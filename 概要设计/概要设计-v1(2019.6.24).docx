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Y="-231"/>
        <w:tblOverlap w:val="never"/>
        <w:tblW w:w="34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5"/>
        <w:gridCol w:w="1980"/>
      </w:tblGrid>
      <w:tr w:rsidR="00344E60" w14:paraId="2D82C7C0" w14:textId="77777777">
        <w:tc>
          <w:tcPr>
            <w:tcW w:w="1435" w:type="dxa"/>
          </w:tcPr>
          <w:p w14:paraId="0D9894B7" w14:textId="77777777" w:rsidR="00344E60" w:rsidRDefault="00080B4F">
            <w:pPr>
              <w:spacing w:after="0"/>
              <w:jc w:val="distribute"/>
              <w:rPr>
                <w:rFonts w:ascii="Times New Roman" w:hAnsi="Times New Roman" w:cs="Times New Roman"/>
                <w:b/>
                <w:sz w:val="21"/>
                <w:szCs w:val="21"/>
              </w:rPr>
            </w:pPr>
            <w:r>
              <w:rPr>
                <w:rFonts w:ascii="Times New Roman" w:hAnsi="Times New Roman" w:cs="Times New Roman"/>
                <w:b/>
                <w:sz w:val="21"/>
                <w:szCs w:val="21"/>
              </w:rPr>
              <w:t>项目编号</w:t>
            </w:r>
          </w:p>
        </w:tc>
        <w:tc>
          <w:tcPr>
            <w:tcW w:w="1980" w:type="dxa"/>
          </w:tcPr>
          <w:p w14:paraId="318DF1D2" w14:textId="658B4E17" w:rsidR="00344E60" w:rsidRDefault="00FC3D41">
            <w:pPr>
              <w:spacing w:after="0"/>
              <w:rPr>
                <w:rFonts w:ascii="Times New Roman" w:hAnsi="Times New Roman" w:cs="Times New Roman"/>
                <w:b/>
                <w:sz w:val="21"/>
              </w:rPr>
            </w:pPr>
            <w:r>
              <w:rPr>
                <w:rFonts w:ascii="Times New Roman" w:hAnsi="Times New Roman" w:cs="Times New Roman" w:hint="eastAsia"/>
                <w:b/>
                <w:sz w:val="21"/>
              </w:rPr>
              <w:t>Z</w:t>
            </w:r>
            <w:r>
              <w:rPr>
                <w:rFonts w:ascii="Times New Roman" w:hAnsi="Times New Roman" w:cs="Times New Roman"/>
                <w:b/>
                <w:sz w:val="21"/>
              </w:rPr>
              <w:t>YPG</w:t>
            </w:r>
          </w:p>
        </w:tc>
      </w:tr>
      <w:tr w:rsidR="00344E60" w14:paraId="673E9FFB" w14:textId="77777777">
        <w:trPr>
          <w:trHeight w:val="351"/>
        </w:trPr>
        <w:tc>
          <w:tcPr>
            <w:tcW w:w="1435" w:type="dxa"/>
          </w:tcPr>
          <w:p w14:paraId="0D35EF03" w14:textId="77777777" w:rsidR="00344E60" w:rsidRDefault="00080B4F">
            <w:pPr>
              <w:spacing w:after="0"/>
              <w:jc w:val="distribute"/>
              <w:rPr>
                <w:rFonts w:ascii="Times New Roman" w:hAnsi="Times New Roman" w:cs="Times New Roman"/>
                <w:b/>
                <w:sz w:val="21"/>
              </w:rPr>
            </w:pPr>
            <w:r>
              <w:rPr>
                <w:rFonts w:ascii="Times New Roman" w:hAnsi="Times New Roman" w:cs="Times New Roman"/>
                <w:b/>
                <w:sz w:val="21"/>
                <w:szCs w:val="21"/>
              </w:rPr>
              <w:t>文档编号</w:t>
            </w:r>
          </w:p>
        </w:tc>
        <w:tc>
          <w:tcPr>
            <w:tcW w:w="1980" w:type="dxa"/>
          </w:tcPr>
          <w:p w14:paraId="691F0CE5" w14:textId="6A4B87F9" w:rsidR="00344E60" w:rsidRDefault="00FC3D41">
            <w:pPr>
              <w:spacing w:after="0"/>
              <w:rPr>
                <w:rFonts w:ascii="Times New Roman" w:hAnsi="Times New Roman" w:cs="Times New Roman"/>
                <w:b/>
                <w:sz w:val="21"/>
              </w:rPr>
            </w:pPr>
            <w:r>
              <w:rPr>
                <w:rFonts w:ascii="Times New Roman" w:hAnsi="Times New Roman" w:cs="Times New Roman" w:hint="eastAsia"/>
                <w:b/>
                <w:sz w:val="21"/>
              </w:rPr>
              <w:t>002</w:t>
            </w:r>
          </w:p>
        </w:tc>
      </w:tr>
      <w:tr w:rsidR="00344E60" w14:paraId="29C07247" w14:textId="77777777">
        <w:tc>
          <w:tcPr>
            <w:tcW w:w="1435" w:type="dxa"/>
          </w:tcPr>
          <w:p w14:paraId="688C4483" w14:textId="77777777" w:rsidR="00344E60" w:rsidRDefault="00080B4F">
            <w:pPr>
              <w:spacing w:after="0"/>
              <w:jc w:val="distribute"/>
              <w:rPr>
                <w:rFonts w:ascii="Times New Roman" w:hAnsi="Times New Roman" w:cs="Times New Roman"/>
                <w:b/>
                <w:sz w:val="21"/>
                <w:szCs w:val="21"/>
              </w:rPr>
            </w:pPr>
            <w:r>
              <w:rPr>
                <w:rFonts w:ascii="Times New Roman" w:hAnsi="Times New Roman" w:cs="Times New Roman"/>
                <w:b/>
                <w:sz w:val="21"/>
                <w:szCs w:val="21"/>
              </w:rPr>
              <w:t>密级</w:t>
            </w:r>
          </w:p>
        </w:tc>
        <w:tc>
          <w:tcPr>
            <w:tcW w:w="1980" w:type="dxa"/>
          </w:tcPr>
          <w:p w14:paraId="682D37BE" w14:textId="12E3E4DF" w:rsidR="00344E60" w:rsidRDefault="00FC3D41">
            <w:pPr>
              <w:spacing w:after="0"/>
              <w:rPr>
                <w:rFonts w:ascii="Times New Roman" w:hAnsi="Times New Roman" w:cs="Times New Roman"/>
                <w:b/>
                <w:sz w:val="21"/>
              </w:rPr>
            </w:pPr>
            <w:r>
              <w:rPr>
                <w:rFonts w:ascii="Times New Roman" w:hAnsi="Times New Roman" w:cs="Times New Roman" w:hint="eastAsia"/>
                <w:b/>
                <w:sz w:val="21"/>
              </w:rPr>
              <w:t>无</w:t>
            </w:r>
            <w:bookmarkStart w:id="0" w:name="_GoBack"/>
            <w:bookmarkEnd w:id="0"/>
          </w:p>
        </w:tc>
      </w:tr>
    </w:tbl>
    <w:p w14:paraId="56ECEA1B" w14:textId="77777777" w:rsidR="00344E60" w:rsidRDefault="00344E60">
      <w:pPr>
        <w:spacing w:after="0"/>
        <w:rPr>
          <w:rFonts w:ascii="Times New Roman" w:hAnsi="Times New Roman" w:cs="Times New Roman"/>
        </w:rPr>
      </w:pPr>
    </w:p>
    <w:p w14:paraId="59DDDF41" w14:textId="77777777" w:rsidR="00344E60" w:rsidRDefault="00344E60">
      <w:pPr>
        <w:spacing w:after="0"/>
        <w:rPr>
          <w:rFonts w:ascii="Times New Roman" w:hAnsi="Times New Roman" w:cs="Times New Roman"/>
        </w:rPr>
      </w:pPr>
    </w:p>
    <w:p w14:paraId="2FCAAB76" w14:textId="77777777" w:rsidR="00344E60" w:rsidRDefault="00344E60">
      <w:pPr>
        <w:spacing w:after="0"/>
        <w:rPr>
          <w:rFonts w:ascii="Times New Roman" w:hAnsi="Times New Roman" w:cs="Times New Roman"/>
        </w:rPr>
      </w:pPr>
    </w:p>
    <w:p w14:paraId="0D20A875" w14:textId="77777777" w:rsidR="00344E60" w:rsidRDefault="00344E60">
      <w:pPr>
        <w:spacing w:after="0" w:line="360" w:lineRule="auto"/>
        <w:rPr>
          <w:rFonts w:ascii="Times New Roman" w:hAnsi="Times New Roman" w:cs="Times New Roman"/>
        </w:rPr>
      </w:pPr>
    </w:p>
    <w:p w14:paraId="38EB5B22" w14:textId="77777777" w:rsidR="00344E60" w:rsidRDefault="00344E60">
      <w:pPr>
        <w:spacing w:after="0" w:line="360" w:lineRule="auto"/>
        <w:rPr>
          <w:rFonts w:ascii="Times New Roman" w:hAnsi="Times New Roman" w:cs="Times New Roman"/>
        </w:rPr>
      </w:pPr>
    </w:p>
    <w:p w14:paraId="3813FDE5" w14:textId="77777777" w:rsidR="00344E60" w:rsidRDefault="00344E60">
      <w:pPr>
        <w:spacing w:after="0" w:line="360" w:lineRule="auto"/>
        <w:rPr>
          <w:rFonts w:ascii="Times New Roman" w:hAnsi="Times New Roman" w:cs="Times New Roman"/>
        </w:rPr>
      </w:pPr>
    </w:p>
    <w:p w14:paraId="72000C29" w14:textId="77777777" w:rsidR="00344E60" w:rsidRDefault="00344E60">
      <w:pPr>
        <w:spacing w:after="0" w:line="360" w:lineRule="auto"/>
        <w:rPr>
          <w:rFonts w:ascii="Times New Roman" w:hAnsi="Times New Roman" w:cs="Times New Roman"/>
        </w:rPr>
      </w:pPr>
    </w:p>
    <w:p w14:paraId="06DF7629" w14:textId="77777777" w:rsidR="00344E60" w:rsidRDefault="00344E60">
      <w:pPr>
        <w:spacing w:after="0" w:line="360" w:lineRule="auto"/>
        <w:rPr>
          <w:rFonts w:ascii="Times New Roman" w:hAnsi="Times New Roman" w:cs="Times New Roman"/>
        </w:rPr>
      </w:pPr>
    </w:p>
    <w:p w14:paraId="45C4C0B6" w14:textId="77777777" w:rsidR="00344E60" w:rsidRDefault="00344E60">
      <w:pPr>
        <w:spacing w:after="0" w:line="360" w:lineRule="auto"/>
        <w:rPr>
          <w:rFonts w:ascii="Times New Roman" w:hAnsi="Times New Roman" w:cs="Times New Roman"/>
        </w:rPr>
      </w:pPr>
    </w:p>
    <w:p w14:paraId="2821DA57" w14:textId="77777777" w:rsidR="00344E60" w:rsidRDefault="00344E60">
      <w:pPr>
        <w:spacing w:after="0" w:line="360" w:lineRule="auto"/>
        <w:rPr>
          <w:rFonts w:ascii="Times New Roman" w:hAnsi="Times New Roman" w:cs="Times New Roman"/>
        </w:rPr>
      </w:pPr>
    </w:p>
    <w:p w14:paraId="35C1F560" w14:textId="77777777" w:rsidR="00344E60" w:rsidRDefault="00344E60">
      <w:pPr>
        <w:spacing w:after="0" w:line="360" w:lineRule="auto"/>
        <w:rPr>
          <w:rFonts w:ascii="Times New Roman" w:hAnsi="Times New Roman" w:cs="Times New Roman"/>
        </w:rPr>
      </w:pPr>
    </w:p>
    <w:p w14:paraId="6CEF3F6F" w14:textId="77777777" w:rsidR="00344E60" w:rsidRDefault="00344E60">
      <w:pPr>
        <w:spacing w:after="0" w:line="360" w:lineRule="auto"/>
        <w:rPr>
          <w:rFonts w:ascii="Times New Roman" w:hAnsi="Times New Roman" w:cs="Times New Roman"/>
        </w:rPr>
      </w:pPr>
    </w:p>
    <w:p w14:paraId="3161842E" w14:textId="77777777" w:rsidR="00344E60" w:rsidRDefault="00344E60">
      <w:pPr>
        <w:spacing w:after="0" w:line="360" w:lineRule="auto"/>
        <w:rPr>
          <w:rFonts w:ascii="Times New Roman" w:hAnsi="Times New Roman" w:cs="Times New Roman"/>
        </w:rPr>
      </w:pPr>
    </w:p>
    <w:p w14:paraId="0518A01F" w14:textId="77777777" w:rsidR="00344E60" w:rsidRDefault="00344E60">
      <w:pPr>
        <w:spacing w:after="0" w:line="360" w:lineRule="auto"/>
        <w:rPr>
          <w:rFonts w:ascii="Times New Roman" w:hAnsi="Times New Roman" w:cs="Times New Roman"/>
          <w:sz w:val="24"/>
        </w:rPr>
      </w:pPr>
    </w:p>
    <w:p w14:paraId="1CC37CB6" w14:textId="77777777" w:rsidR="00344E60" w:rsidRDefault="00080B4F">
      <w:pPr>
        <w:spacing w:after="0" w:line="360" w:lineRule="auto"/>
        <w:jc w:val="center"/>
        <w:rPr>
          <w:rFonts w:ascii="Times New Roman" w:eastAsia="黑体" w:hAnsi="Times New Roman" w:cs="Times New Roman"/>
          <w:b/>
          <w:sz w:val="56"/>
          <w:szCs w:val="52"/>
        </w:rPr>
      </w:pPr>
      <w:r>
        <w:rPr>
          <w:rFonts w:ascii="Times New Roman" w:eastAsia="黑体" w:hAnsi="Times New Roman" w:cs="Times New Roman" w:hint="eastAsia"/>
          <w:b/>
          <w:sz w:val="56"/>
          <w:szCs w:val="52"/>
        </w:rPr>
        <w:t>《作业批改系统》</w:t>
      </w:r>
    </w:p>
    <w:p w14:paraId="1294157B" w14:textId="77777777" w:rsidR="00344E60" w:rsidRDefault="00080B4F">
      <w:pPr>
        <w:spacing w:after="0" w:line="360" w:lineRule="auto"/>
        <w:jc w:val="center"/>
        <w:rPr>
          <w:rFonts w:ascii="Times New Roman" w:eastAsia="黑体" w:hAnsi="Times New Roman" w:cs="Times New Roman"/>
          <w:b/>
          <w:sz w:val="56"/>
          <w:szCs w:val="52"/>
        </w:rPr>
      </w:pPr>
      <w:r>
        <w:rPr>
          <w:rFonts w:ascii="Times New Roman" w:eastAsia="黑体" w:hAnsi="Times New Roman" w:cs="Times New Roman" w:hint="eastAsia"/>
          <w:b/>
          <w:sz w:val="56"/>
          <w:szCs w:val="52"/>
        </w:rPr>
        <w:t>概要设计</w:t>
      </w:r>
    </w:p>
    <w:p w14:paraId="5608CE79" w14:textId="77777777" w:rsidR="00344E60" w:rsidRDefault="00344E60">
      <w:pPr>
        <w:spacing w:after="0" w:line="360" w:lineRule="auto"/>
        <w:rPr>
          <w:rFonts w:ascii="Times New Roman" w:hAnsi="Times New Roman" w:cs="Times New Roman"/>
        </w:rPr>
      </w:pPr>
    </w:p>
    <w:p w14:paraId="2AE5DA0A" w14:textId="77777777" w:rsidR="00344E60" w:rsidRDefault="00344E60">
      <w:pPr>
        <w:spacing w:after="0" w:line="360" w:lineRule="auto"/>
        <w:rPr>
          <w:rFonts w:ascii="Times New Roman" w:hAnsi="Times New Roman" w:cs="Times New Roman"/>
        </w:rPr>
      </w:pPr>
    </w:p>
    <w:p w14:paraId="4EEA828E" w14:textId="77777777" w:rsidR="00344E60" w:rsidRDefault="00344E60">
      <w:pPr>
        <w:spacing w:after="0" w:line="360" w:lineRule="auto"/>
        <w:rPr>
          <w:rFonts w:ascii="Times New Roman" w:eastAsia="黑体" w:hAnsi="Times New Roman" w:cs="Times New Roman"/>
          <w:b/>
          <w:bCs/>
          <w:sz w:val="40"/>
          <w:szCs w:val="32"/>
        </w:rPr>
      </w:pPr>
    </w:p>
    <w:p w14:paraId="159F6206" w14:textId="77777777" w:rsidR="00344E60" w:rsidRDefault="00080B4F">
      <w:pPr>
        <w:spacing w:after="0" w:line="360" w:lineRule="auto"/>
        <w:jc w:val="center"/>
        <w:rPr>
          <w:rFonts w:ascii="Times New Roman" w:eastAsia="黑体" w:hAnsi="Times New Roman" w:cs="Times New Roman"/>
          <w:b/>
          <w:bCs/>
          <w:sz w:val="40"/>
          <w:szCs w:val="32"/>
        </w:rPr>
      </w:pPr>
      <w:r>
        <w:rPr>
          <w:rFonts w:ascii="Times New Roman" w:eastAsia="黑体" w:hAnsi="Times New Roman" w:cs="Times New Roman"/>
          <w:b/>
          <w:bCs/>
          <w:sz w:val="40"/>
          <w:szCs w:val="32"/>
        </w:rPr>
        <w:t>V</w:t>
      </w:r>
      <w:r>
        <w:rPr>
          <w:rFonts w:ascii="Times New Roman" w:eastAsia="黑体" w:hAnsi="Times New Roman" w:cs="Times New Roman" w:hint="eastAsia"/>
          <w:b/>
          <w:sz w:val="40"/>
          <w:szCs w:val="32"/>
        </w:rPr>
        <w:t>1</w:t>
      </w:r>
      <w:r>
        <w:rPr>
          <w:rFonts w:ascii="Times New Roman" w:eastAsia="黑体" w:hAnsi="Times New Roman" w:cs="Times New Roman"/>
          <w:b/>
          <w:sz w:val="40"/>
          <w:szCs w:val="32"/>
        </w:rPr>
        <w:t>.0</w:t>
      </w:r>
    </w:p>
    <w:p w14:paraId="1E802AE4" w14:textId="77777777" w:rsidR="00344E60" w:rsidRDefault="00344E60">
      <w:pPr>
        <w:spacing w:after="0" w:line="360" w:lineRule="auto"/>
        <w:rPr>
          <w:rFonts w:ascii="Times New Roman" w:eastAsia="黑体" w:hAnsi="Times New Roman" w:cs="Times New Roman"/>
          <w:sz w:val="40"/>
          <w:szCs w:val="32"/>
        </w:rPr>
      </w:pPr>
    </w:p>
    <w:p w14:paraId="35FA34D6" w14:textId="77777777" w:rsidR="00344E60" w:rsidRDefault="00344E60">
      <w:pPr>
        <w:spacing w:after="0" w:line="360" w:lineRule="auto"/>
        <w:rPr>
          <w:rFonts w:ascii="Times New Roman" w:eastAsia="黑体" w:hAnsi="Times New Roman" w:cs="Times New Roman"/>
          <w:b/>
          <w:sz w:val="40"/>
          <w:szCs w:val="32"/>
        </w:rPr>
      </w:pPr>
    </w:p>
    <w:p w14:paraId="5AC9BE92" w14:textId="77777777" w:rsidR="00344E60" w:rsidRDefault="00080B4F">
      <w:pPr>
        <w:spacing w:after="0" w:line="360" w:lineRule="auto"/>
        <w:jc w:val="center"/>
        <w:rPr>
          <w:rFonts w:ascii="Times New Roman" w:eastAsia="黑体" w:hAnsi="Times New Roman" w:cs="Times New Roman"/>
          <w:b/>
          <w:sz w:val="40"/>
          <w:szCs w:val="32"/>
        </w:rPr>
      </w:pPr>
      <w:r>
        <w:rPr>
          <w:rFonts w:ascii="Times New Roman" w:eastAsia="黑体" w:hAnsi="Times New Roman" w:cs="Times New Roman" w:hint="eastAsia"/>
          <w:b/>
          <w:sz w:val="40"/>
          <w:szCs w:val="32"/>
        </w:rPr>
        <w:t>广西民族</w:t>
      </w:r>
      <w:r>
        <w:rPr>
          <w:rFonts w:ascii="Times New Roman" w:eastAsia="黑体" w:hAnsi="Times New Roman" w:cs="Times New Roman"/>
          <w:b/>
          <w:sz w:val="40"/>
          <w:szCs w:val="32"/>
        </w:rPr>
        <w:t>大学</w:t>
      </w:r>
    </w:p>
    <w:p w14:paraId="08A0D629" w14:textId="77777777" w:rsidR="00344E60" w:rsidRDefault="00344E60">
      <w:pPr>
        <w:spacing w:after="0" w:line="360" w:lineRule="auto"/>
        <w:jc w:val="center"/>
        <w:rPr>
          <w:rFonts w:ascii="Times New Roman" w:hAnsi="Times New Roman" w:cs="Times New Roman"/>
          <w:b/>
          <w:sz w:val="28"/>
        </w:rPr>
      </w:pPr>
    </w:p>
    <w:p w14:paraId="1D44A4AF" w14:textId="77777777" w:rsidR="00344E60" w:rsidRDefault="00344E60">
      <w:pPr>
        <w:spacing w:after="0" w:line="360" w:lineRule="auto"/>
        <w:jc w:val="center"/>
        <w:rPr>
          <w:rFonts w:ascii="Times New Roman" w:hAnsi="Times New Roman" w:cs="Times New Roman"/>
          <w:b/>
          <w:sz w:val="28"/>
        </w:rPr>
      </w:pPr>
    </w:p>
    <w:p w14:paraId="6D6E937B" w14:textId="77777777" w:rsidR="00344E60" w:rsidRDefault="00344E60">
      <w:pPr>
        <w:spacing w:after="0" w:line="360" w:lineRule="auto"/>
        <w:jc w:val="center"/>
        <w:rPr>
          <w:rFonts w:ascii="Times New Roman" w:hAnsi="Times New Roman" w:cs="Times New Roman"/>
          <w:sz w:val="30"/>
        </w:rPr>
      </w:pPr>
    </w:p>
    <w:p w14:paraId="461CC195" w14:textId="77777777" w:rsidR="00344E60" w:rsidRDefault="00344E60">
      <w:pPr>
        <w:spacing w:after="0" w:line="360" w:lineRule="auto"/>
        <w:jc w:val="center"/>
        <w:rPr>
          <w:rFonts w:ascii="Times New Roman" w:hAnsi="Times New Roman" w:cs="Times New Roman"/>
          <w:sz w:val="30"/>
        </w:rPr>
      </w:pPr>
    </w:p>
    <w:p w14:paraId="583B3A2F" w14:textId="77777777" w:rsidR="00344E60" w:rsidRDefault="00080B4F">
      <w:pPr>
        <w:spacing w:after="0" w:line="360" w:lineRule="auto"/>
        <w:jc w:val="center"/>
        <w:rPr>
          <w:rFonts w:ascii="Times New Roman" w:hAnsi="Times New Roman" w:cs="Times New Roman"/>
          <w:b/>
          <w:sz w:val="28"/>
        </w:rPr>
      </w:pPr>
      <w:r>
        <w:rPr>
          <w:rFonts w:ascii="Times New Roman" w:hAnsi="Times New Roman" w:cs="Times New Roman"/>
          <w:sz w:val="30"/>
        </w:rPr>
        <w:t>评审日期：</w:t>
      </w:r>
      <w:r>
        <w:rPr>
          <w:rFonts w:ascii="Times New Roman" w:hAnsi="Times New Roman" w:cs="Times New Roman"/>
          <w:sz w:val="30"/>
        </w:rPr>
        <w:t xml:space="preserve"> 2019</w:t>
      </w:r>
      <w:r>
        <w:rPr>
          <w:rFonts w:ascii="Times New Roman" w:hAnsi="Times New Roman" w:cs="Times New Roman"/>
          <w:sz w:val="30"/>
        </w:rPr>
        <w:t>年</w:t>
      </w:r>
      <w:r>
        <w:rPr>
          <w:rFonts w:ascii="Times New Roman" w:hAnsi="Times New Roman" w:cs="Times New Roman"/>
          <w:sz w:val="30"/>
        </w:rPr>
        <w:t>6</w:t>
      </w:r>
      <w:r>
        <w:rPr>
          <w:rFonts w:ascii="Times New Roman" w:hAnsi="Times New Roman" w:cs="Times New Roman"/>
          <w:sz w:val="30"/>
        </w:rPr>
        <w:t>月</w:t>
      </w:r>
      <w:r>
        <w:rPr>
          <w:rFonts w:ascii="Times New Roman" w:hAnsi="Times New Roman" w:cs="Times New Roman" w:hint="eastAsia"/>
          <w:sz w:val="30"/>
        </w:rPr>
        <w:t>2</w:t>
      </w:r>
      <w:r>
        <w:rPr>
          <w:rFonts w:ascii="Times New Roman" w:hAnsi="Times New Roman" w:cs="Times New Roman"/>
          <w:sz w:val="30"/>
        </w:rPr>
        <w:t>5</w:t>
      </w:r>
      <w:r>
        <w:rPr>
          <w:rFonts w:ascii="Times New Roman" w:hAnsi="Times New Roman" w:cs="Times New Roman"/>
          <w:sz w:val="30"/>
        </w:rPr>
        <w:t>日</w:t>
      </w:r>
    </w:p>
    <w:p w14:paraId="7333FABB" w14:textId="77777777" w:rsidR="00344E60" w:rsidRDefault="00344E60">
      <w:pPr>
        <w:spacing w:after="0" w:line="360" w:lineRule="auto"/>
        <w:rPr>
          <w:rFonts w:ascii="Times New Roman" w:hAnsi="Times New Roman" w:cs="Times New Roman"/>
        </w:rPr>
        <w:sectPr w:rsidR="00344E60">
          <w:headerReference w:type="default" r:id="rId9"/>
          <w:footerReference w:type="even" r:id="rId10"/>
          <w:footerReference w:type="default" r:id="rId11"/>
          <w:headerReference w:type="first" r:id="rId12"/>
          <w:footerReference w:type="first" r:id="rId13"/>
          <w:pgSz w:w="11907" w:h="16840"/>
          <w:pgMar w:top="1440" w:right="1985" w:bottom="1440" w:left="1418" w:header="720" w:footer="720" w:gutter="0"/>
          <w:paperSrc w:first="1" w:other="1"/>
          <w:cols w:space="720"/>
          <w:titlePg/>
          <w:docGrid w:linePitch="326"/>
        </w:sectPr>
      </w:pPr>
    </w:p>
    <w:sdt>
      <w:sdtPr>
        <w:rPr>
          <w:rFonts w:asciiTheme="minorHAnsi" w:eastAsiaTheme="minorEastAsia" w:hAnsiTheme="minorHAnsi" w:cstheme="minorBidi"/>
          <w:color w:val="auto"/>
          <w:sz w:val="22"/>
          <w:szCs w:val="22"/>
          <w:lang w:val="zh-CN"/>
        </w:rPr>
        <w:id w:val="-1786955693"/>
        <w:docPartObj>
          <w:docPartGallery w:val="Table of Contents"/>
          <w:docPartUnique/>
        </w:docPartObj>
      </w:sdtPr>
      <w:sdtEndPr>
        <w:rPr>
          <w:b/>
          <w:bCs/>
        </w:rPr>
      </w:sdtEndPr>
      <w:sdtContent>
        <w:p w14:paraId="2C26DA16" w14:textId="77777777" w:rsidR="00F844F9" w:rsidRPr="00F844F9" w:rsidRDefault="00F844F9" w:rsidP="00F844F9">
          <w:pPr>
            <w:pStyle w:val="TOC"/>
            <w:jc w:val="center"/>
            <w:rPr>
              <w:sz w:val="36"/>
              <w:szCs w:val="36"/>
            </w:rPr>
          </w:pPr>
          <w:r w:rsidRPr="00F844F9">
            <w:rPr>
              <w:sz w:val="36"/>
              <w:szCs w:val="36"/>
              <w:lang w:val="zh-CN"/>
            </w:rPr>
            <w:t>目录</w:t>
          </w:r>
        </w:p>
        <w:p w14:paraId="69894519" w14:textId="77777777" w:rsidR="00F844F9" w:rsidRDefault="00F844F9">
          <w:pPr>
            <w:pStyle w:val="TOC1"/>
            <w:rPr>
              <w:noProof/>
              <w:kern w:val="2"/>
              <w:sz w:val="21"/>
            </w:rPr>
          </w:pPr>
          <w:r>
            <w:fldChar w:fldCharType="begin"/>
          </w:r>
          <w:r>
            <w:instrText xml:space="preserve"> TOC \o "1-3" \h \z \u </w:instrText>
          </w:r>
          <w:r>
            <w:fldChar w:fldCharType="separate"/>
          </w:r>
          <w:hyperlink w:anchor="_Toc12374923" w:history="1">
            <w:r w:rsidRPr="00FC02B4">
              <w:rPr>
                <w:rStyle w:val="afd"/>
                <w:rFonts w:ascii="Times New Roman" w:eastAsia="黑体" w:hAnsi="Times New Roman" w:cs="Times New Roman"/>
                <w:noProof/>
              </w:rPr>
              <w:t>1</w:t>
            </w:r>
            <w:r w:rsidRPr="00FC02B4">
              <w:rPr>
                <w:rStyle w:val="afd"/>
                <w:rFonts w:ascii="Times New Roman" w:eastAsia="黑体" w:hAnsi="Times New Roman" w:cs="Times New Roman"/>
                <w:noProof/>
              </w:rPr>
              <w:t>．导言</w:t>
            </w:r>
            <w:r>
              <w:rPr>
                <w:noProof/>
                <w:webHidden/>
              </w:rPr>
              <w:tab/>
            </w:r>
            <w:r>
              <w:rPr>
                <w:noProof/>
                <w:webHidden/>
              </w:rPr>
              <w:fldChar w:fldCharType="begin"/>
            </w:r>
            <w:r>
              <w:rPr>
                <w:noProof/>
                <w:webHidden/>
              </w:rPr>
              <w:instrText xml:space="preserve"> PAGEREF _Toc12374923 \h </w:instrText>
            </w:r>
            <w:r>
              <w:rPr>
                <w:noProof/>
                <w:webHidden/>
              </w:rPr>
            </w:r>
            <w:r>
              <w:rPr>
                <w:noProof/>
                <w:webHidden/>
              </w:rPr>
              <w:fldChar w:fldCharType="separate"/>
            </w:r>
            <w:r>
              <w:rPr>
                <w:noProof/>
                <w:webHidden/>
              </w:rPr>
              <w:t>1</w:t>
            </w:r>
            <w:r>
              <w:rPr>
                <w:noProof/>
                <w:webHidden/>
              </w:rPr>
              <w:fldChar w:fldCharType="end"/>
            </w:r>
          </w:hyperlink>
        </w:p>
        <w:p w14:paraId="522CB862" w14:textId="77777777" w:rsidR="00F844F9" w:rsidRDefault="004F10D2">
          <w:pPr>
            <w:pStyle w:val="TOC2"/>
            <w:tabs>
              <w:tab w:val="right" w:leader="dot" w:pos="8296"/>
            </w:tabs>
            <w:ind w:left="440"/>
            <w:rPr>
              <w:noProof/>
              <w:kern w:val="2"/>
              <w:sz w:val="21"/>
            </w:rPr>
          </w:pPr>
          <w:hyperlink w:anchor="_Toc12374924" w:history="1">
            <w:r w:rsidR="00F844F9" w:rsidRPr="00FC02B4">
              <w:rPr>
                <w:rStyle w:val="afd"/>
                <w:rFonts w:ascii="Times New Roman" w:eastAsia="黑体" w:hAnsi="Times New Roman" w:cs="Times New Roman"/>
                <w:noProof/>
              </w:rPr>
              <w:t xml:space="preserve">1.1 </w:t>
            </w:r>
            <w:r w:rsidR="00F844F9" w:rsidRPr="00FC02B4">
              <w:rPr>
                <w:rStyle w:val="afd"/>
                <w:rFonts w:ascii="Times New Roman" w:eastAsia="黑体" w:hAnsi="Times New Roman" w:cs="Times New Roman"/>
                <w:noProof/>
              </w:rPr>
              <w:t>目的</w:t>
            </w:r>
            <w:r w:rsidR="00F844F9">
              <w:rPr>
                <w:noProof/>
                <w:webHidden/>
              </w:rPr>
              <w:tab/>
            </w:r>
            <w:r w:rsidR="00F844F9">
              <w:rPr>
                <w:noProof/>
                <w:webHidden/>
              </w:rPr>
              <w:fldChar w:fldCharType="begin"/>
            </w:r>
            <w:r w:rsidR="00F844F9">
              <w:rPr>
                <w:noProof/>
                <w:webHidden/>
              </w:rPr>
              <w:instrText xml:space="preserve"> PAGEREF _Toc12374924 \h </w:instrText>
            </w:r>
            <w:r w:rsidR="00F844F9">
              <w:rPr>
                <w:noProof/>
                <w:webHidden/>
              </w:rPr>
            </w:r>
            <w:r w:rsidR="00F844F9">
              <w:rPr>
                <w:noProof/>
                <w:webHidden/>
              </w:rPr>
              <w:fldChar w:fldCharType="separate"/>
            </w:r>
            <w:r w:rsidR="00F844F9">
              <w:rPr>
                <w:noProof/>
                <w:webHidden/>
              </w:rPr>
              <w:t>1</w:t>
            </w:r>
            <w:r w:rsidR="00F844F9">
              <w:rPr>
                <w:noProof/>
                <w:webHidden/>
              </w:rPr>
              <w:fldChar w:fldCharType="end"/>
            </w:r>
          </w:hyperlink>
        </w:p>
        <w:p w14:paraId="18AA5B73" w14:textId="77777777" w:rsidR="00F844F9" w:rsidRDefault="004F10D2">
          <w:pPr>
            <w:pStyle w:val="TOC2"/>
            <w:tabs>
              <w:tab w:val="right" w:leader="dot" w:pos="8296"/>
            </w:tabs>
            <w:ind w:left="440"/>
            <w:rPr>
              <w:noProof/>
              <w:kern w:val="2"/>
              <w:sz w:val="21"/>
            </w:rPr>
          </w:pPr>
          <w:hyperlink w:anchor="_Toc12374925" w:history="1">
            <w:r w:rsidR="00F844F9" w:rsidRPr="00FC02B4">
              <w:rPr>
                <w:rStyle w:val="afd"/>
                <w:rFonts w:ascii="Times New Roman" w:eastAsia="黑体" w:hAnsi="Times New Roman" w:cs="Times New Roman"/>
                <w:noProof/>
              </w:rPr>
              <w:t xml:space="preserve">1.2 </w:t>
            </w:r>
            <w:r w:rsidR="00F844F9" w:rsidRPr="00FC02B4">
              <w:rPr>
                <w:rStyle w:val="afd"/>
                <w:rFonts w:ascii="Times New Roman" w:eastAsia="黑体" w:hAnsi="Times New Roman" w:cs="Times New Roman"/>
                <w:noProof/>
              </w:rPr>
              <w:t>范围</w:t>
            </w:r>
            <w:r w:rsidR="00F844F9">
              <w:rPr>
                <w:noProof/>
                <w:webHidden/>
              </w:rPr>
              <w:tab/>
            </w:r>
            <w:r w:rsidR="00F844F9">
              <w:rPr>
                <w:noProof/>
                <w:webHidden/>
              </w:rPr>
              <w:fldChar w:fldCharType="begin"/>
            </w:r>
            <w:r w:rsidR="00F844F9">
              <w:rPr>
                <w:noProof/>
                <w:webHidden/>
              </w:rPr>
              <w:instrText xml:space="preserve"> PAGEREF _Toc12374925 \h </w:instrText>
            </w:r>
            <w:r w:rsidR="00F844F9">
              <w:rPr>
                <w:noProof/>
                <w:webHidden/>
              </w:rPr>
            </w:r>
            <w:r w:rsidR="00F844F9">
              <w:rPr>
                <w:noProof/>
                <w:webHidden/>
              </w:rPr>
              <w:fldChar w:fldCharType="separate"/>
            </w:r>
            <w:r w:rsidR="00F844F9">
              <w:rPr>
                <w:noProof/>
                <w:webHidden/>
              </w:rPr>
              <w:t>1</w:t>
            </w:r>
            <w:r w:rsidR="00F844F9">
              <w:rPr>
                <w:noProof/>
                <w:webHidden/>
              </w:rPr>
              <w:fldChar w:fldCharType="end"/>
            </w:r>
          </w:hyperlink>
        </w:p>
        <w:p w14:paraId="5A830811" w14:textId="77777777" w:rsidR="00F844F9" w:rsidRDefault="004F10D2">
          <w:pPr>
            <w:pStyle w:val="TOC2"/>
            <w:tabs>
              <w:tab w:val="right" w:leader="dot" w:pos="8296"/>
            </w:tabs>
            <w:ind w:left="440"/>
            <w:rPr>
              <w:noProof/>
              <w:kern w:val="2"/>
              <w:sz w:val="21"/>
            </w:rPr>
          </w:pPr>
          <w:hyperlink w:anchor="_Toc12374926" w:history="1">
            <w:r w:rsidR="00F844F9" w:rsidRPr="00FC02B4">
              <w:rPr>
                <w:rStyle w:val="afd"/>
                <w:rFonts w:ascii="Times New Roman" w:eastAsia="黑体" w:hAnsi="Times New Roman" w:cs="Times New Roman"/>
                <w:noProof/>
              </w:rPr>
              <w:t xml:space="preserve">1.3 </w:t>
            </w:r>
            <w:r w:rsidR="00F844F9" w:rsidRPr="00FC02B4">
              <w:rPr>
                <w:rStyle w:val="afd"/>
                <w:rFonts w:ascii="Times New Roman" w:eastAsia="黑体" w:hAnsi="Times New Roman" w:cs="Times New Roman"/>
                <w:noProof/>
              </w:rPr>
              <w:t>引用标准</w:t>
            </w:r>
            <w:r w:rsidR="00F844F9">
              <w:rPr>
                <w:noProof/>
                <w:webHidden/>
              </w:rPr>
              <w:tab/>
            </w:r>
            <w:r w:rsidR="00F844F9">
              <w:rPr>
                <w:noProof/>
                <w:webHidden/>
              </w:rPr>
              <w:fldChar w:fldCharType="begin"/>
            </w:r>
            <w:r w:rsidR="00F844F9">
              <w:rPr>
                <w:noProof/>
                <w:webHidden/>
              </w:rPr>
              <w:instrText xml:space="preserve"> PAGEREF _Toc12374926 \h </w:instrText>
            </w:r>
            <w:r w:rsidR="00F844F9">
              <w:rPr>
                <w:noProof/>
                <w:webHidden/>
              </w:rPr>
            </w:r>
            <w:r w:rsidR="00F844F9">
              <w:rPr>
                <w:noProof/>
                <w:webHidden/>
              </w:rPr>
              <w:fldChar w:fldCharType="separate"/>
            </w:r>
            <w:r w:rsidR="00F844F9">
              <w:rPr>
                <w:noProof/>
                <w:webHidden/>
              </w:rPr>
              <w:t>1</w:t>
            </w:r>
            <w:r w:rsidR="00F844F9">
              <w:rPr>
                <w:noProof/>
                <w:webHidden/>
              </w:rPr>
              <w:fldChar w:fldCharType="end"/>
            </w:r>
          </w:hyperlink>
        </w:p>
        <w:p w14:paraId="6FD96457" w14:textId="77777777" w:rsidR="00F844F9" w:rsidRDefault="004F10D2">
          <w:pPr>
            <w:pStyle w:val="TOC2"/>
            <w:tabs>
              <w:tab w:val="right" w:leader="dot" w:pos="8296"/>
            </w:tabs>
            <w:ind w:left="440"/>
            <w:rPr>
              <w:noProof/>
              <w:kern w:val="2"/>
              <w:sz w:val="21"/>
            </w:rPr>
          </w:pPr>
          <w:hyperlink w:anchor="_Toc12374927" w:history="1">
            <w:r w:rsidR="00F844F9" w:rsidRPr="00FC02B4">
              <w:rPr>
                <w:rStyle w:val="afd"/>
                <w:rFonts w:ascii="Times New Roman" w:eastAsia="黑体" w:hAnsi="Times New Roman" w:cs="Times New Roman"/>
                <w:noProof/>
              </w:rPr>
              <w:t xml:space="preserve">1.4 </w:t>
            </w:r>
            <w:r w:rsidR="00F844F9" w:rsidRPr="00FC02B4">
              <w:rPr>
                <w:rStyle w:val="afd"/>
                <w:rFonts w:ascii="Times New Roman" w:eastAsia="黑体" w:hAnsi="Times New Roman" w:cs="Times New Roman"/>
                <w:noProof/>
              </w:rPr>
              <w:t>参考资料</w:t>
            </w:r>
            <w:r w:rsidR="00F844F9">
              <w:rPr>
                <w:noProof/>
                <w:webHidden/>
              </w:rPr>
              <w:tab/>
            </w:r>
            <w:r w:rsidR="00F844F9">
              <w:rPr>
                <w:noProof/>
                <w:webHidden/>
              </w:rPr>
              <w:fldChar w:fldCharType="begin"/>
            </w:r>
            <w:r w:rsidR="00F844F9">
              <w:rPr>
                <w:noProof/>
                <w:webHidden/>
              </w:rPr>
              <w:instrText xml:space="preserve"> PAGEREF _Toc12374927 \h </w:instrText>
            </w:r>
            <w:r w:rsidR="00F844F9">
              <w:rPr>
                <w:noProof/>
                <w:webHidden/>
              </w:rPr>
            </w:r>
            <w:r w:rsidR="00F844F9">
              <w:rPr>
                <w:noProof/>
                <w:webHidden/>
              </w:rPr>
              <w:fldChar w:fldCharType="separate"/>
            </w:r>
            <w:r w:rsidR="00F844F9">
              <w:rPr>
                <w:noProof/>
                <w:webHidden/>
              </w:rPr>
              <w:t>1</w:t>
            </w:r>
            <w:r w:rsidR="00F844F9">
              <w:rPr>
                <w:noProof/>
                <w:webHidden/>
              </w:rPr>
              <w:fldChar w:fldCharType="end"/>
            </w:r>
          </w:hyperlink>
        </w:p>
        <w:p w14:paraId="01EB5A97" w14:textId="77777777" w:rsidR="00F844F9" w:rsidRDefault="004F10D2">
          <w:pPr>
            <w:pStyle w:val="TOC2"/>
            <w:tabs>
              <w:tab w:val="right" w:leader="dot" w:pos="8296"/>
            </w:tabs>
            <w:ind w:left="440"/>
            <w:rPr>
              <w:noProof/>
              <w:kern w:val="2"/>
              <w:sz w:val="21"/>
            </w:rPr>
          </w:pPr>
          <w:hyperlink w:anchor="_Toc12374928" w:history="1">
            <w:r w:rsidR="00F844F9" w:rsidRPr="00FC02B4">
              <w:rPr>
                <w:rStyle w:val="afd"/>
                <w:rFonts w:ascii="Times New Roman" w:eastAsia="黑体" w:hAnsi="Times New Roman" w:cs="Times New Roman"/>
                <w:noProof/>
              </w:rPr>
              <w:t xml:space="preserve">1.5 </w:t>
            </w:r>
            <w:r w:rsidR="00F844F9" w:rsidRPr="00FC02B4">
              <w:rPr>
                <w:rStyle w:val="afd"/>
                <w:rFonts w:ascii="Times New Roman" w:eastAsia="黑体" w:hAnsi="Times New Roman" w:cs="Times New Roman"/>
                <w:noProof/>
              </w:rPr>
              <w:t>版本更新信息</w:t>
            </w:r>
            <w:r w:rsidR="00F844F9">
              <w:rPr>
                <w:noProof/>
                <w:webHidden/>
              </w:rPr>
              <w:tab/>
            </w:r>
            <w:r w:rsidR="00F844F9">
              <w:rPr>
                <w:noProof/>
                <w:webHidden/>
              </w:rPr>
              <w:fldChar w:fldCharType="begin"/>
            </w:r>
            <w:r w:rsidR="00F844F9">
              <w:rPr>
                <w:noProof/>
                <w:webHidden/>
              </w:rPr>
              <w:instrText xml:space="preserve"> PAGEREF _Toc12374928 \h </w:instrText>
            </w:r>
            <w:r w:rsidR="00F844F9">
              <w:rPr>
                <w:noProof/>
                <w:webHidden/>
              </w:rPr>
            </w:r>
            <w:r w:rsidR="00F844F9">
              <w:rPr>
                <w:noProof/>
                <w:webHidden/>
              </w:rPr>
              <w:fldChar w:fldCharType="separate"/>
            </w:r>
            <w:r w:rsidR="00F844F9">
              <w:rPr>
                <w:noProof/>
                <w:webHidden/>
              </w:rPr>
              <w:t>1</w:t>
            </w:r>
            <w:r w:rsidR="00F844F9">
              <w:rPr>
                <w:noProof/>
                <w:webHidden/>
              </w:rPr>
              <w:fldChar w:fldCharType="end"/>
            </w:r>
          </w:hyperlink>
        </w:p>
        <w:p w14:paraId="3CFF056F" w14:textId="77777777" w:rsidR="00F844F9" w:rsidRDefault="004F10D2">
          <w:pPr>
            <w:pStyle w:val="TOC1"/>
            <w:rPr>
              <w:noProof/>
              <w:kern w:val="2"/>
              <w:sz w:val="21"/>
            </w:rPr>
          </w:pPr>
          <w:hyperlink w:anchor="_Toc12374929" w:history="1">
            <w:r w:rsidR="00F844F9" w:rsidRPr="00FC02B4">
              <w:rPr>
                <w:rStyle w:val="afd"/>
                <w:rFonts w:ascii="Times New Roman" w:eastAsia="黑体" w:hAnsi="Times New Roman" w:cs="Times New Roman"/>
                <w:noProof/>
              </w:rPr>
              <w:t>2</w:t>
            </w:r>
            <w:r w:rsidR="00F844F9" w:rsidRPr="00FC02B4">
              <w:rPr>
                <w:rStyle w:val="afd"/>
                <w:rFonts w:ascii="Times New Roman" w:eastAsia="黑体" w:hAnsi="Times New Roman" w:cs="Times New Roman"/>
                <w:noProof/>
              </w:rPr>
              <w:t>．项目需求简介</w:t>
            </w:r>
            <w:r w:rsidR="00F844F9">
              <w:rPr>
                <w:noProof/>
                <w:webHidden/>
              </w:rPr>
              <w:tab/>
            </w:r>
            <w:r w:rsidR="00F844F9">
              <w:rPr>
                <w:noProof/>
                <w:webHidden/>
              </w:rPr>
              <w:fldChar w:fldCharType="begin"/>
            </w:r>
            <w:r w:rsidR="00F844F9">
              <w:rPr>
                <w:noProof/>
                <w:webHidden/>
              </w:rPr>
              <w:instrText xml:space="preserve"> PAGEREF _Toc12374929 \h </w:instrText>
            </w:r>
            <w:r w:rsidR="00F844F9">
              <w:rPr>
                <w:noProof/>
                <w:webHidden/>
              </w:rPr>
            </w:r>
            <w:r w:rsidR="00F844F9">
              <w:rPr>
                <w:noProof/>
                <w:webHidden/>
              </w:rPr>
              <w:fldChar w:fldCharType="separate"/>
            </w:r>
            <w:r w:rsidR="00F844F9">
              <w:rPr>
                <w:noProof/>
                <w:webHidden/>
              </w:rPr>
              <w:t>2</w:t>
            </w:r>
            <w:r w:rsidR="00F844F9">
              <w:rPr>
                <w:noProof/>
                <w:webHidden/>
              </w:rPr>
              <w:fldChar w:fldCharType="end"/>
            </w:r>
          </w:hyperlink>
        </w:p>
        <w:p w14:paraId="1E803E1B" w14:textId="77777777" w:rsidR="00F844F9" w:rsidRDefault="004F10D2">
          <w:pPr>
            <w:pStyle w:val="TOC1"/>
            <w:rPr>
              <w:noProof/>
              <w:kern w:val="2"/>
              <w:sz w:val="21"/>
            </w:rPr>
          </w:pPr>
          <w:hyperlink w:anchor="_Toc12374930" w:history="1">
            <w:r w:rsidR="00F844F9" w:rsidRPr="00FC02B4">
              <w:rPr>
                <w:rStyle w:val="afd"/>
                <w:rFonts w:ascii="Times New Roman" w:eastAsia="黑体" w:hAnsi="Times New Roman" w:cs="Times New Roman"/>
                <w:noProof/>
              </w:rPr>
              <w:t>3</w:t>
            </w:r>
            <w:r w:rsidR="00F844F9" w:rsidRPr="00FC02B4">
              <w:rPr>
                <w:rStyle w:val="afd"/>
                <w:rFonts w:ascii="Times New Roman" w:eastAsia="黑体" w:hAnsi="Times New Roman" w:cs="Times New Roman"/>
                <w:noProof/>
              </w:rPr>
              <w:t>．体系结构设计</w:t>
            </w:r>
            <w:r w:rsidR="00F844F9">
              <w:rPr>
                <w:noProof/>
                <w:webHidden/>
              </w:rPr>
              <w:tab/>
            </w:r>
            <w:r w:rsidR="00F844F9">
              <w:rPr>
                <w:noProof/>
                <w:webHidden/>
              </w:rPr>
              <w:fldChar w:fldCharType="begin"/>
            </w:r>
            <w:r w:rsidR="00F844F9">
              <w:rPr>
                <w:noProof/>
                <w:webHidden/>
              </w:rPr>
              <w:instrText xml:space="preserve"> PAGEREF _Toc12374930 \h </w:instrText>
            </w:r>
            <w:r w:rsidR="00F844F9">
              <w:rPr>
                <w:noProof/>
                <w:webHidden/>
              </w:rPr>
            </w:r>
            <w:r w:rsidR="00F844F9">
              <w:rPr>
                <w:noProof/>
                <w:webHidden/>
              </w:rPr>
              <w:fldChar w:fldCharType="separate"/>
            </w:r>
            <w:r w:rsidR="00F844F9">
              <w:rPr>
                <w:noProof/>
                <w:webHidden/>
              </w:rPr>
              <w:t>2</w:t>
            </w:r>
            <w:r w:rsidR="00F844F9">
              <w:rPr>
                <w:noProof/>
                <w:webHidden/>
              </w:rPr>
              <w:fldChar w:fldCharType="end"/>
            </w:r>
          </w:hyperlink>
        </w:p>
        <w:p w14:paraId="38DB66EE" w14:textId="77777777" w:rsidR="00F844F9" w:rsidRDefault="004F10D2">
          <w:pPr>
            <w:pStyle w:val="TOC2"/>
            <w:tabs>
              <w:tab w:val="right" w:leader="dot" w:pos="8296"/>
            </w:tabs>
            <w:ind w:left="440"/>
            <w:rPr>
              <w:noProof/>
              <w:kern w:val="2"/>
              <w:sz w:val="21"/>
            </w:rPr>
          </w:pPr>
          <w:hyperlink w:anchor="_Toc12374931" w:history="1">
            <w:r w:rsidR="00F844F9" w:rsidRPr="00FC02B4">
              <w:rPr>
                <w:rStyle w:val="afd"/>
                <w:rFonts w:ascii="Times New Roman" w:eastAsia="黑体" w:hAnsi="Times New Roman" w:cs="Times New Roman"/>
                <w:noProof/>
              </w:rPr>
              <w:t xml:space="preserve">3.1 </w:t>
            </w:r>
            <w:r w:rsidR="00F844F9" w:rsidRPr="00FC02B4">
              <w:rPr>
                <w:rStyle w:val="afd"/>
                <w:rFonts w:ascii="Times New Roman" w:eastAsia="黑体" w:hAnsi="Times New Roman" w:cs="Times New Roman"/>
                <w:noProof/>
              </w:rPr>
              <w:t>设计原则</w:t>
            </w:r>
            <w:r w:rsidR="00F844F9">
              <w:rPr>
                <w:noProof/>
                <w:webHidden/>
              </w:rPr>
              <w:tab/>
            </w:r>
            <w:r w:rsidR="00F844F9">
              <w:rPr>
                <w:noProof/>
                <w:webHidden/>
              </w:rPr>
              <w:fldChar w:fldCharType="begin"/>
            </w:r>
            <w:r w:rsidR="00F844F9">
              <w:rPr>
                <w:noProof/>
                <w:webHidden/>
              </w:rPr>
              <w:instrText xml:space="preserve"> PAGEREF _Toc12374931 \h </w:instrText>
            </w:r>
            <w:r w:rsidR="00F844F9">
              <w:rPr>
                <w:noProof/>
                <w:webHidden/>
              </w:rPr>
            </w:r>
            <w:r w:rsidR="00F844F9">
              <w:rPr>
                <w:noProof/>
                <w:webHidden/>
              </w:rPr>
              <w:fldChar w:fldCharType="separate"/>
            </w:r>
            <w:r w:rsidR="00F844F9">
              <w:rPr>
                <w:noProof/>
                <w:webHidden/>
              </w:rPr>
              <w:t>2</w:t>
            </w:r>
            <w:r w:rsidR="00F844F9">
              <w:rPr>
                <w:noProof/>
                <w:webHidden/>
              </w:rPr>
              <w:fldChar w:fldCharType="end"/>
            </w:r>
          </w:hyperlink>
        </w:p>
        <w:p w14:paraId="54087920" w14:textId="77777777" w:rsidR="00F844F9" w:rsidRDefault="004F10D2">
          <w:pPr>
            <w:pStyle w:val="TOC2"/>
            <w:tabs>
              <w:tab w:val="right" w:leader="dot" w:pos="8296"/>
            </w:tabs>
            <w:ind w:left="440"/>
            <w:rPr>
              <w:noProof/>
              <w:kern w:val="2"/>
              <w:sz w:val="21"/>
            </w:rPr>
          </w:pPr>
          <w:hyperlink w:anchor="_Toc12374932" w:history="1">
            <w:r w:rsidR="00F844F9" w:rsidRPr="00FC02B4">
              <w:rPr>
                <w:rStyle w:val="afd"/>
                <w:rFonts w:ascii="Times New Roman" w:eastAsia="黑体" w:hAnsi="Times New Roman" w:cs="Times New Roman"/>
                <w:noProof/>
              </w:rPr>
              <w:t xml:space="preserve">3.2 </w:t>
            </w:r>
            <w:r w:rsidR="00F844F9" w:rsidRPr="00FC02B4">
              <w:rPr>
                <w:rStyle w:val="afd"/>
                <w:rFonts w:ascii="Times New Roman" w:eastAsia="黑体" w:hAnsi="Times New Roman" w:cs="Times New Roman"/>
                <w:noProof/>
              </w:rPr>
              <w:t>体系结构设计</w:t>
            </w:r>
            <w:r w:rsidR="00F844F9">
              <w:rPr>
                <w:noProof/>
                <w:webHidden/>
              </w:rPr>
              <w:tab/>
            </w:r>
            <w:r w:rsidR="00F844F9">
              <w:rPr>
                <w:noProof/>
                <w:webHidden/>
              </w:rPr>
              <w:fldChar w:fldCharType="begin"/>
            </w:r>
            <w:r w:rsidR="00F844F9">
              <w:rPr>
                <w:noProof/>
                <w:webHidden/>
              </w:rPr>
              <w:instrText xml:space="preserve"> PAGEREF _Toc12374932 \h </w:instrText>
            </w:r>
            <w:r w:rsidR="00F844F9">
              <w:rPr>
                <w:noProof/>
                <w:webHidden/>
              </w:rPr>
            </w:r>
            <w:r w:rsidR="00F844F9">
              <w:rPr>
                <w:noProof/>
                <w:webHidden/>
              </w:rPr>
              <w:fldChar w:fldCharType="separate"/>
            </w:r>
            <w:r w:rsidR="00F844F9">
              <w:rPr>
                <w:noProof/>
                <w:webHidden/>
              </w:rPr>
              <w:t>2</w:t>
            </w:r>
            <w:r w:rsidR="00F844F9">
              <w:rPr>
                <w:noProof/>
                <w:webHidden/>
              </w:rPr>
              <w:fldChar w:fldCharType="end"/>
            </w:r>
          </w:hyperlink>
        </w:p>
        <w:p w14:paraId="641B9119" w14:textId="77777777" w:rsidR="00F844F9" w:rsidRDefault="004F10D2">
          <w:pPr>
            <w:pStyle w:val="TOC3"/>
            <w:tabs>
              <w:tab w:val="right" w:leader="dot" w:pos="8296"/>
            </w:tabs>
            <w:ind w:left="880"/>
            <w:rPr>
              <w:noProof/>
              <w:kern w:val="2"/>
              <w:sz w:val="21"/>
            </w:rPr>
          </w:pPr>
          <w:hyperlink w:anchor="_Toc12374933" w:history="1">
            <w:r w:rsidR="00F844F9" w:rsidRPr="00FC02B4">
              <w:rPr>
                <w:rStyle w:val="afd"/>
                <w:rFonts w:ascii="Times New Roman" w:eastAsia="黑体" w:hAnsi="Times New Roman" w:cs="Times New Roman"/>
                <w:noProof/>
                <w:highlight w:val="lightGray"/>
              </w:rPr>
              <w:t>3.2.1</w:t>
            </w:r>
            <w:r w:rsidR="00F844F9" w:rsidRPr="00FC02B4">
              <w:rPr>
                <w:rStyle w:val="afd"/>
                <w:rFonts w:ascii="Times New Roman" w:eastAsia="黑体" w:hAnsi="Times New Roman" w:cs="Times New Roman"/>
                <w:noProof/>
              </w:rPr>
              <w:t xml:space="preserve"> Model</w:t>
            </w:r>
            <w:r w:rsidR="00F844F9" w:rsidRPr="00FC02B4">
              <w:rPr>
                <w:rStyle w:val="afd"/>
                <w:rFonts w:ascii="Times New Roman" w:eastAsia="黑体" w:hAnsi="Times New Roman" w:cs="Times New Roman"/>
                <w:noProof/>
              </w:rPr>
              <w:t>层</w:t>
            </w:r>
            <w:r w:rsidR="00F844F9">
              <w:rPr>
                <w:noProof/>
                <w:webHidden/>
              </w:rPr>
              <w:tab/>
            </w:r>
            <w:r w:rsidR="00F844F9">
              <w:rPr>
                <w:noProof/>
                <w:webHidden/>
              </w:rPr>
              <w:fldChar w:fldCharType="begin"/>
            </w:r>
            <w:r w:rsidR="00F844F9">
              <w:rPr>
                <w:noProof/>
                <w:webHidden/>
              </w:rPr>
              <w:instrText xml:space="preserve"> PAGEREF _Toc12374933 \h </w:instrText>
            </w:r>
            <w:r w:rsidR="00F844F9">
              <w:rPr>
                <w:noProof/>
                <w:webHidden/>
              </w:rPr>
            </w:r>
            <w:r w:rsidR="00F844F9">
              <w:rPr>
                <w:noProof/>
                <w:webHidden/>
              </w:rPr>
              <w:fldChar w:fldCharType="separate"/>
            </w:r>
            <w:r w:rsidR="00F844F9">
              <w:rPr>
                <w:noProof/>
                <w:webHidden/>
              </w:rPr>
              <w:t>4</w:t>
            </w:r>
            <w:r w:rsidR="00F844F9">
              <w:rPr>
                <w:noProof/>
                <w:webHidden/>
              </w:rPr>
              <w:fldChar w:fldCharType="end"/>
            </w:r>
          </w:hyperlink>
        </w:p>
        <w:p w14:paraId="109A4912" w14:textId="77777777" w:rsidR="00F844F9" w:rsidRDefault="004F10D2">
          <w:pPr>
            <w:pStyle w:val="TOC3"/>
            <w:tabs>
              <w:tab w:val="right" w:leader="dot" w:pos="8296"/>
            </w:tabs>
            <w:ind w:left="880"/>
            <w:rPr>
              <w:noProof/>
              <w:kern w:val="2"/>
              <w:sz w:val="21"/>
            </w:rPr>
          </w:pPr>
          <w:hyperlink w:anchor="_Toc12374934" w:history="1">
            <w:r w:rsidR="00F844F9" w:rsidRPr="00FC02B4">
              <w:rPr>
                <w:rStyle w:val="afd"/>
                <w:rFonts w:ascii="Times New Roman" w:eastAsia="黑体" w:hAnsi="Times New Roman" w:cs="Times New Roman"/>
                <w:noProof/>
              </w:rPr>
              <w:t>3.2.2 Controller</w:t>
            </w:r>
            <w:r w:rsidR="00F844F9" w:rsidRPr="00FC02B4">
              <w:rPr>
                <w:rStyle w:val="afd"/>
                <w:rFonts w:ascii="Times New Roman" w:eastAsia="黑体" w:hAnsi="Times New Roman" w:cs="Times New Roman"/>
                <w:noProof/>
              </w:rPr>
              <w:t>层</w:t>
            </w:r>
            <w:r w:rsidR="00F844F9">
              <w:rPr>
                <w:noProof/>
                <w:webHidden/>
              </w:rPr>
              <w:tab/>
            </w:r>
            <w:r w:rsidR="00F844F9">
              <w:rPr>
                <w:noProof/>
                <w:webHidden/>
              </w:rPr>
              <w:fldChar w:fldCharType="begin"/>
            </w:r>
            <w:r w:rsidR="00F844F9">
              <w:rPr>
                <w:noProof/>
                <w:webHidden/>
              </w:rPr>
              <w:instrText xml:space="preserve"> PAGEREF _Toc12374934 \h </w:instrText>
            </w:r>
            <w:r w:rsidR="00F844F9">
              <w:rPr>
                <w:noProof/>
                <w:webHidden/>
              </w:rPr>
            </w:r>
            <w:r w:rsidR="00F844F9">
              <w:rPr>
                <w:noProof/>
                <w:webHidden/>
              </w:rPr>
              <w:fldChar w:fldCharType="separate"/>
            </w:r>
            <w:r w:rsidR="00F844F9">
              <w:rPr>
                <w:noProof/>
                <w:webHidden/>
              </w:rPr>
              <w:t>6</w:t>
            </w:r>
            <w:r w:rsidR="00F844F9">
              <w:rPr>
                <w:noProof/>
                <w:webHidden/>
              </w:rPr>
              <w:fldChar w:fldCharType="end"/>
            </w:r>
          </w:hyperlink>
        </w:p>
        <w:p w14:paraId="09F1FAFA" w14:textId="77777777" w:rsidR="00F844F9" w:rsidRDefault="004F10D2">
          <w:pPr>
            <w:pStyle w:val="TOC3"/>
            <w:tabs>
              <w:tab w:val="right" w:leader="dot" w:pos="8296"/>
            </w:tabs>
            <w:ind w:left="880"/>
            <w:rPr>
              <w:noProof/>
              <w:kern w:val="2"/>
              <w:sz w:val="21"/>
            </w:rPr>
          </w:pPr>
          <w:hyperlink w:anchor="_Toc12374935" w:history="1">
            <w:r w:rsidR="00F844F9" w:rsidRPr="00FC02B4">
              <w:rPr>
                <w:rStyle w:val="afd"/>
                <w:rFonts w:ascii="Times New Roman" w:eastAsia="黑体" w:hAnsi="Times New Roman" w:cs="Times New Roman"/>
                <w:noProof/>
              </w:rPr>
              <w:t>3.2.3 View</w:t>
            </w:r>
            <w:r w:rsidR="00F844F9" w:rsidRPr="00FC02B4">
              <w:rPr>
                <w:rStyle w:val="afd"/>
                <w:rFonts w:ascii="Times New Roman" w:eastAsia="黑体" w:hAnsi="Times New Roman" w:cs="Times New Roman"/>
                <w:noProof/>
              </w:rPr>
              <w:t>层</w:t>
            </w:r>
            <w:r w:rsidR="00F844F9">
              <w:rPr>
                <w:noProof/>
                <w:webHidden/>
              </w:rPr>
              <w:tab/>
            </w:r>
            <w:r w:rsidR="00F844F9">
              <w:rPr>
                <w:noProof/>
                <w:webHidden/>
              </w:rPr>
              <w:fldChar w:fldCharType="begin"/>
            </w:r>
            <w:r w:rsidR="00F844F9">
              <w:rPr>
                <w:noProof/>
                <w:webHidden/>
              </w:rPr>
              <w:instrText xml:space="preserve"> PAGEREF _Toc12374935 \h </w:instrText>
            </w:r>
            <w:r w:rsidR="00F844F9">
              <w:rPr>
                <w:noProof/>
                <w:webHidden/>
              </w:rPr>
            </w:r>
            <w:r w:rsidR="00F844F9">
              <w:rPr>
                <w:noProof/>
                <w:webHidden/>
              </w:rPr>
              <w:fldChar w:fldCharType="separate"/>
            </w:r>
            <w:r w:rsidR="00F844F9">
              <w:rPr>
                <w:noProof/>
                <w:webHidden/>
              </w:rPr>
              <w:t>6</w:t>
            </w:r>
            <w:r w:rsidR="00F844F9">
              <w:rPr>
                <w:noProof/>
                <w:webHidden/>
              </w:rPr>
              <w:fldChar w:fldCharType="end"/>
            </w:r>
          </w:hyperlink>
        </w:p>
        <w:p w14:paraId="23360E95" w14:textId="77777777" w:rsidR="00F844F9" w:rsidRDefault="004F10D2">
          <w:pPr>
            <w:pStyle w:val="TOC1"/>
            <w:rPr>
              <w:noProof/>
              <w:kern w:val="2"/>
              <w:sz w:val="21"/>
            </w:rPr>
          </w:pPr>
          <w:hyperlink w:anchor="_Toc12374936" w:history="1">
            <w:r w:rsidR="00F844F9" w:rsidRPr="00FC02B4">
              <w:rPr>
                <w:rStyle w:val="afd"/>
                <w:rFonts w:ascii="Times New Roman" w:eastAsia="黑体" w:hAnsi="Times New Roman" w:cs="Times New Roman"/>
                <w:noProof/>
              </w:rPr>
              <w:t>4</w:t>
            </w:r>
            <w:r w:rsidR="00F844F9" w:rsidRPr="00FC02B4">
              <w:rPr>
                <w:rStyle w:val="afd"/>
                <w:rFonts w:ascii="Times New Roman" w:eastAsia="黑体" w:hAnsi="Times New Roman" w:cs="Times New Roman"/>
                <w:noProof/>
              </w:rPr>
              <w:t>．功能模块设计</w:t>
            </w:r>
            <w:r w:rsidR="00F844F9">
              <w:rPr>
                <w:noProof/>
                <w:webHidden/>
              </w:rPr>
              <w:tab/>
            </w:r>
            <w:r w:rsidR="00F844F9">
              <w:rPr>
                <w:noProof/>
                <w:webHidden/>
              </w:rPr>
              <w:fldChar w:fldCharType="begin"/>
            </w:r>
            <w:r w:rsidR="00F844F9">
              <w:rPr>
                <w:noProof/>
                <w:webHidden/>
              </w:rPr>
              <w:instrText xml:space="preserve"> PAGEREF _Toc12374936 \h </w:instrText>
            </w:r>
            <w:r w:rsidR="00F844F9">
              <w:rPr>
                <w:noProof/>
                <w:webHidden/>
              </w:rPr>
            </w:r>
            <w:r w:rsidR="00F844F9">
              <w:rPr>
                <w:noProof/>
                <w:webHidden/>
              </w:rPr>
              <w:fldChar w:fldCharType="separate"/>
            </w:r>
            <w:r w:rsidR="00F844F9">
              <w:rPr>
                <w:noProof/>
                <w:webHidden/>
              </w:rPr>
              <w:t>6</w:t>
            </w:r>
            <w:r w:rsidR="00F844F9">
              <w:rPr>
                <w:noProof/>
                <w:webHidden/>
              </w:rPr>
              <w:fldChar w:fldCharType="end"/>
            </w:r>
          </w:hyperlink>
        </w:p>
        <w:p w14:paraId="6BDA21B9" w14:textId="77777777" w:rsidR="00F844F9" w:rsidRDefault="004F10D2">
          <w:pPr>
            <w:pStyle w:val="TOC2"/>
            <w:tabs>
              <w:tab w:val="right" w:leader="dot" w:pos="8296"/>
            </w:tabs>
            <w:ind w:left="440"/>
            <w:rPr>
              <w:noProof/>
              <w:kern w:val="2"/>
              <w:sz w:val="21"/>
            </w:rPr>
          </w:pPr>
          <w:hyperlink w:anchor="_Toc12374937" w:history="1">
            <w:r w:rsidR="00F844F9" w:rsidRPr="00FC02B4">
              <w:rPr>
                <w:rStyle w:val="afd"/>
                <w:rFonts w:ascii="Times New Roman" w:eastAsia="黑体" w:hAnsi="Times New Roman" w:cs="Times New Roman"/>
                <w:noProof/>
              </w:rPr>
              <w:t xml:space="preserve">4.1 </w:t>
            </w:r>
            <w:r w:rsidR="00F844F9" w:rsidRPr="00FC02B4">
              <w:rPr>
                <w:rStyle w:val="afd"/>
                <w:rFonts w:ascii="Times New Roman" w:eastAsia="黑体" w:hAnsi="Times New Roman" w:cs="Times New Roman"/>
                <w:noProof/>
              </w:rPr>
              <w:t>学生端子系统模块</w:t>
            </w:r>
            <w:r w:rsidR="00F844F9">
              <w:rPr>
                <w:noProof/>
                <w:webHidden/>
              </w:rPr>
              <w:tab/>
            </w:r>
            <w:r w:rsidR="00F844F9">
              <w:rPr>
                <w:noProof/>
                <w:webHidden/>
              </w:rPr>
              <w:fldChar w:fldCharType="begin"/>
            </w:r>
            <w:r w:rsidR="00F844F9">
              <w:rPr>
                <w:noProof/>
                <w:webHidden/>
              </w:rPr>
              <w:instrText xml:space="preserve"> PAGEREF _Toc12374937 \h </w:instrText>
            </w:r>
            <w:r w:rsidR="00F844F9">
              <w:rPr>
                <w:noProof/>
                <w:webHidden/>
              </w:rPr>
            </w:r>
            <w:r w:rsidR="00F844F9">
              <w:rPr>
                <w:noProof/>
                <w:webHidden/>
              </w:rPr>
              <w:fldChar w:fldCharType="separate"/>
            </w:r>
            <w:r w:rsidR="00F844F9">
              <w:rPr>
                <w:noProof/>
                <w:webHidden/>
              </w:rPr>
              <w:t>6</w:t>
            </w:r>
            <w:r w:rsidR="00F844F9">
              <w:rPr>
                <w:noProof/>
                <w:webHidden/>
              </w:rPr>
              <w:fldChar w:fldCharType="end"/>
            </w:r>
          </w:hyperlink>
        </w:p>
        <w:p w14:paraId="2A4CADDF" w14:textId="77777777" w:rsidR="00F844F9" w:rsidRDefault="004F10D2">
          <w:pPr>
            <w:pStyle w:val="TOC3"/>
            <w:tabs>
              <w:tab w:val="right" w:leader="dot" w:pos="8296"/>
            </w:tabs>
            <w:ind w:left="880"/>
            <w:rPr>
              <w:noProof/>
              <w:kern w:val="2"/>
              <w:sz w:val="21"/>
            </w:rPr>
          </w:pPr>
          <w:hyperlink w:anchor="_Toc12374938" w:history="1">
            <w:r w:rsidR="00F844F9" w:rsidRPr="00FC02B4">
              <w:rPr>
                <w:rStyle w:val="afd"/>
                <w:rFonts w:ascii="Times New Roman" w:eastAsia="黑体" w:hAnsi="Times New Roman" w:cs="Times New Roman"/>
                <w:noProof/>
              </w:rPr>
              <w:t xml:space="preserve">4.1.1  </w:t>
            </w:r>
            <w:r w:rsidR="00F844F9" w:rsidRPr="00FC02B4">
              <w:rPr>
                <w:rStyle w:val="afd"/>
                <w:rFonts w:ascii="Times New Roman" w:eastAsia="黑体" w:hAnsi="Times New Roman" w:cs="Times New Roman"/>
                <w:noProof/>
              </w:rPr>
              <w:t>学生写作业操作</w:t>
            </w:r>
            <w:r w:rsidR="00F844F9">
              <w:rPr>
                <w:noProof/>
                <w:webHidden/>
              </w:rPr>
              <w:tab/>
            </w:r>
            <w:r w:rsidR="00F844F9">
              <w:rPr>
                <w:noProof/>
                <w:webHidden/>
              </w:rPr>
              <w:fldChar w:fldCharType="begin"/>
            </w:r>
            <w:r w:rsidR="00F844F9">
              <w:rPr>
                <w:noProof/>
                <w:webHidden/>
              </w:rPr>
              <w:instrText xml:space="preserve"> PAGEREF _Toc12374938 \h </w:instrText>
            </w:r>
            <w:r w:rsidR="00F844F9">
              <w:rPr>
                <w:noProof/>
                <w:webHidden/>
              </w:rPr>
            </w:r>
            <w:r w:rsidR="00F844F9">
              <w:rPr>
                <w:noProof/>
                <w:webHidden/>
              </w:rPr>
              <w:fldChar w:fldCharType="separate"/>
            </w:r>
            <w:r w:rsidR="00F844F9">
              <w:rPr>
                <w:noProof/>
                <w:webHidden/>
              </w:rPr>
              <w:t>6</w:t>
            </w:r>
            <w:r w:rsidR="00F844F9">
              <w:rPr>
                <w:noProof/>
                <w:webHidden/>
              </w:rPr>
              <w:fldChar w:fldCharType="end"/>
            </w:r>
          </w:hyperlink>
        </w:p>
        <w:p w14:paraId="5AB6FAA2" w14:textId="77777777" w:rsidR="00F844F9" w:rsidRDefault="004F10D2">
          <w:pPr>
            <w:pStyle w:val="TOC3"/>
            <w:tabs>
              <w:tab w:val="right" w:leader="dot" w:pos="8296"/>
            </w:tabs>
            <w:ind w:left="880"/>
            <w:rPr>
              <w:noProof/>
              <w:kern w:val="2"/>
              <w:sz w:val="21"/>
            </w:rPr>
          </w:pPr>
          <w:hyperlink w:anchor="_Toc12374939" w:history="1">
            <w:r w:rsidR="00F844F9" w:rsidRPr="00FC02B4">
              <w:rPr>
                <w:rStyle w:val="afd"/>
                <w:rFonts w:ascii="Times New Roman" w:eastAsia="黑体" w:hAnsi="Times New Roman" w:cs="Times New Roman"/>
                <w:noProof/>
              </w:rPr>
              <w:t xml:space="preserve">4.1.2  </w:t>
            </w:r>
            <w:r w:rsidR="00F844F9" w:rsidRPr="00FC02B4">
              <w:rPr>
                <w:rStyle w:val="afd"/>
                <w:rFonts w:ascii="Times New Roman" w:eastAsia="黑体" w:hAnsi="Times New Roman" w:cs="Times New Roman"/>
                <w:noProof/>
              </w:rPr>
              <w:t>学生提交作业操作</w:t>
            </w:r>
            <w:r w:rsidR="00F844F9">
              <w:rPr>
                <w:noProof/>
                <w:webHidden/>
              </w:rPr>
              <w:tab/>
            </w:r>
            <w:r w:rsidR="00F844F9">
              <w:rPr>
                <w:noProof/>
                <w:webHidden/>
              </w:rPr>
              <w:fldChar w:fldCharType="begin"/>
            </w:r>
            <w:r w:rsidR="00F844F9">
              <w:rPr>
                <w:noProof/>
                <w:webHidden/>
              </w:rPr>
              <w:instrText xml:space="preserve"> PAGEREF _Toc12374939 \h </w:instrText>
            </w:r>
            <w:r w:rsidR="00F844F9">
              <w:rPr>
                <w:noProof/>
                <w:webHidden/>
              </w:rPr>
            </w:r>
            <w:r w:rsidR="00F844F9">
              <w:rPr>
                <w:noProof/>
                <w:webHidden/>
              </w:rPr>
              <w:fldChar w:fldCharType="separate"/>
            </w:r>
            <w:r w:rsidR="00F844F9">
              <w:rPr>
                <w:noProof/>
                <w:webHidden/>
              </w:rPr>
              <w:t>6</w:t>
            </w:r>
            <w:r w:rsidR="00F844F9">
              <w:rPr>
                <w:noProof/>
                <w:webHidden/>
              </w:rPr>
              <w:fldChar w:fldCharType="end"/>
            </w:r>
          </w:hyperlink>
        </w:p>
        <w:p w14:paraId="38BA02A7" w14:textId="77777777" w:rsidR="00F844F9" w:rsidRDefault="004F10D2">
          <w:pPr>
            <w:pStyle w:val="TOC3"/>
            <w:tabs>
              <w:tab w:val="right" w:leader="dot" w:pos="8296"/>
            </w:tabs>
            <w:ind w:left="880"/>
            <w:rPr>
              <w:noProof/>
              <w:kern w:val="2"/>
              <w:sz w:val="21"/>
            </w:rPr>
          </w:pPr>
          <w:hyperlink w:anchor="_Toc12374940" w:history="1">
            <w:r w:rsidR="00F844F9" w:rsidRPr="00FC02B4">
              <w:rPr>
                <w:rStyle w:val="afd"/>
                <w:rFonts w:ascii="Times New Roman" w:eastAsia="黑体" w:hAnsi="Times New Roman" w:cs="Times New Roman"/>
                <w:noProof/>
              </w:rPr>
              <w:t xml:space="preserve">4.1.3 </w:t>
            </w:r>
            <w:r w:rsidR="00F844F9" w:rsidRPr="00FC02B4">
              <w:rPr>
                <w:rStyle w:val="afd"/>
                <w:rFonts w:ascii="Times New Roman" w:eastAsia="黑体" w:hAnsi="Times New Roman" w:cs="Times New Roman"/>
                <w:noProof/>
              </w:rPr>
              <w:t>学生查询成绩操作</w:t>
            </w:r>
            <w:r w:rsidR="00F844F9">
              <w:rPr>
                <w:noProof/>
                <w:webHidden/>
              </w:rPr>
              <w:tab/>
            </w:r>
            <w:r w:rsidR="00F844F9">
              <w:rPr>
                <w:noProof/>
                <w:webHidden/>
              </w:rPr>
              <w:fldChar w:fldCharType="begin"/>
            </w:r>
            <w:r w:rsidR="00F844F9">
              <w:rPr>
                <w:noProof/>
                <w:webHidden/>
              </w:rPr>
              <w:instrText xml:space="preserve"> PAGEREF _Toc12374940 \h </w:instrText>
            </w:r>
            <w:r w:rsidR="00F844F9">
              <w:rPr>
                <w:noProof/>
                <w:webHidden/>
              </w:rPr>
            </w:r>
            <w:r w:rsidR="00F844F9">
              <w:rPr>
                <w:noProof/>
                <w:webHidden/>
              </w:rPr>
              <w:fldChar w:fldCharType="separate"/>
            </w:r>
            <w:r w:rsidR="00F844F9">
              <w:rPr>
                <w:noProof/>
                <w:webHidden/>
              </w:rPr>
              <w:t>7</w:t>
            </w:r>
            <w:r w:rsidR="00F844F9">
              <w:rPr>
                <w:noProof/>
                <w:webHidden/>
              </w:rPr>
              <w:fldChar w:fldCharType="end"/>
            </w:r>
          </w:hyperlink>
        </w:p>
        <w:p w14:paraId="5304866D" w14:textId="77777777" w:rsidR="00F844F9" w:rsidRDefault="004F10D2">
          <w:pPr>
            <w:pStyle w:val="TOC2"/>
            <w:tabs>
              <w:tab w:val="right" w:leader="dot" w:pos="8296"/>
            </w:tabs>
            <w:ind w:left="440"/>
            <w:rPr>
              <w:noProof/>
              <w:kern w:val="2"/>
              <w:sz w:val="21"/>
            </w:rPr>
          </w:pPr>
          <w:hyperlink w:anchor="_Toc12374941" w:history="1">
            <w:r w:rsidR="00F844F9" w:rsidRPr="00FC02B4">
              <w:rPr>
                <w:rStyle w:val="afd"/>
                <w:rFonts w:ascii="Times New Roman" w:eastAsia="黑体" w:hAnsi="Times New Roman" w:cs="Times New Roman"/>
                <w:noProof/>
              </w:rPr>
              <w:t xml:space="preserve">4.2 </w:t>
            </w:r>
            <w:r w:rsidR="00F844F9" w:rsidRPr="00FC02B4">
              <w:rPr>
                <w:rStyle w:val="afd"/>
                <w:rFonts w:ascii="Times New Roman" w:eastAsia="黑体" w:hAnsi="Times New Roman" w:cs="Times New Roman"/>
                <w:noProof/>
              </w:rPr>
              <w:t>教师端子系统模块</w:t>
            </w:r>
            <w:r w:rsidR="00F844F9">
              <w:rPr>
                <w:noProof/>
                <w:webHidden/>
              </w:rPr>
              <w:tab/>
            </w:r>
            <w:r w:rsidR="00F844F9">
              <w:rPr>
                <w:noProof/>
                <w:webHidden/>
              </w:rPr>
              <w:fldChar w:fldCharType="begin"/>
            </w:r>
            <w:r w:rsidR="00F844F9">
              <w:rPr>
                <w:noProof/>
                <w:webHidden/>
              </w:rPr>
              <w:instrText xml:space="preserve"> PAGEREF _Toc12374941 \h </w:instrText>
            </w:r>
            <w:r w:rsidR="00F844F9">
              <w:rPr>
                <w:noProof/>
                <w:webHidden/>
              </w:rPr>
            </w:r>
            <w:r w:rsidR="00F844F9">
              <w:rPr>
                <w:noProof/>
                <w:webHidden/>
              </w:rPr>
              <w:fldChar w:fldCharType="separate"/>
            </w:r>
            <w:r w:rsidR="00F844F9">
              <w:rPr>
                <w:noProof/>
                <w:webHidden/>
              </w:rPr>
              <w:t>7</w:t>
            </w:r>
            <w:r w:rsidR="00F844F9">
              <w:rPr>
                <w:noProof/>
                <w:webHidden/>
              </w:rPr>
              <w:fldChar w:fldCharType="end"/>
            </w:r>
          </w:hyperlink>
        </w:p>
        <w:p w14:paraId="6FA5E18E" w14:textId="77777777" w:rsidR="00F844F9" w:rsidRDefault="004F10D2">
          <w:pPr>
            <w:pStyle w:val="TOC3"/>
            <w:tabs>
              <w:tab w:val="right" w:leader="dot" w:pos="8296"/>
            </w:tabs>
            <w:ind w:left="880"/>
            <w:rPr>
              <w:noProof/>
              <w:kern w:val="2"/>
              <w:sz w:val="21"/>
            </w:rPr>
          </w:pPr>
          <w:hyperlink w:anchor="_Toc12374942" w:history="1">
            <w:r w:rsidR="00F844F9" w:rsidRPr="00FC02B4">
              <w:rPr>
                <w:rStyle w:val="afd"/>
                <w:rFonts w:ascii="Times New Roman" w:eastAsia="黑体" w:hAnsi="Times New Roman" w:cs="Times New Roman"/>
                <w:noProof/>
              </w:rPr>
              <w:t>4.2.1</w:t>
            </w:r>
            <w:r w:rsidR="00F844F9" w:rsidRPr="00FC02B4">
              <w:rPr>
                <w:rStyle w:val="afd"/>
                <w:rFonts w:ascii="Times New Roman" w:eastAsia="黑体" w:hAnsi="Times New Roman" w:cs="Times New Roman"/>
                <w:noProof/>
              </w:rPr>
              <w:t>教师增加题目操作</w:t>
            </w:r>
            <w:r w:rsidR="00F844F9">
              <w:rPr>
                <w:noProof/>
                <w:webHidden/>
              </w:rPr>
              <w:tab/>
            </w:r>
            <w:r w:rsidR="00F844F9">
              <w:rPr>
                <w:noProof/>
                <w:webHidden/>
              </w:rPr>
              <w:fldChar w:fldCharType="begin"/>
            </w:r>
            <w:r w:rsidR="00F844F9">
              <w:rPr>
                <w:noProof/>
                <w:webHidden/>
              </w:rPr>
              <w:instrText xml:space="preserve"> PAGEREF _Toc12374942 \h </w:instrText>
            </w:r>
            <w:r w:rsidR="00F844F9">
              <w:rPr>
                <w:noProof/>
                <w:webHidden/>
              </w:rPr>
            </w:r>
            <w:r w:rsidR="00F844F9">
              <w:rPr>
                <w:noProof/>
                <w:webHidden/>
              </w:rPr>
              <w:fldChar w:fldCharType="separate"/>
            </w:r>
            <w:r w:rsidR="00F844F9">
              <w:rPr>
                <w:noProof/>
                <w:webHidden/>
              </w:rPr>
              <w:t>7</w:t>
            </w:r>
            <w:r w:rsidR="00F844F9">
              <w:rPr>
                <w:noProof/>
                <w:webHidden/>
              </w:rPr>
              <w:fldChar w:fldCharType="end"/>
            </w:r>
          </w:hyperlink>
        </w:p>
        <w:p w14:paraId="49CAFC3F" w14:textId="77777777" w:rsidR="00F844F9" w:rsidRDefault="004F10D2">
          <w:pPr>
            <w:pStyle w:val="TOC3"/>
            <w:tabs>
              <w:tab w:val="right" w:leader="dot" w:pos="8296"/>
            </w:tabs>
            <w:ind w:left="880"/>
            <w:rPr>
              <w:noProof/>
              <w:kern w:val="2"/>
              <w:sz w:val="21"/>
            </w:rPr>
          </w:pPr>
          <w:hyperlink w:anchor="_Toc12374943" w:history="1">
            <w:r w:rsidR="00F844F9" w:rsidRPr="00FC02B4">
              <w:rPr>
                <w:rStyle w:val="afd"/>
                <w:rFonts w:ascii="Times New Roman" w:eastAsia="黑体" w:hAnsi="Times New Roman" w:cs="Times New Roman"/>
                <w:noProof/>
              </w:rPr>
              <w:t>4.2.1</w:t>
            </w:r>
            <w:r w:rsidR="00F844F9" w:rsidRPr="00FC02B4">
              <w:rPr>
                <w:rStyle w:val="afd"/>
                <w:rFonts w:ascii="Times New Roman" w:eastAsia="黑体" w:hAnsi="Times New Roman" w:cs="Times New Roman"/>
                <w:noProof/>
              </w:rPr>
              <w:t>教师作业发布操作</w:t>
            </w:r>
            <w:r w:rsidR="00F844F9">
              <w:rPr>
                <w:noProof/>
                <w:webHidden/>
              </w:rPr>
              <w:tab/>
            </w:r>
            <w:r w:rsidR="00F844F9">
              <w:rPr>
                <w:noProof/>
                <w:webHidden/>
              </w:rPr>
              <w:fldChar w:fldCharType="begin"/>
            </w:r>
            <w:r w:rsidR="00F844F9">
              <w:rPr>
                <w:noProof/>
                <w:webHidden/>
              </w:rPr>
              <w:instrText xml:space="preserve"> PAGEREF _Toc12374943 \h </w:instrText>
            </w:r>
            <w:r w:rsidR="00F844F9">
              <w:rPr>
                <w:noProof/>
                <w:webHidden/>
              </w:rPr>
            </w:r>
            <w:r w:rsidR="00F844F9">
              <w:rPr>
                <w:noProof/>
                <w:webHidden/>
              </w:rPr>
              <w:fldChar w:fldCharType="separate"/>
            </w:r>
            <w:r w:rsidR="00F844F9">
              <w:rPr>
                <w:noProof/>
                <w:webHidden/>
              </w:rPr>
              <w:t>8</w:t>
            </w:r>
            <w:r w:rsidR="00F844F9">
              <w:rPr>
                <w:noProof/>
                <w:webHidden/>
              </w:rPr>
              <w:fldChar w:fldCharType="end"/>
            </w:r>
          </w:hyperlink>
        </w:p>
        <w:p w14:paraId="0B3BD9E0" w14:textId="77777777" w:rsidR="00F844F9" w:rsidRDefault="004F10D2">
          <w:pPr>
            <w:pStyle w:val="TOC3"/>
            <w:tabs>
              <w:tab w:val="right" w:leader="dot" w:pos="8296"/>
            </w:tabs>
            <w:ind w:left="880"/>
            <w:rPr>
              <w:noProof/>
              <w:kern w:val="2"/>
              <w:sz w:val="21"/>
            </w:rPr>
          </w:pPr>
          <w:hyperlink w:anchor="_Toc12374944" w:history="1">
            <w:r w:rsidR="00F844F9" w:rsidRPr="00FC02B4">
              <w:rPr>
                <w:rStyle w:val="afd"/>
                <w:rFonts w:ascii="Times New Roman" w:eastAsia="黑体" w:hAnsi="Times New Roman" w:cs="Times New Roman"/>
                <w:noProof/>
              </w:rPr>
              <w:t>4.2.1</w:t>
            </w:r>
            <w:r w:rsidR="00F844F9" w:rsidRPr="00FC02B4">
              <w:rPr>
                <w:rStyle w:val="afd"/>
                <w:rFonts w:ascii="Times New Roman" w:eastAsia="黑体" w:hAnsi="Times New Roman" w:cs="Times New Roman"/>
                <w:noProof/>
              </w:rPr>
              <w:t>教师作业批改操作</w:t>
            </w:r>
            <w:r w:rsidR="00F844F9">
              <w:rPr>
                <w:noProof/>
                <w:webHidden/>
              </w:rPr>
              <w:tab/>
            </w:r>
            <w:r w:rsidR="00F844F9">
              <w:rPr>
                <w:noProof/>
                <w:webHidden/>
              </w:rPr>
              <w:fldChar w:fldCharType="begin"/>
            </w:r>
            <w:r w:rsidR="00F844F9">
              <w:rPr>
                <w:noProof/>
                <w:webHidden/>
              </w:rPr>
              <w:instrText xml:space="preserve"> PAGEREF _Toc12374944 \h </w:instrText>
            </w:r>
            <w:r w:rsidR="00F844F9">
              <w:rPr>
                <w:noProof/>
                <w:webHidden/>
              </w:rPr>
            </w:r>
            <w:r w:rsidR="00F844F9">
              <w:rPr>
                <w:noProof/>
                <w:webHidden/>
              </w:rPr>
              <w:fldChar w:fldCharType="separate"/>
            </w:r>
            <w:r w:rsidR="00F844F9">
              <w:rPr>
                <w:noProof/>
                <w:webHidden/>
              </w:rPr>
              <w:t>8</w:t>
            </w:r>
            <w:r w:rsidR="00F844F9">
              <w:rPr>
                <w:noProof/>
                <w:webHidden/>
              </w:rPr>
              <w:fldChar w:fldCharType="end"/>
            </w:r>
          </w:hyperlink>
        </w:p>
        <w:p w14:paraId="122229D0" w14:textId="77777777" w:rsidR="00F844F9" w:rsidRDefault="004F10D2">
          <w:pPr>
            <w:pStyle w:val="TOC3"/>
            <w:tabs>
              <w:tab w:val="right" w:leader="dot" w:pos="8296"/>
            </w:tabs>
            <w:ind w:left="880"/>
            <w:rPr>
              <w:noProof/>
              <w:kern w:val="2"/>
              <w:sz w:val="21"/>
            </w:rPr>
          </w:pPr>
          <w:hyperlink w:anchor="_Toc12374945" w:history="1">
            <w:r w:rsidR="00F844F9" w:rsidRPr="00FC02B4">
              <w:rPr>
                <w:rStyle w:val="afd"/>
                <w:rFonts w:ascii="Times New Roman" w:eastAsia="黑体" w:hAnsi="Times New Roman" w:cs="Times New Roman"/>
                <w:noProof/>
              </w:rPr>
              <w:t>4.2.1</w:t>
            </w:r>
            <w:r w:rsidR="00F844F9" w:rsidRPr="00FC02B4">
              <w:rPr>
                <w:rStyle w:val="afd"/>
                <w:rFonts w:ascii="Times New Roman" w:eastAsia="黑体" w:hAnsi="Times New Roman" w:cs="Times New Roman"/>
                <w:noProof/>
              </w:rPr>
              <w:t>教师成绩查询操作</w:t>
            </w:r>
            <w:r w:rsidR="00F844F9">
              <w:rPr>
                <w:noProof/>
                <w:webHidden/>
              </w:rPr>
              <w:tab/>
            </w:r>
            <w:r w:rsidR="00F844F9">
              <w:rPr>
                <w:noProof/>
                <w:webHidden/>
              </w:rPr>
              <w:fldChar w:fldCharType="begin"/>
            </w:r>
            <w:r w:rsidR="00F844F9">
              <w:rPr>
                <w:noProof/>
                <w:webHidden/>
              </w:rPr>
              <w:instrText xml:space="preserve"> PAGEREF _Toc12374945 \h </w:instrText>
            </w:r>
            <w:r w:rsidR="00F844F9">
              <w:rPr>
                <w:noProof/>
                <w:webHidden/>
              </w:rPr>
            </w:r>
            <w:r w:rsidR="00F844F9">
              <w:rPr>
                <w:noProof/>
                <w:webHidden/>
              </w:rPr>
              <w:fldChar w:fldCharType="separate"/>
            </w:r>
            <w:r w:rsidR="00F844F9">
              <w:rPr>
                <w:noProof/>
                <w:webHidden/>
              </w:rPr>
              <w:t>9</w:t>
            </w:r>
            <w:r w:rsidR="00F844F9">
              <w:rPr>
                <w:noProof/>
                <w:webHidden/>
              </w:rPr>
              <w:fldChar w:fldCharType="end"/>
            </w:r>
          </w:hyperlink>
        </w:p>
        <w:p w14:paraId="43AAD652" w14:textId="77777777" w:rsidR="00F844F9" w:rsidRDefault="004F10D2">
          <w:pPr>
            <w:pStyle w:val="TOC1"/>
            <w:rPr>
              <w:noProof/>
              <w:kern w:val="2"/>
              <w:sz w:val="21"/>
            </w:rPr>
          </w:pPr>
          <w:hyperlink w:anchor="_Toc12374946" w:history="1">
            <w:r w:rsidR="00F844F9" w:rsidRPr="00FC02B4">
              <w:rPr>
                <w:rStyle w:val="afd"/>
                <w:rFonts w:ascii="Times New Roman" w:eastAsia="黑体" w:hAnsi="Times New Roman" w:cs="Times New Roman"/>
                <w:noProof/>
              </w:rPr>
              <w:t>5</w:t>
            </w:r>
            <w:r w:rsidR="00F844F9" w:rsidRPr="00FC02B4">
              <w:rPr>
                <w:rStyle w:val="afd"/>
                <w:rFonts w:ascii="Times New Roman" w:eastAsia="黑体" w:hAnsi="Times New Roman" w:cs="Times New Roman"/>
                <w:noProof/>
              </w:rPr>
              <w:t>．数据库设计</w:t>
            </w:r>
            <w:r w:rsidR="00F844F9">
              <w:rPr>
                <w:noProof/>
                <w:webHidden/>
              </w:rPr>
              <w:tab/>
            </w:r>
            <w:r w:rsidR="00F844F9">
              <w:rPr>
                <w:noProof/>
                <w:webHidden/>
              </w:rPr>
              <w:fldChar w:fldCharType="begin"/>
            </w:r>
            <w:r w:rsidR="00F844F9">
              <w:rPr>
                <w:noProof/>
                <w:webHidden/>
              </w:rPr>
              <w:instrText xml:space="preserve"> PAGEREF _Toc12374946 \h </w:instrText>
            </w:r>
            <w:r w:rsidR="00F844F9">
              <w:rPr>
                <w:noProof/>
                <w:webHidden/>
              </w:rPr>
            </w:r>
            <w:r w:rsidR="00F844F9">
              <w:rPr>
                <w:noProof/>
                <w:webHidden/>
              </w:rPr>
              <w:fldChar w:fldCharType="separate"/>
            </w:r>
            <w:r w:rsidR="00F844F9">
              <w:rPr>
                <w:noProof/>
                <w:webHidden/>
              </w:rPr>
              <w:t>9</w:t>
            </w:r>
            <w:r w:rsidR="00F844F9">
              <w:rPr>
                <w:noProof/>
                <w:webHidden/>
              </w:rPr>
              <w:fldChar w:fldCharType="end"/>
            </w:r>
          </w:hyperlink>
        </w:p>
        <w:p w14:paraId="0BECE5C1" w14:textId="77777777" w:rsidR="00F844F9" w:rsidRDefault="004F10D2">
          <w:pPr>
            <w:pStyle w:val="TOC2"/>
            <w:tabs>
              <w:tab w:val="right" w:leader="dot" w:pos="8296"/>
            </w:tabs>
            <w:ind w:left="440"/>
            <w:rPr>
              <w:noProof/>
              <w:kern w:val="2"/>
              <w:sz w:val="21"/>
            </w:rPr>
          </w:pPr>
          <w:hyperlink w:anchor="_Toc12374947" w:history="1">
            <w:r w:rsidR="00F844F9" w:rsidRPr="00FC02B4">
              <w:rPr>
                <w:rStyle w:val="afd"/>
                <w:rFonts w:ascii="Times New Roman" w:eastAsia="黑体" w:hAnsi="Times New Roman" w:cs="Times New Roman"/>
                <w:noProof/>
              </w:rPr>
              <w:t xml:space="preserve">5.1 </w:t>
            </w:r>
            <w:r w:rsidR="00F844F9" w:rsidRPr="00FC02B4">
              <w:rPr>
                <w:rStyle w:val="afd"/>
                <w:rFonts w:ascii="Times New Roman" w:eastAsia="黑体" w:hAnsi="Times New Roman" w:cs="Times New Roman"/>
                <w:noProof/>
              </w:rPr>
              <w:t>数据库选择</w:t>
            </w:r>
            <w:r w:rsidR="00F844F9">
              <w:rPr>
                <w:noProof/>
                <w:webHidden/>
              </w:rPr>
              <w:tab/>
            </w:r>
            <w:r w:rsidR="00F844F9">
              <w:rPr>
                <w:noProof/>
                <w:webHidden/>
              </w:rPr>
              <w:fldChar w:fldCharType="begin"/>
            </w:r>
            <w:r w:rsidR="00F844F9">
              <w:rPr>
                <w:noProof/>
                <w:webHidden/>
              </w:rPr>
              <w:instrText xml:space="preserve"> PAGEREF _Toc12374947 \h </w:instrText>
            </w:r>
            <w:r w:rsidR="00F844F9">
              <w:rPr>
                <w:noProof/>
                <w:webHidden/>
              </w:rPr>
            </w:r>
            <w:r w:rsidR="00F844F9">
              <w:rPr>
                <w:noProof/>
                <w:webHidden/>
              </w:rPr>
              <w:fldChar w:fldCharType="separate"/>
            </w:r>
            <w:r w:rsidR="00F844F9">
              <w:rPr>
                <w:noProof/>
                <w:webHidden/>
              </w:rPr>
              <w:t>9</w:t>
            </w:r>
            <w:r w:rsidR="00F844F9">
              <w:rPr>
                <w:noProof/>
                <w:webHidden/>
              </w:rPr>
              <w:fldChar w:fldCharType="end"/>
            </w:r>
          </w:hyperlink>
        </w:p>
        <w:p w14:paraId="1A36C80D" w14:textId="77777777" w:rsidR="00F844F9" w:rsidRDefault="004F10D2">
          <w:pPr>
            <w:pStyle w:val="TOC2"/>
            <w:tabs>
              <w:tab w:val="right" w:leader="dot" w:pos="8296"/>
            </w:tabs>
            <w:ind w:left="440"/>
            <w:rPr>
              <w:noProof/>
              <w:kern w:val="2"/>
              <w:sz w:val="21"/>
            </w:rPr>
          </w:pPr>
          <w:hyperlink w:anchor="_Toc12374948" w:history="1">
            <w:r w:rsidR="00F844F9" w:rsidRPr="00FC02B4">
              <w:rPr>
                <w:rStyle w:val="afd"/>
                <w:rFonts w:ascii="Times New Roman" w:eastAsia="黑体" w:hAnsi="Times New Roman" w:cs="Times New Roman"/>
                <w:noProof/>
              </w:rPr>
              <w:t xml:space="preserve">5.2 </w:t>
            </w:r>
            <w:r w:rsidR="00F844F9" w:rsidRPr="00FC02B4">
              <w:rPr>
                <w:rStyle w:val="afd"/>
                <w:rFonts w:ascii="Times New Roman" w:eastAsia="黑体" w:hAnsi="Times New Roman" w:cs="Times New Roman"/>
                <w:noProof/>
              </w:rPr>
              <w:t>数据库逻辑结构</w:t>
            </w:r>
            <w:r w:rsidR="00F844F9">
              <w:rPr>
                <w:noProof/>
                <w:webHidden/>
              </w:rPr>
              <w:tab/>
            </w:r>
            <w:r w:rsidR="00F844F9">
              <w:rPr>
                <w:noProof/>
                <w:webHidden/>
              </w:rPr>
              <w:fldChar w:fldCharType="begin"/>
            </w:r>
            <w:r w:rsidR="00F844F9">
              <w:rPr>
                <w:noProof/>
                <w:webHidden/>
              </w:rPr>
              <w:instrText xml:space="preserve"> PAGEREF _Toc12374948 \h </w:instrText>
            </w:r>
            <w:r w:rsidR="00F844F9">
              <w:rPr>
                <w:noProof/>
                <w:webHidden/>
              </w:rPr>
            </w:r>
            <w:r w:rsidR="00F844F9">
              <w:rPr>
                <w:noProof/>
                <w:webHidden/>
              </w:rPr>
              <w:fldChar w:fldCharType="separate"/>
            </w:r>
            <w:r w:rsidR="00F844F9">
              <w:rPr>
                <w:noProof/>
                <w:webHidden/>
              </w:rPr>
              <w:t>9</w:t>
            </w:r>
            <w:r w:rsidR="00F844F9">
              <w:rPr>
                <w:noProof/>
                <w:webHidden/>
              </w:rPr>
              <w:fldChar w:fldCharType="end"/>
            </w:r>
          </w:hyperlink>
        </w:p>
        <w:p w14:paraId="42A55145" w14:textId="77777777" w:rsidR="00F844F9" w:rsidRDefault="004F10D2">
          <w:pPr>
            <w:pStyle w:val="TOC2"/>
            <w:tabs>
              <w:tab w:val="right" w:leader="dot" w:pos="8296"/>
            </w:tabs>
            <w:ind w:left="440"/>
            <w:rPr>
              <w:noProof/>
              <w:kern w:val="2"/>
              <w:sz w:val="21"/>
            </w:rPr>
          </w:pPr>
          <w:hyperlink w:anchor="_Toc12374949" w:history="1">
            <w:r w:rsidR="00F844F9" w:rsidRPr="00FC02B4">
              <w:rPr>
                <w:rStyle w:val="afd"/>
                <w:rFonts w:ascii="Times New Roman" w:eastAsia="黑体" w:hAnsi="Times New Roman" w:cs="Times New Roman"/>
                <w:noProof/>
              </w:rPr>
              <w:t xml:space="preserve">5.3 </w:t>
            </w:r>
            <w:r w:rsidR="00F844F9" w:rsidRPr="00FC02B4">
              <w:rPr>
                <w:rStyle w:val="afd"/>
                <w:rFonts w:ascii="Times New Roman" w:eastAsia="黑体" w:hAnsi="Times New Roman" w:cs="Times New Roman"/>
                <w:noProof/>
              </w:rPr>
              <w:t>物理结构设计</w:t>
            </w:r>
            <w:r w:rsidR="00F844F9">
              <w:rPr>
                <w:noProof/>
                <w:webHidden/>
              </w:rPr>
              <w:tab/>
            </w:r>
            <w:r w:rsidR="00F844F9">
              <w:rPr>
                <w:noProof/>
                <w:webHidden/>
              </w:rPr>
              <w:fldChar w:fldCharType="begin"/>
            </w:r>
            <w:r w:rsidR="00F844F9">
              <w:rPr>
                <w:noProof/>
                <w:webHidden/>
              </w:rPr>
              <w:instrText xml:space="preserve"> PAGEREF _Toc12374949 \h </w:instrText>
            </w:r>
            <w:r w:rsidR="00F844F9">
              <w:rPr>
                <w:noProof/>
                <w:webHidden/>
              </w:rPr>
            </w:r>
            <w:r w:rsidR="00F844F9">
              <w:rPr>
                <w:noProof/>
                <w:webHidden/>
              </w:rPr>
              <w:fldChar w:fldCharType="separate"/>
            </w:r>
            <w:r w:rsidR="00F844F9">
              <w:rPr>
                <w:noProof/>
                <w:webHidden/>
              </w:rPr>
              <w:t>10</w:t>
            </w:r>
            <w:r w:rsidR="00F844F9">
              <w:rPr>
                <w:noProof/>
                <w:webHidden/>
              </w:rPr>
              <w:fldChar w:fldCharType="end"/>
            </w:r>
          </w:hyperlink>
        </w:p>
        <w:p w14:paraId="5B2BA6E5" w14:textId="77777777" w:rsidR="00F844F9" w:rsidRDefault="004F10D2">
          <w:pPr>
            <w:pStyle w:val="TOC3"/>
            <w:tabs>
              <w:tab w:val="right" w:leader="dot" w:pos="8296"/>
            </w:tabs>
            <w:ind w:left="880"/>
            <w:rPr>
              <w:noProof/>
              <w:kern w:val="2"/>
              <w:sz w:val="21"/>
            </w:rPr>
          </w:pPr>
          <w:hyperlink w:anchor="_Toc12374950" w:history="1">
            <w:r w:rsidR="00F844F9" w:rsidRPr="00FC02B4">
              <w:rPr>
                <w:rStyle w:val="afd"/>
                <w:rFonts w:ascii="Times New Roman" w:eastAsia="黑体" w:hAnsi="Times New Roman" w:cs="Times New Roman"/>
                <w:noProof/>
              </w:rPr>
              <w:t xml:space="preserve">5.3.1 </w:t>
            </w:r>
            <w:r w:rsidR="00F844F9" w:rsidRPr="00FC02B4">
              <w:rPr>
                <w:rStyle w:val="afd"/>
                <w:rFonts w:ascii="Times New Roman" w:eastAsia="黑体" w:hAnsi="Times New Roman" w:cs="Times New Roman"/>
                <w:noProof/>
              </w:rPr>
              <w:t>表</w:t>
            </w:r>
            <w:r w:rsidR="00F844F9" w:rsidRPr="00FC02B4">
              <w:rPr>
                <w:rStyle w:val="afd"/>
                <w:rFonts w:ascii="Times New Roman" w:eastAsia="黑体" w:hAnsi="Times New Roman" w:cs="Times New Roman"/>
                <w:noProof/>
              </w:rPr>
              <w:t>1</w:t>
            </w:r>
            <w:r w:rsidR="00F844F9" w:rsidRPr="00FC02B4">
              <w:rPr>
                <w:rStyle w:val="afd"/>
                <w:rFonts w:ascii="Times New Roman" w:eastAsia="黑体" w:hAnsi="Times New Roman" w:cs="Times New Roman"/>
                <w:noProof/>
              </w:rPr>
              <w:t>：</w:t>
            </w:r>
            <w:r w:rsidR="00F844F9" w:rsidRPr="00FC02B4">
              <w:rPr>
                <w:rStyle w:val="afd"/>
                <w:rFonts w:ascii="Times New Roman" w:eastAsia="黑体" w:hAnsi="Times New Roman" w:cs="Times New Roman"/>
                <w:noProof/>
              </w:rPr>
              <w:t>Student</w:t>
            </w:r>
            <w:r w:rsidR="00F844F9" w:rsidRPr="00FC02B4">
              <w:rPr>
                <w:rStyle w:val="afd"/>
                <w:rFonts w:ascii="Times New Roman" w:eastAsia="黑体" w:hAnsi="Times New Roman" w:cs="Times New Roman"/>
                <w:noProof/>
              </w:rPr>
              <w:t>表</w:t>
            </w:r>
            <w:r w:rsidR="00F844F9">
              <w:rPr>
                <w:noProof/>
                <w:webHidden/>
              </w:rPr>
              <w:tab/>
            </w:r>
            <w:r w:rsidR="00F844F9">
              <w:rPr>
                <w:noProof/>
                <w:webHidden/>
              </w:rPr>
              <w:fldChar w:fldCharType="begin"/>
            </w:r>
            <w:r w:rsidR="00F844F9">
              <w:rPr>
                <w:noProof/>
                <w:webHidden/>
              </w:rPr>
              <w:instrText xml:space="preserve"> PAGEREF _Toc12374950 \h </w:instrText>
            </w:r>
            <w:r w:rsidR="00F844F9">
              <w:rPr>
                <w:noProof/>
                <w:webHidden/>
              </w:rPr>
            </w:r>
            <w:r w:rsidR="00F844F9">
              <w:rPr>
                <w:noProof/>
                <w:webHidden/>
              </w:rPr>
              <w:fldChar w:fldCharType="separate"/>
            </w:r>
            <w:r w:rsidR="00F844F9">
              <w:rPr>
                <w:noProof/>
                <w:webHidden/>
              </w:rPr>
              <w:t>11</w:t>
            </w:r>
            <w:r w:rsidR="00F844F9">
              <w:rPr>
                <w:noProof/>
                <w:webHidden/>
              </w:rPr>
              <w:fldChar w:fldCharType="end"/>
            </w:r>
          </w:hyperlink>
        </w:p>
        <w:p w14:paraId="34AE8F6F" w14:textId="77777777" w:rsidR="00F844F9" w:rsidRDefault="004F10D2">
          <w:pPr>
            <w:pStyle w:val="TOC3"/>
            <w:tabs>
              <w:tab w:val="right" w:leader="dot" w:pos="8296"/>
            </w:tabs>
            <w:ind w:left="880"/>
            <w:rPr>
              <w:noProof/>
              <w:kern w:val="2"/>
              <w:sz w:val="21"/>
            </w:rPr>
          </w:pPr>
          <w:hyperlink w:anchor="_Toc12374951" w:history="1">
            <w:r w:rsidR="00F844F9" w:rsidRPr="00FC02B4">
              <w:rPr>
                <w:rStyle w:val="afd"/>
                <w:rFonts w:ascii="Times New Roman" w:eastAsia="黑体" w:hAnsi="Times New Roman" w:cs="Times New Roman"/>
                <w:noProof/>
              </w:rPr>
              <w:t xml:space="preserve">5.3.2 </w:t>
            </w:r>
            <w:r w:rsidR="00F844F9" w:rsidRPr="00FC02B4">
              <w:rPr>
                <w:rStyle w:val="afd"/>
                <w:rFonts w:ascii="Times New Roman" w:eastAsia="黑体" w:hAnsi="Times New Roman" w:cs="Times New Roman"/>
                <w:noProof/>
              </w:rPr>
              <w:t>表</w:t>
            </w:r>
            <w:r w:rsidR="00F844F9" w:rsidRPr="00FC02B4">
              <w:rPr>
                <w:rStyle w:val="afd"/>
                <w:rFonts w:ascii="Times New Roman" w:eastAsia="黑体" w:hAnsi="Times New Roman" w:cs="Times New Roman"/>
                <w:noProof/>
              </w:rPr>
              <w:t>2</w:t>
            </w:r>
            <w:r w:rsidR="00F844F9" w:rsidRPr="00FC02B4">
              <w:rPr>
                <w:rStyle w:val="afd"/>
                <w:rFonts w:ascii="Times New Roman" w:eastAsia="黑体" w:hAnsi="Times New Roman" w:cs="Times New Roman"/>
                <w:noProof/>
              </w:rPr>
              <w:t>：</w:t>
            </w:r>
            <w:r w:rsidR="00F844F9" w:rsidRPr="00FC02B4">
              <w:rPr>
                <w:rStyle w:val="afd"/>
                <w:rFonts w:ascii="Times New Roman" w:eastAsia="黑体" w:hAnsi="Times New Roman" w:cs="Times New Roman"/>
                <w:noProof/>
              </w:rPr>
              <w:t>Teacher</w:t>
            </w:r>
            <w:r w:rsidR="00F844F9" w:rsidRPr="00FC02B4">
              <w:rPr>
                <w:rStyle w:val="afd"/>
                <w:rFonts w:ascii="Times New Roman" w:eastAsia="黑体" w:hAnsi="Times New Roman" w:cs="Times New Roman"/>
                <w:noProof/>
              </w:rPr>
              <w:t>表</w:t>
            </w:r>
            <w:r w:rsidR="00F844F9">
              <w:rPr>
                <w:noProof/>
                <w:webHidden/>
              </w:rPr>
              <w:tab/>
            </w:r>
            <w:r w:rsidR="00F844F9">
              <w:rPr>
                <w:noProof/>
                <w:webHidden/>
              </w:rPr>
              <w:fldChar w:fldCharType="begin"/>
            </w:r>
            <w:r w:rsidR="00F844F9">
              <w:rPr>
                <w:noProof/>
                <w:webHidden/>
              </w:rPr>
              <w:instrText xml:space="preserve"> PAGEREF _Toc12374951 \h </w:instrText>
            </w:r>
            <w:r w:rsidR="00F844F9">
              <w:rPr>
                <w:noProof/>
                <w:webHidden/>
              </w:rPr>
            </w:r>
            <w:r w:rsidR="00F844F9">
              <w:rPr>
                <w:noProof/>
                <w:webHidden/>
              </w:rPr>
              <w:fldChar w:fldCharType="separate"/>
            </w:r>
            <w:r w:rsidR="00F844F9">
              <w:rPr>
                <w:noProof/>
                <w:webHidden/>
              </w:rPr>
              <w:t>11</w:t>
            </w:r>
            <w:r w:rsidR="00F844F9">
              <w:rPr>
                <w:noProof/>
                <w:webHidden/>
              </w:rPr>
              <w:fldChar w:fldCharType="end"/>
            </w:r>
          </w:hyperlink>
        </w:p>
        <w:p w14:paraId="27C172E9" w14:textId="77777777" w:rsidR="00F844F9" w:rsidRDefault="004F10D2">
          <w:pPr>
            <w:pStyle w:val="TOC3"/>
            <w:tabs>
              <w:tab w:val="right" w:leader="dot" w:pos="8296"/>
            </w:tabs>
            <w:ind w:left="880"/>
            <w:rPr>
              <w:noProof/>
              <w:kern w:val="2"/>
              <w:sz w:val="21"/>
            </w:rPr>
          </w:pPr>
          <w:hyperlink w:anchor="_Toc12374952" w:history="1">
            <w:r w:rsidR="00F844F9" w:rsidRPr="00FC02B4">
              <w:rPr>
                <w:rStyle w:val="afd"/>
                <w:rFonts w:ascii="Times New Roman" w:eastAsia="黑体" w:hAnsi="Times New Roman" w:cs="Times New Roman"/>
                <w:noProof/>
                <w:lang w:val="fr-FR"/>
              </w:rPr>
              <w:t xml:space="preserve">5.3.3 </w:t>
            </w:r>
            <w:r w:rsidR="00F844F9" w:rsidRPr="00FC02B4">
              <w:rPr>
                <w:rStyle w:val="afd"/>
                <w:rFonts w:ascii="Times New Roman" w:eastAsia="黑体" w:hAnsi="Times New Roman" w:cs="Times New Roman"/>
                <w:noProof/>
              </w:rPr>
              <w:t>表</w:t>
            </w:r>
            <w:r w:rsidR="00F844F9" w:rsidRPr="00FC02B4">
              <w:rPr>
                <w:rStyle w:val="afd"/>
                <w:rFonts w:ascii="Times New Roman" w:eastAsia="黑体" w:hAnsi="Times New Roman" w:cs="Times New Roman"/>
                <w:noProof/>
                <w:lang w:val="fr-FR"/>
              </w:rPr>
              <w:t>3</w:t>
            </w:r>
            <w:r w:rsidR="00F844F9" w:rsidRPr="00FC02B4">
              <w:rPr>
                <w:rStyle w:val="afd"/>
                <w:rFonts w:ascii="Times New Roman" w:eastAsia="黑体" w:hAnsi="Times New Roman" w:cs="Times New Roman"/>
                <w:noProof/>
                <w:lang w:val="fr-FR"/>
              </w:rPr>
              <w:t>：</w:t>
            </w:r>
            <w:r w:rsidR="00F844F9" w:rsidRPr="00FC02B4">
              <w:rPr>
                <w:rStyle w:val="afd"/>
                <w:rFonts w:ascii="Times New Roman" w:eastAsia="黑体" w:hAnsi="Times New Roman" w:cs="Times New Roman"/>
                <w:noProof/>
                <w:lang w:val="fr-FR"/>
              </w:rPr>
              <w:t>Question</w:t>
            </w:r>
            <w:r w:rsidR="00F844F9" w:rsidRPr="00FC02B4">
              <w:rPr>
                <w:rStyle w:val="afd"/>
                <w:rFonts w:ascii="Times New Roman" w:eastAsia="黑体" w:hAnsi="Times New Roman" w:cs="Times New Roman"/>
                <w:noProof/>
              </w:rPr>
              <w:t>表</w:t>
            </w:r>
            <w:r w:rsidR="00F844F9">
              <w:rPr>
                <w:noProof/>
                <w:webHidden/>
              </w:rPr>
              <w:tab/>
            </w:r>
            <w:r w:rsidR="00F844F9">
              <w:rPr>
                <w:noProof/>
                <w:webHidden/>
              </w:rPr>
              <w:fldChar w:fldCharType="begin"/>
            </w:r>
            <w:r w:rsidR="00F844F9">
              <w:rPr>
                <w:noProof/>
                <w:webHidden/>
              </w:rPr>
              <w:instrText xml:space="preserve"> PAGEREF _Toc12374952 \h </w:instrText>
            </w:r>
            <w:r w:rsidR="00F844F9">
              <w:rPr>
                <w:noProof/>
                <w:webHidden/>
              </w:rPr>
            </w:r>
            <w:r w:rsidR="00F844F9">
              <w:rPr>
                <w:noProof/>
                <w:webHidden/>
              </w:rPr>
              <w:fldChar w:fldCharType="separate"/>
            </w:r>
            <w:r w:rsidR="00F844F9">
              <w:rPr>
                <w:noProof/>
                <w:webHidden/>
              </w:rPr>
              <w:t>11</w:t>
            </w:r>
            <w:r w:rsidR="00F844F9">
              <w:rPr>
                <w:noProof/>
                <w:webHidden/>
              </w:rPr>
              <w:fldChar w:fldCharType="end"/>
            </w:r>
          </w:hyperlink>
        </w:p>
        <w:p w14:paraId="43622977" w14:textId="77777777" w:rsidR="00F844F9" w:rsidRDefault="004F10D2">
          <w:pPr>
            <w:pStyle w:val="TOC3"/>
            <w:tabs>
              <w:tab w:val="right" w:leader="dot" w:pos="8296"/>
            </w:tabs>
            <w:ind w:left="880"/>
            <w:rPr>
              <w:noProof/>
              <w:kern w:val="2"/>
              <w:sz w:val="21"/>
            </w:rPr>
          </w:pPr>
          <w:hyperlink w:anchor="_Toc12374953" w:history="1">
            <w:r w:rsidR="00F844F9" w:rsidRPr="00FC02B4">
              <w:rPr>
                <w:rStyle w:val="afd"/>
                <w:rFonts w:ascii="Times New Roman" w:eastAsia="黑体" w:hAnsi="Times New Roman" w:cs="Times New Roman"/>
                <w:noProof/>
                <w:lang w:val="fr-FR"/>
              </w:rPr>
              <w:t xml:space="preserve">5.3.4 </w:t>
            </w:r>
            <w:r w:rsidR="00F844F9" w:rsidRPr="00FC02B4">
              <w:rPr>
                <w:rStyle w:val="afd"/>
                <w:rFonts w:ascii="Times New Roman" w:eastAsia="黑体" w:hAnsi="Times New Roman" w:cs="Times New Roman"/>
                <w:noProof/>
              </w:rPr>
              <w:t>表</w:t>
            </w:r>
            <w:r w:rsidR="00F844F9" w:rsidRPr="00FC02B4">
              <w:rPr>
                <w:rStyle w:val="afd"/>
                <w:rFonts w:ascii="Times New Roman" w:eastAsia="黑体" w:hAnsi="Times New Roman" w:cs="Times New Roman"/>
                <w:noProof/>
                <w:lang w:val="fr-FR"/>
              </w:rPr>
              <w:t>4</w:t>
            </w:r>
            <w:r w:rsidR="00F844F9" w:rsidRPr="00FC02B4">
              <w:rPr>
                <w:rStyle w:val="afd"/>
                <w:rFonts w:ascii="Times New Roman" w:eastAsia="黑体" w:hAnsi="Times New Roman" w:cs="Times New Roman"/>
                <w:noProof/>
                <w:lang w:val="fr-FR"/>
              </w:rPr>
              <w:t>：</w:t>
            </w:r>
            <w:r w:rsidR="00F844F9" w:rsidRPr="00FC02B4">
              <w:rPr>
                <w:rStyle w:val="afd"/>
                <w:rFonts w:ascii="Times New Roman" w:eastAsia="黑体" w:hAnsi="Times New Roman" w:cs="Times New Roman"/>
                <w:noProof/>
                <w:lang w:val="fr-FR"/>
              </w:rPr>
              <w:t>Score</w:t>
            </w:r>
            <w:r w:rsidR="00F844F9" w:rsidRPr="00FC02B4">
              <w:rPr>
                <w:rStyle w:val="afd"/>
                <w:rFonts w:ascii="Times New Roman" w:eastAsia="黑体" w:hAnsi="Times New Roman" w:cs="Times New Roman"/>
                <w:noProof/>
              </w:rPr>
              <w:t>表</w:t>
            </w:r>
            <w:r w:rsidR="00F844F9">
              <w:rPr>
                <w:noProof/>
                <w:webHidden/>
              </w:rPr>
              <w:tab/>
            </w:r>
            <w:r w:rsidR="00F844F9">
              <w:rPr>
                <w:noProof/>
                <w:webHidden/>
              </w:rPr>
              <w:fldChar w:fldCharType="begin"/>
            </w:r>
            <w:r w:rsidR="00F844F9">
              <w:rPr>
                <w:noProof/>
                <w:webHidden/>
              </w:rPr>
              <w:instrText xml:space="preserve"> PAGEREF _Toc12374953 \h </w:instrText>
            </w:r>
            <w:r w:rsidR="00F844F9">
              <w:rPr>
                <w:noProof/>
                <w:webHidden/>
              </w:rPr>
            </w:r>
            <w:r w:rsidR="00F844F9">
              <w:rPr>
                <w:noProof/>
                <w:webHidden/>
              </w:rPr>
              <w:fldChar w:fldCharType="separate"/>
            </w:r>
            <w:r w:rsidR="00F844F9">
              <w:rPr>
                <w:noProof/>
                <w:webHidden/>
              </w:rPr>
              <w:t>12</w:t>
            </w:r>
            <w:r w:rsidR="00F844F9">
              <w:rPr>
                <w:noProof/>
                <w:webHidden/>
              </w:rPr>
              <w:fldChar w:fldCharType="end"/>
            </w:r>
          </w:hyperlink>
        </w:p>
        <w:p w14:paraId="27DD8563" w14:textId="77777777" w:rsidR="00F844F9" w:rsidRDefault="004F10D2">
          <w:pPr>
            <w:pStyle w:val="TOC1"/>
            <w:rPr>
              <w:noProof/>
              <w:kern w:val="2"/>
              <w:sz w:val="21"/>
            </w:rPr>
          </w:pPr>
          <w:hyperlink w:anchor="_Toc12374954" w:history="1">
            <w:r w:rsidR="00F844F9" w:rsidRPr="00FC02B4">
              <w:rPr>
                <w:rStyle w:val="afd"/>
                <w:rFonts w:ascii="Times New Roman" w:eastAsia="黑体" w:hAnsi="Times New Roman" w:cs="Times New Roman"/>
                <w:noProof/>
              </w:rPr>
              <w:t xml:space="preserve">6. </w:t>
            </w:r>
            <w:r w:rsidR="00F844F9" w:rsidRPr="00FC02B4">
              <w:rPr>
                <w:rStyle w:val="afd"/>
                <w:rFonts w:ascii="Times New Roman" w:eastAsia="黑体" w:hAnsi="Times New Roman" w:cs="Times New Roman"/>
                <w:noProof/>
              </w:rPr>
              <w:t>界面设计</w:t>
            </w:r>
            <w:r w:rsidR="00F844F9">
              <w:rPr>
                <w:noProof/>
                <w:webHidden/>
              </w:rPr>
              <w:tab/>
            </w:r>
            <w:r w:rsidR="00F844F9">
              <w:rPr>
                <w:noProof/>
                <w:webHidden/>
              </w:rPr>
              <w:fldChar w:fldCharType="begin"/>
            </w:r>
            <w:r w:rsidR="00F844F9">
              <w:rPr>
                <w:noProof/>
                <w:webHidden/>
              </w:rPr>
              <w:instrText xml:space="preserve"> PAGEREF _Toc12374954 \h </w:instrText>
            </w:r>
            <w:r w:rsidR="00F844F9">
              <w:rPr>
                <w:noProof/>
                <w:webHidden/>
              </w:rPr>
            </w:r>
            <w:r w:rsidR="00F844F9">
              <w:rPr>
                <w:noProof/>
                <w:webHidden/>
              </w:rPr>
              <w:fldChar w:fldCharType="separate"/>
            </w:r>
            <w:r w:rsidR="00F844F9">
              <w:rPr>
                <w:noProof/>
                <w:webHidden/>
              </w:rPr>
              <w:t>12</w:t>
            </w:r>
            <w:r w:rsidR="00F844F9">
              <w:rPr>
                <w:noProof/>
                <w:webHidden/>
              </w:rPr>
              <w:fldChar w:fldCharType="end"/>
            </w:r>
          </w:hyperlink>
        </w:p>
        <w:p w14:paraId="7852E18E" w14:textId="77777777" w:rsidR="00F844F9" w:rsidRDefault="004F10D2">
          <w:pPr>
            <w:pStyle w:val="TOC2"/>
            <w:tabs>
              <w:tab w:val="right" w:leader="dot" w:pos="8296"/>
            </w:tabs>
            <w:ind w:left="440"/>
            <w:rPr>
              <w:noProof/>
              <w:kern w:val="2"/>
              <w:sz w:val="21"/>
            </w:rPr>
          </w:pPr>
          <w:hyperlink w:anchor="_Toc12374955" w:history="1">
            <w:r w:rsidR="00F844F9" w:rsidRPr="00FC02B4">
              <w:rPr>
                <w:rStyle w:val="afd"/>
                <w:rFonts w:ascii="Times New Roman" w:eastAsia="黑体" w:hAnsi="Times New Roman" w:cs="Times New Roman"/>
                <w:noProof/>
              </w:rPr>
              <w:t xml:space="preserve">6.1 </w:t>
            </w:r>
            <w:r w:rsidR="00F844F9" w:rsidRPr="00FC02B4">
              <w:rPr>
                <w:rStyle w:val="afd"/>
                <w:rFonts w:ascii="Times New Roman" w:eastAsia="黑体" w:hAnsi="Times New Roman" w:cs="Times New Roman"/>
                <w:noProof/>
              </w:rPr>
              <w:t>教师端首页设计</w:t>
            </w:r>
            <w:r w:rsidR="00F844F9">
              <w:rPr>
                <w:noProof/>
                <w:webHidden/>
              </w:rPr>
              <w:tab/>
            </w:r>
            <w:r w:rsidR="00F844F9">
              <w:rPr>
                <w:noProof/>
                <w:webHidden/>
              </w:rPr>
              <w:fldChar w:fldCharType="begin"/>
            </w:r>
            <w:r w:rsidR="00F844F9">
              <w:rPr>
                <w:noProof/>
                <w:webHidden/>
              </w:rPr>
              <w:instrText xml:space="preserve"> PAGEREF _Toc12374955 \h </w:instrText>
            </w:r>
            <w:r w:rsidR="00F844F9">
              <w:rPr>
                <w:noProof/>
                <w:webHidden/>
              </w:rPr>
            </w:r>
            <w:r w:rsidR="00F844F9">
              <w:rPr>
                <w:noProof/>
                <w:webHidden/>
              </w:rPr>
              <w:fldChar w:fldCharType="separate"/>
            </w:r>
            <w:r w:rsidR="00F844F9">
              <w:rPr>
                <w:noProof/>
                <w:webHidden/>
              </w:rPr>
              <w:t>12</w:t>
            </w:r>
            <w:r w:rsidR="00F844F9">
              <w:rPr>
                <w:noProof/>
                <w:webHidden/>
              </w:rPr>
              <w:fldChar w:fldCharType="end"/>
            </w:r>
          </w:hyperlink>
        </w:p>
        <w:p w14:paraId="1EA40670" w14:textId="77777777" w:rsidR="00F844F9" w:rsidRDefault="004F10D2">
          <w:pPr>
            <w:pStyle w:val="TOC2"/>
            <w:tabs>
              <w:tab w:val="right" w:leader="dot" w:pos="8296"/>
            </w:tabs>
            <w:ind w:left="440"/>
            <w:rPr>
              <w:noProof/>
              <w:kern w:val="2"/>
              <w:sz w:val="21"/>
            </w:rPr>
          </w:pPr>
          <w:hyperlink w:anchor="_Toc12374956" w:history="1">
            <w:r w:rsidR="00F844F9" w:rsidRPr="00FC02B4">
              <w:rPr>
                <w:rStyle w:val="afd"/>
                <w:rFonts w:ascii="Times New Roman" w:eastAsia="黑体" w:hAnsi="Times New Roman" w:cs="Times New Roman"/>
                <w:noProof/>
              </w:rPr>
              <w:t xml:space="preserve">6.2 </w:t>
            </w:r>
            <w:r w:rsidR="00F844F9" w:rsidRPr="00FC02B4">
              <w:rPr>
                <w:rStyle w:val="afd"/>
                <w:rFonts w:ascii="Times New Roman" w:eastAsia="黑体" w:hAnsi="Times New Roman" w:cs="Times New Roman"/>
                <w:noProof/>
              </w:rPr>
              <w:t>学生端首页设计</w:t>
            </w:r>
            <w:r w:rsidR="00F844F9">
              <w:rPr>
                <w:noProof/>
                <w:webHidden/>
              </w:rPr>
              <w:tab/>
            </w:r>
            <w:r w:rsidR="00F844F9">
              <w:rPr>
                <w:noProof/>
                <w:webHidden/>
              </w:rPr>
              <w:fldChar w:fldCharType="begin"/>
            </w:r>
            <w:r w:rsidR="00F844F9">
              <w:rPr>
                <w:noProof/>
                <w:webHidden/>
              </w:rPr>
              <w:instrText xml:space="preserve"> PAGEREF _Toc12374956 \h </w:instrText>
            </w:r>
            <w:r w:rsidR="00F844F9">
              <w:rPr>
                <w:noProof/>
                <w:webHidden/>
              </w:rPr>
            </w:r>
            <w:r w:rsidR="00F844F9">
              <w:rPr>
                <w:noProof/>
                <w:webHidden/>
              </w:rPr>
              <w:fldChar w:fldCharType="separate"/>
            </w:r>
            <w:r w:rsidR="00F844F9">
              <w:rPr>
                <w:noProof/>
                <w:webHidden/>
              </w:rPr>
              <w:t>13</w:t>
            </w:r>
            <w:r w:rsidR="00F844F9">
              <w:rPr>
                <w:noProof/>
                <w:webHidden/>
              </w:rPr>
              <w:fldChar w:fldCharType="end"/>
            </w:r>
          </w:hyperlink>
        </w:p>
        <w:p w14:paraId="1597C84A" w14:textId="77777777" w:rsidR="00F844F9" w:rsidRDefault="00F844F9">
          <w:r>
            <w:rPr>
              <w:b/>
              <w:bCs/>
              <w:lang w:val="zh-CN"/>
            </w:rPr>
            <w:fldChar w:fldCharType="end"/>
          </w:r>
        </w:p>
      </w:sdtContent>
    </w:sdt>
    <w:p w14:paraId="7AEB6AF0" w14:textId="77777777" w:rsidR="00344E60" w:rsidRDefault="00344E60">
      <w:pPr>
        <w:spacing w:after="0" w:line="360" w:lineRule="auto"/>
        <w:rPr>
          <w:rFonts w:ascii="Times New Roman" w:hAnsi="Times New Roman" w:cs="Times New Roman"/>
          <w:b/>
          <w:sz w:val="24"/>
          <w:szCs w:val="24"/>
        </w:rPr>
        <w:sectPr w:rsidR="00344E60">
          <w:headerReference w:type="default" r:id="rId14"/>
          <w:footerReference w:type="default" r:id="rId15"/>
          <w:pgSz w:w="11906" w:h="16838"/>
          <w:pgMar w:top="1440" w:right="1800" w:bottom="1440" w:left="1800" w:header="851" w:footer="992" w:gutter="0"/>
          <w:cols w:space="425"/>
          <w:docGrid w:type="lines" w:linePitch="312"/>
        </w:sectPr>
      </w:pPr>
    </w:p>
    <w:p w14:paraId="347271E6" w14:textId="77777777" w:rsidR="00344E60" w:rsidRDefault="00080B4F">
      <w:pPr>
        <w:pStyle w:val="10"/>
        <w:spacing w:after="240" w:line="360" w:lineRule="auto"/>
        <w:rPr>
          <w:rFonts w:ascii="Times New Roman" w:eastAsia="黑体" w:hAnsi="Times New Roman" w:cs="Times New Roman"/>
          <w:color w:val="auto"/>
          <w:sz w:val="44"/>
          <w:szCs w:val="44"/>
        </w:rPr>
      </w:pPr>
      <w:bookmarkStart w:id="1" w:name="_Toc12304090"/>
      <w:bookmarkStart w:id="2" w:name="_Toc12374923"/>
      <w:r>
        <w:rPr>
          <w:rFonts w:ascii="Times New Roman" w:eastAsia="黑体" w:hAnsi="Times New Roman" w:cs="Times New Roman"/>
          <w:color w:val="auto"/>
          <w:sz w:val="44"/>
          <w:szCs w:val="44"/>
        </w:rPr>
        <w:lastRenderedPageBreak/>
        <w:t>1</w:t>
      </w:r>
      <w:r>
        <w:rPr>
          <w:rFonts w:ascii="Times New Roman" w:eastAsia="黑体" w:hAnsi="Times New Roman" w:cs="Times New Roman"/>
          <w:color w:val="auto"/>
          <w:sz w:val="44"/>
          <w:szCs w:val="44"/>
        </w:rPr>
        <w:t>．导言</w:t>
      </w:r>
      <w:bookmarkEnd w:id="1"/>
      <w:bookmarkEnd w:id="2"/>
    </w:p>
    <w:p w14:paraId="25885002" w14:textId="77777777" w:rsidR="00344E60" w:rsidRDefault="00080B4F">
      <w:pPr>
        <w:pStyle w:val="21"/>
        <w:spacing w:after="240" w:line="360" w:lineRule="auto"/>
        <w:rPr>
          <w:rFonts w:ascii="Times New Roman" w:eastAsia="黑体" w:hAnsi="Times New Roman" w:cs="Times New Roman"/>
          <w:color w:val="auto"/>
          <w:sz w:val="30"/>
          <w:szCs w:val="30"/>
        </w:rPr>
      </w:pPr>
      <w:bookmarkStart w:id="3" w:name="_Toc435515184"/>
      <w:bookmarkStart w:id="4" w:name="_Toc439478830"/>
      <w:bookmarkStart w:id="5" w:name="_Toc439479125"/>
      <w:bookmarkStart w:id="6" w:name="_Toc439216690"/>
      <w:bookmarkStart w:id="7" w:name="_Toc439479044"/>
      <w:bookmarkStart w:id="8" w:name="_Toc439486266"/>
      <w:bookmarkStart w:id="9" w:name="_Toc435871190"/>
      <w:bookmarkStart w:id="10" w:name="_Toc439479245"/>
      <w:bookmarkStart w:id="11" w:name="_Toc439478941"/>
      <w:bookmarkStart w:id="12" w:name="_Toc435931855"/>
      <w:bookmarkStart w:id="13" w:name="_Toc439486445"/>
      <w:bookmarkStart w:id="14" w:name="_Toc439486469"/>
      <w:bookmarkStart w:id="15" w:name="_Toc440343824"/>
      <w:bookmarkStart w:id="16" w:name="_Toc440348420"/>
      <w:bookmarkStart w:id="17" w:name="_Toc440348448"/>
      <w:bookmarkStart w:id="18" w:name="_Toc440351860"/>
      <w:bookmarkStart w:id="19" w:name="_Toc12304091"/>
      <w:bookmarkStart w:id="20" w:name="_Toc440343812"/>
      <w:bookmarkStart w:id="21" w:name="_Toc439486668"/>
      <w:bookmarkStart w:id="22" w:name="_Toc439486572"/>
      <w:bookmarkStart w:id="23" w:name="_Toc440343883"/>
      <w:bookmarkStart w:id="24" w:name="_Toc440351844"/>
      <w:bookmarkStart w:id="25" w:name="_Toc439486685"/>
      <w:bookmarkStart w:id="26" w:name="_Toc459082583"/>
      <w:bookmarkStart w:id="27" w:name="_Toc445715206"/>
      <w:bookmarkStart w:id="28" w:name="_Toc12374924"/>
      <w:r>
        <w:rPr>
          <w:rFonts w:ascii="Times New Roman" w:eastAsia="黑体" w:hAnsi="Times New Roman" w:cs="Times New Roman"/>
          <w:color w:val="auto"/>
          <w:sz w:val="30"/>
          <w:szCs w:val="30"/>
        </w:rPr>
        <w:t>1.1</w:t>
      </w:r>
      <w:r>
        <w:rPr>
          <w:rFonts w:ascii="Times New Roman" w:eastAsia="黑体" w:hAnsi="Times New Roman" w:cs="Times New Roman" w:hint="eastAsia"/>
          <w:color w:val="auto"/>
          <w:sz w:val="30"/>
          <w:szCs w:val="30"/>
        </w:rPr>
        <w:t xml:space="preserve"> </w:t>
      </w:r>
      <w:r>
        <w:rPr>
          <w:rFonts w:ascii="Times New Roman" w:eastAsia="黑体" w:hAnsi="Times New Roman" w:cs="Times New Roman"/>
          <w:color w:val="auto"/>
          <w:sz w:val="30"/>
          <w:szCs w:val="30"/>
        </w:rPr>
        <w:t>目的</w:t>
      </w:r>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p>
    <w:p w14:paraId="79723331" w14:textId="77777777" w:rsidR="00344E60" w:rsidRDefault="00080B4F">
      <w:pPr>
        <w:spacing w:after="0" w:line="360" w:lineRule="auto"/>
        <w:ind w:firstLine="420"/>
        <w:rPr>
          <w:rFonts w:ascii="Times New Roman" w:hAnsi="Times New Roman" w:cs="Times New Roman"/>
          <w:sz w:val="24"/>
          <w:szCs w:val="24"/>
        </w:rPr>
      </w:pPr>
      <w:r>
        <w:rPr>
          <w:rFonts w:ascii="Times New Roman" w:hAnsi="Times New Roman" w:cs="Times New Roman"/>
          <w:sz w:val="24"/>
          <w:szCs w:val="24"/>
        </w:rPr>
        <w:t>该文档是关于</w:t>
      </w:r>
      <w:r>
        <w:rPr>
          <w:rFonts w:ascii="Times New Roman" w:hAnsi="Times New Roman" w:cs="Times New Roman" w:hint="eastAsia"/>
          <w:sz w:val="24"/>
          <w:szCs w:val="24"/>
        </w:rPr>
        <w:t>作业批改系统的设计</w:t>
      </w:r>
      <w:r>
        <w:rPr>
          <w:rFonts w:ascii="Times New Roman" w:hAnsi="Times New Roman" w:cs="Times New Roman"/>
          <w:sz w:val="24"/>
          <w:szCs w:val="24"/>
        </w:rPr>
        <w:t>，其中包括</w:t>
      </w:r>
      <w:r>
        <w:rPr>
          <w:rFonts w:ascii="Times New Roman" w:hAnsi="Times New Roman" w:cs="Times New Roman" w:hint="eastAsia"/>
          <w:sz w:val="24"/>
          <w:szCs w:val="24"/>
        </w:rPr>
        <w:t>系统的体系结构</w:t>
      </w:r>
      <w:r>
        <w:rPr>
          <w:rFonts w:ascii="Times New Roman" w:hAnsi="Times New Roman" w:cs="Times New Roman"/>
          <w:sz w:val="24"/>
          <w:szCs w:val="24"/>
        </w:rPr>
        <w:t>设计，功能模块设计，数据库设计，</w:t>
      </w:r>
      <w:r>
        <w:rPr>
          <w:rFonts w:ascii="Times New Roman" w:hAnsi="Times New Roman" w:cs="Times New Roman"/>
          <w:color w:val="000000" w:themeColor="text1"/>
          <w:sz w:val="24"/>
          <w:szCs w:val="24"/>
        </w:rPr>
        <w:t>接口设计</w:t>
      </w:r>
      <w:r>
        <w:rPr>
          <w:rFonts w:ascii="Times New Roman" w:hAnsi="Times New Roman" w:cs="Times New Roman"/>
          <w:sz w:val="24"/>
          <w:szCs w:val="24"/>
        </w:rPr>
        <w:t>，界面设计</w:t>
      </w:r>
      <w:r>
        <w:rPr>
          <w:rFonts w:ascii="Times New Roman" w:hAnsi="Times New Roman" w:cs="Times New Roman" w:hint="eastAsia"/>
          <w:sz w:val="24"/>
          <w:szCs w:val="24"/>
        </w:rPr>
        <w:t>等</w:t>
      </w:r>
      <w:r>
        <w:rPr>
          <w:rFonts w:ascii="Times New Roman" w:hAnsi="Times New Roman" w:cs="Times New Roman"/>
          <w:sz w:val="24"/>
          <w:szCs w:val="24"/>
        </w:rPr>
        <w:t>部分。</w:t>
      </w:r>
    </w:p>
    <w:p w14:paraId="2D22D02B" w14:textId="77777777" w:rsidR="00344E60" w:rsidRDefault="00080B4F">
      <w:pPr>
        <w:spacing w:after="0"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本文档的预期读者包括：</w:t>
      </w:r>
    </w:p>
    <w:p w14:paraId="2B98D4B8" w14:textId="77777777" w:rsidR="00344E60" w:rsidRDefault="00080B4F">
      <w:pPr>
        <w:numPr>
          <w:ilvl w:val="0"/>
          <w:numId w:val="13"/>
        </w:numPr>
        <w:spacing w:after="0" w:line="360" w:lineRule="auto"/>
        <w:rPr>
          <w:rFonts w:ascii="Times New Roman" w:hAnsi="Times New Roman" w:cs="Times New Roman"/>
          <w:sz w:val="24"/>
          <w:szCs w:val="24"/>
        </w:rPr>
      </w:pPr>
      <w:bookmarkStart w:id="29" w:name="_Hlk12302722"/>
      <w:r>
        <w:rPr>
          <w:rFonts w:ascii="Times New Roman" w:hAnsi="Times New Roman" w:cs="Times New Roman"/>
          <w:sz w:val="24"/>
          <w:szCs w:val="24"/>
        </w:rPr>
        <w:t>设计开发人员</w:t>
      </w:r>
    </w:p>
    <w:bookmarkEnd w:id="29"/>
    <w:p w14:paraId="21255B2E" w14:textId="77777777" w:rsidR="00344E60" w:rsidRDefault="00080B4F">
      <w:pPr>
        <w:numPr>
          <w:ilvl w:val="0"/>
          <w:numId w:val="13"/>
        </w:numPr>
        <w:spacing w:after="0" w:line="360" w:lineRule="auto"/>
        <w:rPr>
          <w:rFonts w:ascii="Times New Roman" w:hAnsi="Times New Roman" w:cs="Times New Roman"/>
          <w:sz w:val="24"/>
          <w:szCs w:val="24"/>
        </w:rPr>
      </w:pPr>
      <w:r>
        <w:rPr>
          <w:rFonts w:ascii="Times New Roman" w:hAnsi="Times New Roman" w:cs="Times New Roman"/>
          <w:sz w:val="24"/>
          <w:szCs w:val="24"/>
        </w:rPr>
        <w:t>项目管理人员</w:t>
      </w:r>
    </w:p>
    <w:p w14:paraId="3127C05D" w14:textId="77777777" w:rsidR="00344E60" w:rsidRDefault="00080B4F">
      <w:pPr>
        <w:numPr>
          <w:ilvl w:val="0"/>
          <w:numId w:val="13"/>
        </w:numPr>
        <w:spacing w:after="0" w:line="360" w:lineRule="auto"/>
        <w:rPr>
          <w:rFonts w:ascii="Times New Roman" w:hAnsi="Times New Roman" w:cs="Times New Roman"/>
          <w:sz w:val="24"/>
          <w:szCs w:val="24"/>
        </w:rPr>
      </w:pPr>
      <w:r>
        <w:rPr>
          <w:rFonts w:ascii="Times New Roman" w:hAnsi="Times New Roman" w:cs="Times New Roman"/>
          <w:sz w:val="24"/>
          <w:szCs w:val="24"/>
        </w:rPr>
        <w:t>测试人员</w:t>
      </w:r>
    </w:p>
    <w:p w14:paraId="5D0B82A8" w14:textId="77777777" w:rsidR="00344E60" w:rsidRDefault="00080B4F">
      <w:pPr>
        <w:numPr>
          <w:ilvl w:val="0"/>
          <w:numId w:val="13"/>
        </w:numPr>
        <w:spacing w:after="0" w:line="360" w:lineRule="auto"/>
        <w:rPr>
          <w:rFonts w:ascii="Times New Roman" w:hAnsi="Times New Roman" w:cs="Times New Roman"/>
          <w:sz w:val="24"/>
          <w:szCs w:val="24"/>
        </w:rPr>
      </w:pPr>
      <w:r>
        <w:rPr>
          <w:rFonts w:ascii="Times New Roman" w:hAnsi="Times New Roman" w:cs="Times New Roman"/>
          <w:sz w:val="24"/>
          <w:szCs w:val="24"/>
        </w:rPr>
        <w:t>用户</w:t>
      </w:r>
    </w:p>
    <w:p w14:paraId="1DA03CD4" w14:textId="77777777" w:rsidR="00344E60" w:rsidRDefault="00080B4F">
      <w:pPr>
        <w:pStyle w:val="21"/>
        <w:spacing w:after="240" w:line="360" w:lineRule="auto"/>
        <w:rPr>
          <w:rFonts w:ascii="Times New Roman" w:eastAsia="黑体" w:hAnsi="Times New Roman" w:cs="Times New Roman"/>
          <w:color w:val="auto"/>
          <w:sz w:val="30"/>
          <w:szCs w:val="30"/>
        </w:rPr>
      </w:pPr>
      <w:bookmarkStart w:id="30" w:name="_Toc12304092"/>
      <w:bookmarkStart w:id="31" w:name="_Toc12374925"/>
      <w:r>
        <w:rPr>
          <w:rFonts w:ascii="Times New Roman" w:eastAsia="黑体" w:hAnsi="Times New Roman" w:cs="Times New Roman"/>
          <w:color w:val="auto"/>
          <w:sz w:val="30"/>
          <w:szCs w:val="30"/>
        </w:rPr>
        <w:t>1.2</w:t>
      </w:r>
      <w:r>
        <w:rPr>
          <w:rFonts w:ascii="Times New Roman" w:eastAsia="黑体" w:hAnsi="Times New Roman" w:cs="Times New Roman" w:hint="eastAsia"/>
          <w:color w:val="auto"/>
          <w:sz w:val="30"/>
          <w:szCs w:val="30"/>
        </w:rPr>
        <w:t xml:space="preserve"> </w:t>
      </w:r>
      <w:r>
        <w:rPr>
          <w:rFonts w:ascii="Times New Roman" w:eastAsia="黑体" w:hAnsi="Times New Roman" w:cs="Times New Roman"/>
          <w:color w:val="auto"/>
          <w:sz w:val="30"/>
          <w:szCs w:val="30"/>
        </w:rPr>
        <w:t>范围</w:t>
      </w:r>
      <w:bookmarkEnd w:id="30"/>
      <w:bookmarkEnd w:id="31"/>
    </w:p>
    <w:p w14:paraId="274A43AB" w14:textId="77777777" w:rsidR="00344E60" w:rsidRDefault="00080B4F">
      <w:pPr>
        <w:spacing w:after="0" w:line="360" w:lineRule="auto"/>
        <w:ind w:firstLine="420"/>
        <w:rPr>
          <w:rFonts w:ascii="Times New Roman" w:hAnsi="Times New Roman" w:cs="Times New Roman"/>
          <w:sz w:val="24"/>
          <w:szCs w:val="24"/>
        </w:rPr>
      </w:pPr>
      <w:r>
        <w:rPr>
          <w:rFonts w:ascii="Times New Roman" w:hAnsi="Times New Roman" w:cs="Times New Roman"/>
          <w:sz w:val="24"/>
          <w:szCs w:val="24"/>
        </w:rPr>
        <w:t>研发一个作业管理系统，将会有效的提高老师批改、整理和统计学生作业的效率，也方便学生之间的相互学习</w:t>
      </w:r>
      <w:r>
        <w:rPr>
          <w:rFonts w:ascii="Times New Roman" w:hAnsi="Times New Roman" w:cs="Times New Roman" w:hint="eastAsia"/>
          <w:sz w:val="24"/>
          <w:szCs w:val="24"/>
        </w:rPr>
        <w:t>。</w:t>
      </w:r>
    </w:p>
    <w:p w14:paraId="6712C8DE" w14:textId="77777777" w:rsidR="00344E60" w:rsidRDefault="00080B4F">
      <w:pPr>
        <w:pStyle w:val="21"/>
        <w:spacing w:after="240" w:line="360" w:lineRule="auto"/>
        <w:rPr>
          <w:rFonts w:ascii="Times New Roman" w:eastAsia="黑体" w:hAnsi="Times New Roman" w:cs="Times New Roman"/>
          <w:color w:val="auto"/>
          <w:sz w:val="30"/>
          <w:szCs w:val="30"/>
        </w:rPr>
      </w:pPr>
      <w:bookmarkStart w:id="32" w:name="_Toc12304093"/>
      <w:bookmarkStart w:id="33" w:name="_Toc12374926"/>
      <w:r>
        <w:rPr>
          <w:rFonts w:ascii="Times New Roman" w:eastAsia="黑体" w:hAnsi="Times New Roman" w:cs="Times New Roman"/>
          <w:color w:val="auto"/>
          <w:sz w:val="30"/>
          <w:szCs w:val="30"/>
        </w:rPr>
        <w:t>1.3</w:t>
      </w:r>
      <w:r>
        <w:rPr>
          <w:rFonts w:ascii="Times New Roman" w:eastAsia="黑体" w:hAnsi="Times New Roman" w:cs="Times New Roman" w:hint="eastAsia"/>
          <w:color w:val="auto"/>
          <w:sz w:val="30"/>
          <w:szCs w:val="30"/>
        </w:rPr>
        <w:t xml:space="preserve"> </w:t>
      </w:r>
      <w:r>
        <w:rPr>
          <w:rFonts w:ascii="Times New Roman" w:eastAsia="黑体" w:hAnsi="Times New Roman" w:cs="Times New Roman"/>
          <w:color w:val="auto"/>
          <w:sz w:val="30"/>
          <w:szCs w:val="30"/>
        </w:rPr>
        <w:t>引用标准</w:t>
      </w:r>
      <w:bookmarkEnd w:id="32"/>
      <w:bookmarkEnd w:id="33"/>
    </w:p>
    <w:p w14:paraId="56B0CD01" w14:textId="77777777" w:rsidR="00344E60" w:rsidRDefault="00080B4F">
      <w:pPr>
        <w:spacing w:after="0" w:line="360" w:lineRule="auto"/>
        <w:ind w:firstLine="420"/>
        <w:rPr>
          <w:rFonts w:ascii="Times New Roman" w:hAnsi="Times New Roman" w:cs="Times New Roman"/>
          <w:sz w:val="24"/>
          <w:szCs w:val="24"/>
        </w:rPr>
      </w:pPr>
      <w:r>
        <w:rPr>
          <w:rFonts w:ascii="Times New Roman" w:hAnsi="Times New Roman" w:cs="Times New Roman"/>
          <w:sz w:val="24"/>
          <w:szCs w:val="24"/>
        </w:rPr>
        <w:t xml:space="preserve">[1] </w:t>
      </w:r>
      <w:r>
        <w:rPr>
          <w:rFonts w:ascii="Times New Roman" w:hAnsi="Times New Roman" w:cs="Times New Roman"/>
          <w:sz w:val="24"/>
          <w:szCs w:val="24"/>
        </w:rPr>
        <w:t>《</w:t>
      </w:r>
      <w:r>
        <w:rPr>
          <w:rFonts w:ascii="Times New Roman" w:hAnsi="Times New Roman" w:cs="Times New Roman" w:hint="eastAsia"/>
          <w:sz w:val="24"/>
          <w:szCs w:val="24"/>
        </w:rPr>
        <w:t>软件工程案例教程</w:t>
      </w:r>
      <w:r>
        <w:rPr>
          <w:rFonts w:ascii="Times New Roman" w:hAnsi="Times New Roman" w:cs="Times New Roman" w:hint="eastAsia"/>
          <w:sz w:val="24"/>
          <w:szCs w:val="24"/>
        </w:rPr>
        <w:t xml:space="preserve"> </w:t>
      </w:r>
      <w:r>
        <w:rPr>
          <w:rFonts w:ascii="Times New Roman" w:hAnsi="Times New Roman" w:cs="Times New Roman" w:hint="eastAsia"/>
          <w:sz w:val="24"/>
          <w:szCs w:val="24"/>
        </w:rPr>
        <w:t>第</w:t>
      </w:r>
      <w:r>
        <w:rPr>
          <w:rFonts w:ascii="Times New Roman" w:hAnsi="Times New Roman" w:cs="Times New Roman" w:hint="eastAsia"/>
          <w:sz w:val="24"/>
          <w:szCs w:val="24"/>
        </w:rPr>
        <w:t>2</w:t>
      </w:r>
      <w:r>
        <w:rPr>
          <w:rFonts w:ascii="Times New Roman" w:hAnsi="Times New Roman" w:cs="Times New Roman" w:hint="eastAsia"/>
          <w:sz w:val="24"/>
          <w:szCs w:val="24"/>
        </w:rPr>
        <w:t>版</w:t>
      </w:r>
      <w:r>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hint="eastAsia"/>
          <w:sz w:val="24"/>
          <w:szCs w:val="24"/>
        </w:rPr>
        <w:t>韩万江等</w:t>
      </w:r>
      <w:r>
        <w:rPr>
          <w:rFonts w:ascii="Times New Roman" w:hAnsi="Times New Roman" w:cs="Times New Roman" w:hint="eastAsia"/>
          <w:sz w:val="24"/>
          <w:szCs w:val="24"/>
        </w:rPr>
        <w:t xml:space="preserve"> </w:t>
      </w:r>
      <w:r>
        <w:rPr>
          <w:rFonts w:ascii="Times New Roman" w:hAnsi="Times New Roman" w:cs="Times New Roman"/>
          <w:sz w:val="24"/>
          <w:szCs w:val="24"/>
        </w:rPr>
        <w:t>机械工业出版社</w:t>
      </w:r>
    </w:p>
    <w:p w14:paraId="57B58FD4" w14:textId="77777777" w:rsidR="00344E60" w:rsidRDefault="00080B4F">
      <w:pPr>
        <w:pStyle w:val="21"/>
        <w:spacing w:after="240" w:line="360" w:lineRule="auto"/>
        <w:rPr>
          <w:rFonts w:ascii="Times New Roman" w:eastAsia="黑体" w:hAnsi="Times New Roman" w:cs="Times New Roman"/>
          <w:color w:val="auto"/>
          <w:sz w:val="30"/>
          <w:szCs w:val="30"/>
        </w:rPr>
      </w:pPr>
      <w:bookmarkStart w:id="34" w:name="_Toc12304094"/>
      <w:bookmarkStart w:id="35" w:name="_Toc12374927"/>
      <w:r>
        <w:rPr>
          <w:rFonts w:ascii="Times New Roman" w:eastAsia="黑体" w:hAnsi="Times New Roman" w:cs="Times New Roman"/>
          <w:color w:val="auto"/>
          <w:sz w:val="30"/>
          <w:szCs w:val="30"/>
        </w:rPr>
        <w:t xml:space="preserve">1.4 </w:t>
      </w:r>
      <w:r>
        <w:rPr>
          <w:rFonts w:ascii="Times New Roman" w:eastAsia="黑体" w:hAnsi="Times New Roman" w:cs="Times New Roman"/>
          <w:color w:val="auto"/>
          <w:sz w:val="30"/>
          <w:szCs w:val="30"/>
        </w:rPr>
        <w:t>参考资料</w:t>
      </w:r>
      <w:bookmarkEnd w:id="34"/>
      <w:bookmarkEnd w:id="35"/>
    </w:p>
    <w:p w14:paraId="6B5BAA81" w14:textId="77777777" w:rsidR="00344E60" w:rsidRDefault="00080B4F">
      <w:pPr>
        <w:spacing w:after="0" w:line="360" w:lineRule="auto"/>
        <w:ind w:firstLine="420"/>
        <w:rPr>
          <w:rFonts w:ascii="Times New Roman" w:hAnsi="Times New Roman" w:cs="Times New Roman"/>
          <w:sz w:val="24"/>
          <w:szCs w:val="24"/>
        </w:rPr>
      </w:pPr>
      <w:r>
        <w:rPr>
          <w:rFonts w:ascii="Times New Roman" w:hAnsi="Times New Roman" w:cs="Times New Roman"/>
          <w:sz w:val="24"/>
          <w:szCs w:val="24"/>
        </w:rPr>
        <w:t xml:space="preserve">[1] </w:t>
      </w:r>
      <w:r>
        <w:rPr>
          <w:rFonts w:ascii="Times New Roman" w:hAnsi="Times New Roman" w:cs="Times New Roman"/>
          <w:sz w:val="24"/>
          <w:szCs w:val="24"/>
        </w:rPr>
        <w:t>《</w:t>
      </w:r>
      <w:r>
        <w:rPr>
          <w:rFonts w:ascii="Times New Roman" w:hAnsi="Times New Roman" w:cs="Times New Roman" w:hint="eastAsia"/>
          <w:sz w:val="24"/>
          <w:szCs w:val="24"/>
        </w:rPr>
        <w:t>软件工程案例教程</w:t>
      </w:r>
      <w:r>
        <w:rPr>
          <w:rFonts w:ascii="Times New Roman" w:hAnsi="Times New Roman" w:cs="Times New Roman" w:hint="eastAsia"/>
          <w:sz w:val="24"/>
          <w:szCs w:val="24"/>
        </w:rPr>
        <w:t xml:space="preserve"> </w:t>
      </w:r>
      <w:r>
        <w:rPr>
          <w:rFonts w:ascii="Times New Roman" w:hAnsi="Times New Roman" w:cs="Times New Roman" w:hint="eastAsia"/>
          <w:sz w:val="24"/>
          <w:szCs w:val="24"/>
        </w:rPr>
        <w:t>第</w:t>
      </w:r>
      <w:r>
        <w:rPr>
          <w:rFonts w:ascii="Times New Roman" w:hAnsi="Times New Roman" w:cs="Times New Roman" w:hint="eastAsia"/>
          <w:sz w:val="24"/>
          <w:szCs w:val="24"/>
        </w:rPr>
        <w:t>2</w:t>
      </w:r>
      <w:r>
        <w:rPr>
          <w:rFonts w:ascii="Times New Roman" w:hAnsi="Times New Roman" w:cs="Times New Roman" w:hint="eastAsia"/>
          <w:sz w:val="24"/>
          <w:szCs w:val="24"/>
        </w:rPr>
        <w:t>版</w:t>
      </w:r>
      <w:r>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hint="eastAsia"/>
          <w:sz w:val="24"/>
          <w:szCs w:val="24"/>
        </w:rPr>
        <w:t>韩万江等</w:t>
      </w:r>
      <w:r>
        <w:rPr>
          <w:rFonts w:ascii="Times New Roman" w:hAnsi="Times New Roman" w:cs="Times New Roman" w:hint="eastAsia"/>
          <w:sz w:val="24"/>
          <w:szCs w:val="24"/>
        </w:rPr>
        <w:t xml:space="preserve"> </w:t>
      </w:r>
      <w:r>
        <w:rPr>
          <w:rFonts w:ascii="Times New Roman" w:hAnsi="Times New Roman" w:cs="Times New Roman"/>
          <w:sz w:val="24"/>
          <w:szCs w:val="24"/>
        </w:rPr>
        <w:t>机械工业出版社</w:t>
      </w:r>
    </w:p>
    <w:p w14:paraId="36A905AF" w14:textId="77777777" w:rsidR="00344E60" w:rsidRDefault="00080B4F">
      <w:pPr>
        <w:pStyle w:val="21"/>
        <w:spacing w:after="240" w:line="360" w:lineRule="auto"/>
        <w:rPr>
          <w:rFonts w:ascii="Times New Roman" w:eastAsia="黑体" w:hAnsi="Times New Roman" w:cs="Times New Roman"/>
          <w:color w:val="auto"/>
          <w:sz w:val="30"/>
          <w:szCs w:val="30"/>
        </w:rPr>
      </w:pPr>
      <w:bookmarkStart w:id="36" w:name="_Toc12304095"/>
      <w:bookmarkStart w:id="37" w:name="_Toc12374928"/>
      <w:r>
        <w:rPr>
          <w:rFonts w:ascii="Times New Roman" w:eastAsia="黑体" w:hAnsi="Times New Roman" w:cs="Times New Roman"/>
          <w:color w:val="auto"/>
          <w:sz w:val="30"/>
          <w:szCs w:val="30"/>
        </w:rPr>
        <w:t>1.5</w:t>
      </w:r>
      <w:r>
        <w:rPr>
          <w:rFonts w:ascii="Times New Roman" w:eastAsia="黑体" w:hAnsi="Times New Roman" w:cs="Times New Roman" w:hint="eastAsia"/>
          <w:color w:val="auto"/>
          <w:sz w:val="30"/>
          <w:szCs w:val="30"/>
        </w:rPr>
        <w:t xml:space="preserve"> </w:t>
      </w:r>
      <w:r>
        <w:rPr>
          <w:rFonts w:ascii="Times New Roman" w:eastAsia="黑体" w:hAnsi="Times New Roman" w:cs="Times New Roman"/>
          <w:color w:val="auto"/>
          <w:sz w:val="30"/>
          <w:szCs w:val="30"/>
        </w:rPr>
        <w:t>版本更新信息</w:t>
      </w:r>
      <w:bookmarkEnd w:id="36"/>
      <w:bookmarkEnd w:id="37"/>
    </w:p>
    <w:p w14:paraId="0D4BD6EE" w14:textId="77777777" w:rsidR="00344E60" w:rsidRDefault="00080B4F" w:rsidP="00080B4F">
      <w:pPr>
        <w:spacing w:after="0" w:line="360" w:lineRule="auto"/>
        <w:ind w:firstLine="420"/>
        <w:rPr>
          <w:rFonts w:ascii="Times New Roman" w:hAnsi="Times New Roman" w:cs="Times New Roman"/>
          <w:color w:val="FF0000"/>
          <w:sz w:val="24"/>
          <w:szCs w:val="24"/>
        </w:rPr>
      </w:pPr>
      <w:r>
        <w:rPr>
          <w:rFonts w:ascii="Times New Roman" w:hAnsi="Times New Roman" w:cs="Times New Roman"/>
          <w:sz w:val="24"/>
          <w:szCs w:val="24"/>
        </w:rPr>
        <w:t>本文档的更新记录如表</w:t>
      </w:r>
      <w:r>
        <w:rPr>
          <w:rFonts w:ascii="Times New Roman" w:hAnsi="Times New Roman" w:cs="Times New Roman" w:hint="eastAsia"/>
          <w:sz w:val="24"/>
          <w:szCs w:val="24"/>
        </w:rPr>
        <w:t>1-1</w:t>
      </w:r>
      <w:r>
        <w:rPr>
          <w:rFonts w:ascii="Times New Roman" w:hAnsi="Times New Roman" w:cs="Times New Roman"/>
          <w:sz w:val="24"/>
          <w:szCs w:val="24"/>
        </w:rPr>
        <w:t>所示</w:t>
      </w:r>
      <w:r>
        <w:rPr>
          <w:rFonts w:ascii="Times New Roman" w:hAnsi="Times New Roman" w:cs="Times New Roman"/>
          <w:color w:val="FF0000"/>
          <w:sz w:val="24"/>
          <w:szCs w:val="24"/>
        </w:rPr>
        <w:t>。</w:t>
      </w:r>
    </w:p>
    <w:tbl>
      <w:tblPr>
        <w:tblW w:w="8362" w:type="dxa"/>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28" w:type="dxa"/>
          <w:right w:w="28" w:type="dxa"/>
        </w:tblCellMar>
        <w:tblLook w:val="04A0" w:firstRow="1" w:lastRow="0" w:firstColumn="1" w:lastColumn="0" w:noHBand="0" w:noVBand="1"/>
      </w:tblPr>
      <w:tblGrid>
        <w:gridCol w:w="1451"/>
        <w:gridCol w:w="1452"/>
        <w:gridCol w:w="1791"/>
        <w:gridCol w:w="1537"/>
        <w:gridCol w:w="2131"/>
      </w:tblGrid>
      <w:tr w:rsidR="00344E60" w14:paraId="3A4D5ACC" w14:textId="77777777">
        <w:trPr>
          <w:trHeight w:val="273"/>
          <w:jc w:val="center"/>
        </w:trPr>
        <w:tc>
          <w:tcPr>
            <w:tcW w:w="1451" w:type="dxa"/>
            <w:tcBorders>
              <w:bottom w:val="single" w:sz="12" w:space="0" w:color="000000"/>
            </w:tcBorders>
            <w:vAlign w:val="center"/>
          </w:tcPr>
          <w:p w14:paraId="31811F76" w14:textId="77777777" w:rsidR="00344E60" w:rsidRDefault="00080B4F">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修改编号</w:t>
            </w:r>
          </w:p>
        </w:tc>
        <w:tc>
          <w:tcPr>
            <w:tcW w:w="1452" w:type="dxa"/>
            <w:tcBorders>
              <w:bottom w:val="single" w:sz="12" w:space="0" w:color="000000"/>
            </w:tcBorders>
            <w:vAlign w:val="center"/>
          </w:tcPr>
          <w:p w14:paraId="41A0B1C8" w14:textId="77777777" w:rsidR="00344E60" w:rsidRDefault="00080B4F">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修改日期</w:t>
            </w:r>
          </w:p>
        </w:tc>
        <w:tc>
          <w:tcPr>
            <w:tcW w:w="1791" w:type="dxa"/>
            <w:tcBorders>
              <w:bottom w:val="single" w:sz="12" w:space="0" w:color="000000"/>
            </w:tcBorders>
            <w:vAlign w:val="center"/>
          </w:tcPr>
          <w:p w14:paraId="4CD11D2C" w14:textId="77777777" w:rsidR="00344E60" w:rsidRDefault="00080B4F">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修改后版本</w:t>
            </w:r>
          </w:p>
        </w:tc>
        <w:tc>
          <w:tcPr>
            <w:tcW w:w="1537" w:type="dxa"/>
            <w:tcBorders>
              <w:bottom w:val="single" w:sz="12" w:space="0" w:color="000000"/>
            </w:tcBorders>
            <w:vAlign w:val="center"/>
          </w:tcPr>
          <w:p w14:paraId="0D5900D2" w14:textId="77777777" w:rsidR="00344E60" w:rsidRDefault="00080B4F">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修改位置</w:t>
            </w:r>
          </w:p>
        </w:tc>
        <w:tc>
          <w:tcPr>
            <w:tcW w:w="2131" w:type="dxa"/>
            <w:tcBorders>
              <w:bottom w:val="single" w:sz="12" w:space="0" w:color="000000"/>
            </w:tcBorders>
            <w:vAlign w:val="center"/>
          </w:tcPr>
          <w:p w14:paraId="2A8137FB" w14:textId="77777777" w:rsidR="00344E60" w:rsidRDefault="00080B4F">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修改内容概述</w:t>
            </w:r>
          </w:p>
        </w:tc>
      </w:tr>
      <w:tr w:rsidR="00344E60" w14:paraId="20922EBC" w14:textId="77777777">
        <w:trPr>
          <w:trHeight w:val="273"/>
          <w:jc w:val="center"/>
        </w:trPr>
        <w:tc>
          <w:tcPr>
            <w:tcW w:w="1451" w:type="dxa"/>
            <w:tcBorders>
              <w:top w:val="nil"/>
            </w:tcBorders>
            <w:vAlign w:val="center"/>
          </w:tcPr>
          <w:p w14:paraId="44A109F1" w14:textId="77777777" w:rsidR="00344E60" w:rsidRDefault="00080B4F">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001</w:t>
            </w:r>
          </w:p>
        </w:tc>
        <w:tc>
          <w:tcPr>
            <w:tcW w:w="1452" w:type="dxa"/>
            <w:tcBorders>
              <w:top w:val="nil"/>
            </w:tcBorders>
            <w:vAlign w:val="center"/>
          </w:tcPr>
          <w:p w14:paraId="7107477A" w14:textId="77777777" w:rsidR="00344E60" w:rsidRDefault="00080B4F">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2019.6.23</w:t>
            </w:r>
          </w:p>
        </w:tc>
        <w:tc>
          <w:tcPr>
            <w:tcW w:w="1791" w:type="dxa"/>
            <w:tcBorders>
              <w:top w:val="nil"/>
            </w:tcBorders>
            <w:vAlign w:val="center"/>
          </w:tcPr>
          <w:p w14:paraId="3F4E06DC" w14:textId="77777777" w:rsidR="00344E60" w:rsidRDefault="00080B4F">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0.1</w:t>
            </w:r>
          </w:p>
        </w:tc>
        <w:tc>
          <w:tcPr>
            <w:tcW w:w="1537" w:type="dxa"/>
            <w:tcBorders>
              <w:top w:val="nil"/>
            </w:tcBorders>
            <w:vAlign w:val="center"/>
          </w:tcPr>
          <w:p w14:paraId="2F6A035C" w14:textId="77777777" w:rsidR="00344E60" w:rsidRDefault="00080B4F">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全部</w:t>
            </w:r>
          </w:p>
        </w:tc>
        <w:tc>
          <w:tcPr>
            <w:tcW w:w="2131" w:type="dxa"/>
            <w:tcBorders>
              <w:top w:val="nil"/>
            </w:tcBorders>
            <w:vAlign w:val="center"/>
          </w:tcPr>
          <w:p w14:paraId="110FA74F" w14:textId="77777777" w:rsidR="00344E60" w:rsidRDefault="00080B4F">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初始发布版本</w:t>
            </w:r>
          </w:p>
        </w:tc>
      </w:tr>
    </w:tbl>
    <w:p w14:paraId="23179C25" w14:textId="77777777" w:rsidR="00344E60" w:rsidRDefault="00080B4F">
      <w:pPr>
        <w:pStyle w:val="a6"/>
        <w:jc w:val="center"/>
        <w:rPr>
          <w:b w:val="0"/>
          <w:bCs w:val="0"/>
          <w:color w:val="000000" w:themeColor="text1"/>
          <w:sz w:val="24"/>
          <w:szCs w:val="24"/>
        </w:rPr>
      </w:pPr>
      <w:r>
        <w:rPr>
          <w:rFonts w:hint="eastAsia"/>
          <w:b w:val="0"/>
          <w:bCs w:val="0"/>
          <w:color w:val="000000" w:themeColor="text1"/>
          <w:sz w:val="24"/>
          <w:szCs w:val="24"/>
        </w:rPr>
        <w:t>表</w:t>
      </w:r>
      <w:r>
        <w:rPr>
          <w:b w:val="0"/>
          <w:bCs w:val="0"/>
          <w:color w:val="000000" w:themeColor="text1"/>
          <w:sz w:val="24"/>
          <w:szCs w:val="24"/>
        </w:rPr>
        <w:t xml:space="preserve">1-1 </w:t>
      </w:r>
      <w:r>
        <w:rPr>
          <w:rFonts w:hint="eastAsia"/>
          <w:b w:val="0"/>
          <w:bCs w:val="0"/>
          <w:color w:val="000000" w:themeColor="text1"/>
          <w:sz w:val="24"/>
          <w:szCs w:val="24"/>
        </w:rPr>
        <w:t>版本更新信息表</w:t>
      </w:r>
    </w:p>
    <w:p w14:paraId="5BCDF39C" w14:textId="77777777" w:rsidR="00344E60" w:rsidRDefault="00080B4F">
      <w:pPr>
        <w:pStyle w:val="10"/>
        <w:spacing w:after="240" w:line="360" w:lineRule="auto"/>
        <w:rPr>
          <w:rFonts w:ascii="Times New Roman" w:eastAsia="黑体" w:hAnsi="Times New Roman" w:cs="Times New Roman"/>
          <w:color w:val="auto"/>
          <w:sz w:val="44"/>
          <w:szCs w:val="44"/>
        </w:rPr>
      </w:pPr>
      <w:bookmarkStart w:id="38" w:name="_Toc12304096"/>
      <w:bookmarkStart w:id="39" w:name="_Toc12374929"/>
      <w:r>
        <w:rPr>
          <w:rFonts w:ascii="Times New Roman" w:eastAsia="黑体" w:hAnsi="Times New Roman" w:cs="Times New Roman"/>
          <w:color w:val="auto"/>
          <w:sz w:val="44"/>
          <w:szCs w:val="44"/>
        </w:rPr>
        <w:lastRenderedPageBreak/>
        <w:t>2</w:t>
      </w:r>
      <w:r>
        <w:rPr>
          <w:rFonts w:ascii="Times New Roman" w:eastAsia="黑体" w:hAnsi="Times New Roman" w:cs="Times New Roman"/>
          <w:color w:val="auto"/>
          <w:sz w:val="44"/>
          <w:szCs w:val="44"/>
        </w:rPr>
        <w:t>．项目</w:t>
      </w:r>
      <w:r>
        <w:rPr>
          <w:rFonts w:ascii="Times New Roman" w:eastAsia="黑体" w:hAnsi="Times New Roman" w:cs="Times New Roman" w:hint="eastAsia"/>
          <w:color w:val="auto"/>
          <w:sz w:val="44"/>
          <w:szCs w:val="44"/>
        </w:rPr>
        <w:t>需求</w:t>
      </w:r>
      <w:r>
        <w:rPr>
          <w:rFonts w:ascii="Times New Roman" w:eastAsia="黑体" w:hAnsi="Times New Roman" w:cs="Times New Roman"/>
          <w:color w:val="auto"/>
          <w:sz w:val="44"/>
          <w:szCs w:val="44"/>
        </w:rPr>
        <w:t>简介</w:t>
      </w:r>
      <w:bookmarkEnd w:id="38"/>
      <w:bookmarkEnd w:id="39"/>
    </w:p>
    <w:p w14:paraId="07077C0C" w14:textId="77777777" w:rsidR="00344E60" w:rsidRDefault="00080B4F">
      <w:pPr>
        <w:pStyle w:val="a0"/>
        <w:numPr>
          <w:ilvl w:val="0"/>
          <w:numId w:val="0"/>
        </w:numPr>
        <w:ind w:leftChars="100" w:left="220" w:firstLineChars="200" w:firstLine="480"/>
      </w:pPr>
      <w:r>
        <w:rPr>
          <w:rFonts w:hint="eastAsia"/>
        </w:rPr>
        <w:t>深入研究作业布置、作业提交、作业批改和作业点评的业务特点以及相关参与人员的职责，建立相应的模型，开发一个提供以下功能的系统。</w:t>
      </w:r>
    </w:p>
    <w:p w14:paraId="452E79B4" w14:textId="77777777" w:rsidR="00344E60" w:rsidRDefault="00080B4F">
      <w:pPr>
        <w:numPr>
          <w:ilvl w:val="0"/>
          <w:numId w:val="13"/>
        </w:numPr>
        <w:spacing w:after="0" w:line="360" w:lineRule="auto"/>
        <w:rPr>
          <w:rFonts w:ascii="Times New Roman" w:hAnsi="Times New Roman" w:cs="Times New Roman"/>
          <w:sz w:val="24"/>
          <w:szCs w:val="24"/>
        </w:rPr>
      </w:pPr>
      <w:r>
        <w:rPr>
          <w:rFonts w:ascii="Times New Roman" w:hAnsi="Times New Roman" w:cs="Times New Roman" w:hint="eastAsia"/>
          <w:sz w:val="24"/>
          <w:szCs w:val="24"/>
        </w:rPr>
        <w:t>题库管理</w:t>
      </w:r>
    </w:p>
    <w:p w14:paraId="22FFC1B7" w14:textId="77777777" w:rsidR="00344E60" w:rsidRDefault="00080B4F">
      <w:pPr>
        <w:pStyle w:val="a0"/>
        <w:numPr>
          <w:ilvl w:val="0"/>
          <w:numId w:val="13"/>
        </w:numPr>
      </w:pPr>
      <w:r>
        <w:rPr>
          <w:rFonts w:hint="eastAsia"/>
        </w:rPr>
        <w:t>作业布置</w:t>
      </w:r>
    </w:p>
    <w:p w14:paraId="48B73C5B" w14:textId="77777777" w:rsidR="00344E60" w:rsidRDefault="00080B4F">
      <w:pPr>
        <w:pStyle w:val="a0"/>
        <w:numPr>
          <w:ilvl w:val="0"/>
          <w:numId w:val="13"/>
        </w:numPr>
      </w:pPr>
      <w:r>
        <w:rPr>
          <w:rFonts w:hint="eastAsia"/>
        </w:rPr>
        <w:t>作业提交</w:t>
      </w:r>
    </w:p>
    <w:p w14:paraId="389355B6" w14:textId="77777777" w:rsidR="00344E60" w:rsidRDefault="00080B4F">
      <w:pPr>
        <w:pStyle w:val="a0"/>
        <w:numPr>
          <w:ilvl w:val="0"/>
          <w:numId w:val="13"/>
        </w:numPr>
      </w:pPr>
      <w:r>
        <w:rPr>
          <w:rFonts w:hint="eastAsia"/>
        </w:rPr>
        <w:t>作业批改</w:t>
      </w:r>
    </w:p>
    <w:p w14:paraId="074BFB1E" w14:textId="77777777" w:rsidR="00344E60" w:rsidRDefault="00080B4F">
      <w:pPr>
        <w:pStyle w:val="a0"/>
        <w:numPr>
          <w:ilvl w:val="0"/>
          <w:numId w:val="13"/>
        </w:numPr>
      </w:pPr>
      <w:r>
        <w:rPr>
          <w:rFonts w:hint="eastAsia"/>
        </w:rPr>
        <w:t>分数统计</w:t>
      </w:r>
    </w:p>
    <w:p w14:paraId="08ED52C4" w14:textId="77777777" w:rsidR="00344E60" w:rsidRDefault="00080B4F">
      <w:pPr>
        <w:pStyle w:val="a0"/>
        <w:numPr>
          <w:ilvl w:val="0"/>
          <w:numId w:val="13"/>
        </w:numPr>
      </w:pPr>
      <w:r>
        <w:rPr>
          <w:rFonts w:hint="eastAsia"/>
        </w:rPr>
        <w:t>作业情况查阅</w:t>
      </w:r>
    </w:p>
    <w:p w14:paraId="138CEAC5" w14:textId="77777777" w:rsidR="00344E60" w:rsidRDefault="00080B4F">
      <w:pPr>
        <w:pStyle w:val="a0"/>
        <w:numPr>
          <w:ilvl w:val="0"/>
          <w:numId w:val="13"/>
        </w:numPr>
      </w:pPr>
      <w:r>
        <w:rPr>
          <w:rFonts w:hint="eastAsia"/>
        </w:rPr>
        <w:t>作业范例学习和点评</w:t>
      </w:r>
    </w:p>
    <w:p w14:paraId="20173892" w14:textId="77777777" w:rsidR="00344E60" w:rsidRDefault="00080B4F">
      <w:pPr>
        <w:pStyle w:val="10"/>
        <w:spacing w:after="240" w:line="360" w:lineRule="auto"/>
        <w:rPr>
          <w:rFonts w:ascii="Times New Roman" w:eastAsia="黑体" w:hAnsi="Times New Roman" w:cs="Times New Roman"/>
          <w:color w:val="auto"/>
          <w:sz w:val="44"/>
          <w:szCs w:val="44"/>
        </w:rPr>
      </w:pPr>
      <w:bookmarkStart w:id="40" w:name="_Toc12304097"/>
      <w:bookmarkStart w:id="41" w:name="_Toc12374930"/>
      <w:r>
        <w:rPr>
          <w:rFonts w:ascii="Times New Roman" w:eastAsia="黑体" w:hAnsi="Times New Roman" w:cs="Times New Roman"/>
          <w:color w:val="auto"/>
          <w:sz w:val="44"/>
          <w:szCs w:val="44"/>
        </w:rPr>
        <w:t>3</w:t>
      </w:r>
      <w:r>
        <w:rPr>
          <w:rFonts w:ascii="Times New Roman" w:eastAsia="黑体" w:hAnsi="Times New Roman" w:cs="Times New Roman"/>
          <w:color w:val="auto"/>
          <w:sz w:val="44"/>
          <w:szCs w:val="44"/>
        </w:rPr>
        <w:t>．</w:t>
      </w:r>
      <w:r>
        <w:rPr>
          <w:rFonts w:ascii="Times New Roman" w:eastAsia="黑体" w:hAnsi="Times New Roman" w:cs="Times New Roman" w:hint="eastAsia"/>
          <w:color w:val="auto"/>
          <w:sz w:val="44"/>
          <w:szCs w:val="44"/>
        </w:rPr>
        <w:t>体系结构</w:t>
      </w:r>
      <w:r>
        <w:rPr>
          <w:rFonts w:ascii="Times New Roman" w:eastAsia="黑体" w:hAnsi="Times New Roman" w:cs="Times New Roman"/>
          <w:color w:val="auto"/>
          <w:sz w:val="44"/>
          <w:szCs w:val="44"/>
        </w:rPr>
        <w:t>设计</w:t>
      </w:r>
      <w:bookmarkEnd w:id="40"/>
      <w:bookmarkEnd w:id="41"/>
    </w:p>
    <w:p w14:paraId="35E20AF0" w14:textId="77777777" w:rsidR="00344E60" w:rsidRDefault="00080B4F">
      <w:pPr>
        <w:pStyle w:val="21"/>
        <w:spacing w:line="360" w:lineRule="auto"/>
        <w:rPr>
          <w:rFonts w:ascii="Times New Roman" w:eastAsia="黑体" w:hAnsi="Times New Roman" w:cs="Times New Roman"/>
          <w:color w:val="auto"/>
          <w:sz w:val="30"/>
          <w:szCs w:val="30"/>
        </w:rPr>
      </w:pPr>
      <w:bookmarkStart w:id="42" w:name="_Toc416124646"/>
      <w:bookmarkStart w:id="43" w:name="_Toc416086843"/>
      <w:bookmarkStart w:id="44" w:name="_Toc416858139"/>
      <w:bookmarkStart w:id="45" w:name="_Toc12304098"/>
      <w:bookmarkStart w:id="46" w:name="_Toc12374931"/>
      <w:r>
        <w:rPr>
          <w:rFonts w:ascii="Times New Roman" w:eastAsia="黑体" w:hAnsi="Times New Roman" w:cs="Times New Roman"/>
          <w:color w:val="auto"/>
          <w:sz w:val="30"/>
          <w:szCs w:val="30"/>
        </w:rPr>
        <w:t>3.1</w:t>
      </w:r>
      <w:bookmarkEnd w:id="42"/>
      <w:bookmarkEnd w:id="43"/>
      <w:r>
        <w:rPr>
          <w:rFonts w:ascii="Times New Roman" w:eastAsia="黑体" w:hAnsi="Times New Roman" w:cs="Times New Roman" w:hint="eastAsia"/>
          <w:color w:val="auto"/>
          <w:sz w:val="30"/>
          <w:szCs w:val="30"/>
        </w:rPr>
        <w:t xml:space="preserve"> </w:t>
      </w:r>
      <w:r>
        <w:rPr>
          <w:rFonts w:ascii="Times New Roman" w:eastAsia="黑体" w:hAnsi="Times New Roman" w:cs="Times New Roman"/>
          <w:color w:val="auto"/>
          <w:sz w:val="30"/>
          <w:szCs w:val="30"/>
        </w:rPr>
        <w:t>设计原则</w:t>
      </w:r>
      <w:bookmarkEnd w:id="44"/>
      <w:bookmarkEnd w:id="45"/>
      <w:bookmarkEnd w:id="46"/>
    </w:p>
    <w:p w14:paraId="3BCA611F" w14:textId="77777777" w:rsidR="00344E60" w:rsidRDefault="00080B4F">
      <w:pPr>
        <w:spacing w:after="0"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设计遵循以下的基本原则</w:t>
      </w:r>
      <w:r>
        <w:rPr>
          <w:rFonts w:ascii="Times New Roman" w:hAnsi="Times New Roman" w:cs="Times New Roman" w:hint="eastAsia"/>
          <w:sz w:val="24"/>
          <w:szCs w:val="24"/>
        </w:rPr>
        <w:t>：</w:t>
      </w:r>
    </w:p>
    <w:p w14:paraId="5DFCA41F" w14:textId="77777777" w:rsidR="00344E60" w:rsidRDefault="00080B4F">
      <w:pPr>
        <w:spacing w:after="0"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模块化：它实现了显示模块与功能模块的分离。</w:t>
      </w:r>
    </w:p>
    <w:p w14:paraId="40312C80" w14:textId="77777777" w:rsidR="00344E60" w:rsidRDefault="00080B4F">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高内聚、低耦合：提高了程序的可维护性、可移植</w:t>
      </w:r>
      <w:r>
        <w:rPr>
          <w:rFonts w:ascii="Times New Roman" w:hAnsi="Times New Roman" w:cs="Times New Roman" w:hint="eastAsia"/>
          <w:sz w:val="24"/>
          <w:szCs w:val="24"/>
        </w:rPr>
        <w:t xml:space="preserve"> </w:t>
      </w:r>
      <w:r>
        <w:rPr>
          <w:rFonts w:ascii="Times New Roman" w:hAnsi="Times New Roman" w:cs="Times New Roman" w:hint="eastAsia"/>
          <w:sz w:val="24"/>
          <w:szCs w:val="24"/>
        </w:rPr>
        <w:t>、可扩展性与可重用性，降低了程序的开发难度</w:t>
      </w:r>
    </w:p>
    <w:p w14:paraId="39851247" w14:textId="77777777" w:rsidR="00344E60" w:rsidRDefault="00080B4F">
      <w:pPr>
        <w:pStyle w:val="21"/>
        <w:spacing w:line="360" w:lineRule="auto"/>
        <w:rPr>
          <w:rFonts w:ascii="Times New Roman" w:eastAsia="黑体" w:hAnsi="Times New Roman" w:cs="Times New Roman"/>
          <w:color w:val="auto"/>
          <w:sz w:val="30"/>
          <w:szCs w:val="30"/>
        </w:rPr>
      </w:pPr>
      <w:bookmarkStart w:id="47" w:name="_Toc12304099"/>
      <w:bookmarkStart w:id="48" w:name="_Toc416858140"/>
      <w:bookmarkStart w:id="49" w:name="_Toc12374932"/>
      <w:r>
        <w:rPr>
          <w:rFonts w:ascii="Times New Roman" w:eastAsia="黑体" w:hAnsi="Times New Roman" w:cs="Times New Roman"/>
          <w:color w:val="auto"/>
          <w:sz w:val="30"/>
          <w:szCs w:val="30"/>
        </w:rPr>
        <w:t>3.2</w:t>
      </w:r>
      <w:r>
        <w:rPr>
          <w:rFonts w:ascii="Times New Roman" w:eastAsia="黑体" w:hAnsi="Times New Roman" w:cs="Times New Roman" w:hint="eastAsia"/>
          <w:color w:val="auto"/>
          <w:sz w:val="30"/>
          <w:szCs w:val="30"/>
        </w:rPr>
        <w:t xml:space="preserve"> </w:t>
      </w:r>
      <w:r>
        <w:rPr>
          <w:rFonts w:ascii="Times New Roman" w:eastAsia="黑体" w:hAnsi="Times New Roman" w:cs="Times New Roman" w:hint="eastAsia"/>
          <w:color w:val="auto"/>
          <w:sz w:val="30"/>
          <w:szCs w:val="30"/>
        </w:rPr>
        <w:t>体系</w:t>
      </w:r>
      <w:r>
        <w:rPr>
          <w:rFonts w:ascii="Times New Roman" w:eastAsia="黑体" w:hAnsi="Times New Roman" w:cs="Times New Roman"/>
          <w:color w:val="auto"/>
          <w:sz w:val="30"/>
          <w:szCs w:val="30"/>
        </w:rPr>
        <w:t>结构设计</w:t>
      </w:r>
      <w:bookmarkEnd w:id="47"/>
      <w:bookmarkEnd w:id="48"/>
      <w:bookmarkEnd w:id="49"/>
    </w:p>
    <w:p w14:paraId="411AF739" w14:textId="77777777" w:rsidR="00344E60" w:rsidRDefault="00080B4F">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本</w:t>
      </w:r>
      <w:r>
        <w:rPr>
          <w:rFonts w:ascii="Times New Roman" w:hAnsi="Times New Roman" w:cs="Times New Roman"/>
          <w:sz w:val="24"/>
          <w:szCs w:val="24"/>
        </w:rPr>
        <w:t>系统本着软件设计原则，采用</w:t>
      </w:r>
      <w:r>
        <w:rPr>
          <w:rFonts w:ascii="Times New Roman" w:hAnsi="Times New Roman" w:cs="Times New Roman" w:hint="eastAsia"/>
          <w:sz w:val="24"/>
          <w:szCs w:val="24"/>
        </w:rPr>
        <w:t>B</w:t>
      </w:r>
      <w:r>
        <w:rPr>
          <w:rFonts w:ascii="Times New Roman" w:hAnsi="Times New Roman" w:cs="Times New Roman"/>
          <w:sz w:val="24"/>
          <w:szCs w:val="24"/>
        </w:rPr>
        <w:t>/S</w:t>
      </w:r>
      <w:r>
        <w:rPr>
          <w:rFonts w:ascii="Times New Roman" w:hAnsi="Times New Roman" w:cs="Times New Roman"/>
          <w:sz w:val="24"/>
          <w:szCs w:val="24"/>
        </w:rPr>
        <w:t>的体系结构</w:t>
      </w:r>
      <w:r>
        <w:rPr>
          <w:rFonts w:ascii="Times New Roman" w:hAnsi="Times New Roman" w:cs="Times New Roman" w:hint="eastAsia"/>
          <w:sz w:val="24"/>
          <w:szCs w:val="24"/>
        </w:rPr>
        <w:t>，在体系架构上选择</w:t>
      </w:r>
      <w:r>
        <w:rPr>
          <w:rFonts w:ascii="Times New Roman" w:hAnsi="Times New Roman" w:cs="Times New Roman" w:hint="eastAsia"/>
          <w:sz w:val="24"/>
          <w:szCs w:val="24"/>
        </w:rPr>
        <w:t>M</w:t>
      </w:r>
      <w:r>
        <w:rPr>
          <w:rFonts w:ascii="Times New Roman" w:hAnsi="Times New Roman" w:cs="Times New Roman"/>
          <w:sz w:val="24"/>
          <w:szCs w:val="24"/>
        </w:rPr>
        <w:t>VC</w:t>
      </w:r>
      <w:r>
        <w:rPr>
          <w:rFonts w:ascii="Times New Roman" w:hAnsi="Times New Roman" w:cs="Times New Roman" w:hint="eastAsia"/>
          <w:sz w:val="24"/>
          <w:szCs w:val="24"/>
        </w:rPr>
        <w:t>架构。</w:t>
      </w:r>
      <w:r>
        <w:rPr>
          <w:rFonts w:ascii="Times New Roman" w:hAnsi="Times New Roman" w:cs="Times New Roman" w:hint="eastAsia"/>
          <w:sz w:val="24"/>
          <w:szCs w:val="24"/>
        </w:rPr>
        <w:t>M</w:t>
      </w:r>
      <w:r>
        <w:rPr>
          <w:rFonts w:ascii="Times New Roman" w:hAnsi="Times New Roman" w:cs="Times New Roman"/>
          <w:sz w:val="24"/>
          <w:szCs w:val="24"/>
        </w:rPr>
        <w:t>VC</w:t>
      </w:r>
      <w:r>
        <w:rPr>
          <w:rFonts w:ascii="Times New Roman" w:hAnsi="Times New Roman" w:cs="Times New Roman" w:hint="eastAsia"/>
          <w:sz w:val="24"/>
          <w:szCs w:val="24"/>
        </w:rPr>
        <w:t>架构模式基本一致（如下）：</w:t>
      </w:r>
    </w:p>
    <w:p w14:paraId="428B1FD9" w14:textId="77777777" w:rsidR="00344E60" w:rsidRDefault="00080B4F">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数据实体：</w:t>
      </w:r>
      <w:r>
        <w:rPr>
          <w:rFonts w:ascii="Times New Roman" w:hAnsi="Times New Roman" w:cs="Times New Roman" w:hint="eastAsia"/>
          <w:sz w:val="24"/>
          <w:szCs w:val="24"/>
        </w:rPr>
        <w:t>POJO</w:t>
      </w:r>
    </w:p>
    <w:p w14:paraId="6E518F03" w14:textId="77777777" w:rsidR="00344E60" w:rsidRDefault="00080B4F">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数据层：</w:t>
      </w:r>
      <w:r>
        <w:rPr>
          <w:rFonts w:ascii="Times New Roman" w:hAnsi="Times New Roman" w:cs="Times New Roman" w:hint="eastAsia"/>
          <w:sz w:val="24"/>
          <w:szCs w:val="24"/>
        </w:rPr>
        <w:t>DAO</w:t>
      </w:r>
    </w:p>
    <w:p w14:paraId="49E8555C" w14:textId="77777777" w:rsidR="00344E60" w:rsidRDefault="00080B4F">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业务层：</w:t>
      </w:r>
      <w:r>
        <w:rPr>
          <w:rFonts w:ascii="Times New Roman" w:hAnsi="Times New Roman" w:cs="Times New Roman" w:hint="eastAsia"/>
          <w:sz w:val="24"/>
          <w:szCs w:val="24"/>
        </w:rPr>
        <w:t>Service</w:t>
      </w:r>
    </w:p>
    <w:p w14:paraId="711F7A38" w14:textId="77777777" w:rsidR="00344E60" w:rsidRDefault="00080B4F">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控制层：</w:t>
      </w:r>
      <w:r>
        <w:rPr>
          <w:rFonts w:ascii="Times New Roman" w:hAnsi="Times New Roman" w:cs="Times New Roman" w:hint="eastAsia"/>
          <w:sz w:val="24"/>
          <w:szCs w:val="24"/>
        </w:rPr>
        <w:t>Servlet</w:t>
      </w:r>
    </w:p>
    <w:p w14:paraId="5FA0A157" w14:textId="77777777" w:rsidR="00344E60" w:rsidRDefault="00080B4F">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lastRenderedPageBreak/>
        <w:t>表示层（页面层）：</w:t>
      </w:r>
      <w:r>
        <w:rPr>
          <w:rFonts w:ascii="Times New Roman" w:hAnsi="Times New Roman" w:cs="Times New Roman" w:hint="eastAsia"/>
          <w:sz w:val="24"/>
          <w:szCs w:val="24"/>
        </w:rPr>
        <w:t>JSP</w:t>
      </w:r>
      <w:r>
        <w:rPr>
          <w:rFonts w:ascii="Times New Roman" w:hAnsi="Times New Roman" w:cs="Times New Roman" w:hint="eastAsia"/>
          <w:sz w:val="24"/>
          <w:szCs w:val="24"/>
        </w:rPr>
        <w:t>页面或</w:t>
      </w:r>
      <w:r>
        <w:rPr>
          <w:rFonts w:ascii="Times New Roman" w:hAnsi="Times New Roman" w:cs="Times New Roman" w:hint="eastAsia"/>
          <w:sz w:val="24"/>
          <w:szCs w:val="24"/>
        </w:rPr>
        <w:t>HTML</w:t>
      </w:r>
      <w:r>
        <w:rPr>
          <w:rFonts w:ascii="Times New Roman" w:hAnsi="Times New Roman" w:cs="Times New Roman" w:hint="eastAsia"/>
          <w:sz w:val="24"/>
          <w:szCs w:val="24"/>
        </w:rPr>
        <w:t>页面</w:t>
      </w:r>
    </w:p>
    <w:p w14:paraId="305A6F22" w14:textId="77777777" w:rsidR="00344E60" w:rsidRDefault="00080B4F">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这种架构模式就是</w:t>
      </w:r>
      <w:r>
        <w:rPr>
          <w:rFonts w:ascii="Times New Roman" w:hAnsi="Times New Roman" w:cs="Times New Roman" w:hint="eastAsia"/>
          <w:sz w:val="24"/>
          <w:szCs w:val="24"/>
        </w:rPr>
        <w:t>MVC</w:t>
      </w:r>
      <w:r>
        <w:rPr>
          <w:rFonts w:ascii="Times New Roman" w:hAnsi="Times New Roman" w:cs="Times New Roman" w:hint="eastAsia"/>
          <w:sz w:val="24"/>
          <w:szCs w:val="24"/>
        </w:rPr>
        <w:t>设计模式，它是软件工程中的一种架构模式，强制性地使软件系统的输入、处理和输出分开，把系统分为三个基本部分：模型</w:t>
      </w:r>
      <w:r>
        <w:rPr>
          <w:rFonts w:ascii="Times New Roman" w:hAnsi="Times New Roman" w:cs="Times New Roman" w:hint="eastAsia"/>
          <w:sz w:val="24"/>
          <w:szCs w:val="24"/>
        </w:rPr>
        <w:t>(Model)</w:t>
      </w:r>
      <w:r>
        <w:rPr>
          <w:rFonts w:ascii="Times New Roman" w:hAnsi="Times New Roman" w:cs="Times New Roman" w:hint="eastAsia"/>
          <w:sz w:val="24"/>
          <w:szCs w:val="24"/>
        </w:rPr>
        <w:t>、视图</w:t>
      </w:r>
      <w:r>
        <w:rPr>
          <w:rFonts w:ascii="Times New Roman" w:hAnsi="Times New Roman" w:cs="Times New Roman" w:hint="eastAsia"/>
          <w:sz w:val="24"/>
          <w:szCs w:val="24"/>
        </w:rPr>
        <w:t>(View)</w:t>
      </w:r>
      <w:r>
        <w:rPr>
          <w:rFonts w:ascii="Times New Roman" w:hAnsi="Times New Roman" w:cs="Times New Roman" w:hint="eastAsia"/>
          <w:sz w:val="24"/>
          <w:szCs w:val="24"/>
        </w:rPr>
        <w:t>、控制器（</w:t>
      </w:r>
      <w:r>
        <w:rPr>
          <w:rFonts w:ascii="Times New Roman" w:hAnsi="Times New Roman" w:cs="Times New Roman" w:hint="eastAsia"/>
          <w:sz w:val="24"/>
          <w:szCs w:val="24"/>
        </w:rPr>
        <w:t>Controller</w:t>
      </w:r>
      <w:r>
        <w:rPr>
          <w:rFonts w:ascii="Times New Roman" w:hAnsi="Times New Roman" w:cs="Times New Roman" w:hint="eastAsia"/>
          <w:sz w:val="24"/>
          <w:szCs w:val="24"/>
        </w:rPr>
        <w:t>）。</w:t>
      </w:r>
    </w:p>
    <w:p w14:paraId="18662DBE" w14:textId="77777777" w:rsidR="00344E60" w:rsidRDefault="00080B4F">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Model</w:t>
      </w:r>
      <w:r>
        <w:rPr>
          <w:rFonts w:ascii="Times New Roman" w:hAnsi="Times New Roman" w:cs="Times New Roman" w:hint="eastAsia"/>
          <w:sz w:val="24"/>
          <w:szCs w:val="24"/>
        </w:rPr>
        <w:t>：据系统内部状态和改变系统状态动作分类出业务处理对象和业务实体对象两大模块</w:t>
      </w:r>
      <w:r>
        <w:rPr>
          <w:rFonts w:ascii="Times New Roman" w:hAnsi="Times New Roman" w:cs="Times New Roman" w:hint="eastAsia"/>
          <w:sz w:val="24"/>
          <w:szCs w:val="24"/>
        </w:rPr>
        <w:t xml:space="preserve">, </w:t>
      </w:r>
      <w:r>
        <w:rPr>
          <w:rFonts w:ascii="Times New Roman" w:hAnsi="Times New Roman" w:cs="Times New Roman" w:hint="eastAsia"/>
          <w:sz w:val="24"/>
          <w:szCs w:val="24"/>
        </w:rPr>
        <w:t>其中业务处理对象主要是由基础类派生的子类</w:t>
      </w:r>
      <w:r>
        <w:rPr>
          <w:rFonts w:ascii="Times New Roman" w:hAnsi="Times New Roman" w:cs="Times New Roman" w:hint="eastAsia"/>
          <w:sz w:val="24"/>
          <w:szCs w:val="24"/>
        </w:rPr>
        <w:t xml:space="preserve">, </w:t>
      </w:r>
      <w:r>
        <w:rPr>
          <w:rFonts w:ascii="Times New Roman" w:hAnsi="Times New Roman" w:cs="Times New Roman" w:hint="eastAsia"/>
          <w:sz w:val="24"/>
          <w:szCs w:val="24"/>
        </w:rPr>
        <w:t>封装了处理逻辑</w:t>
      </w:r>
      <w:r>
        <w:rPr>
          <w:rFonts w:ascii="Times New Roman" w:hAnsi="Times New Roman" w:cs="Times New Roman" w:hint="eastAsia"/>
          <w:sz w:val="24"/>
          <w:szCs w:val="24"/>
        </w:rPr>
        <w:t>.</w:t>
      </w:r>
      <w:r>
        <w:rPr>
          <w:rFonts w:ascii="Times New Roman" w:hAnsi="Times New Roman" w:cs="Times New Roman" w:hint="eastAsia"/>
          <w:sz w:val="24"/>
          <w:szCs w:val="24"/>
        </w:rPr>
        <w:t>系统通过调用业务逻辑模型</w:t>
      </w:r>
      <w:r>
        <w:rPr>
          <w:rFonts w:ascii="Times New Roman" w:hAnsi="Times New Roman" w:cs="Times New Roman" w:hint="eastAsia"/>
          <w:sz w:val="24"/>
          <w:szCs w:val="24"/>
        </w:rPr>
        <w:t xml:space="preserve">, </w:t>
      </w:r>
      <w:r>
        <w:rPr>
          <w:rFonts w:ascii="Times New Roman" w:hAnsi="Times New Roman" w:cs="Times New Roman" w:hint="eastAsia"/>
          <w:sz w:val="24"/>
          <w:szCs w:val="24"/>
        </w:rPr>
        <w:t>完成传送响应到相对应的视图模板</w:t>
      </w:r>
      <w:r>
        <w:rPr>
          <w:rFonts w:ascii="Times New Roman" w:hAnsi="Times New Roman" w:cs="Times New Roman" w:hint="eastAsia"/>
          <w:sz w:val="24"/>
          <w:szCs w:val="24"/>
        </w:rPr>
        <w:t>.</w:t>
      </w:r>
      <w:r>
        <w:rPr>
          <w:rFonts w:ascii="Times New Roman" w:hAnsi="Times New Roman" w:cs="Times New Roman" w:hint="eastAsia"/>
          <w:sz w:val="24"/>
          <w:szCs w:val="24"/>
        </w:rPr>
        <w:t>业务实体对象通过定义属性来描述用户的表单数据</w:t>
      </w:r>
      <w:r>
        <w:rPr>
          <w:rFonts w:ascii="Times New Roman" w:hAnsi="Times New Roman" w:cs="Times New Roman" w:hint="eastAsia"/>
          <w:sz w:val="24"/>
          <w:szCs w:val="24"/>
        </w:rPr>
        <w:t>.</w:t>
      </w:r>
      <w:r>
        <w:rPr>
          <w:rFonts w:ascii="Times New Roman" w:hAnsi="Times New Roman" w:cs="Times New Roman" w:hint="eastAsia"/>
          <w:sz w:val="24"/>
          <w:szCs w:val="24"/>
        </w:rPr>
        <w:t>数据模型包括数据和负责执行操作数据的业务规则</w:t>
      </w:r>
      <w:r>
        <w:rPr>
          <w:rFonts w:ascii="Times New Roman" w:hAnsi="Times New Roman" w:cs="Times New Roman" w:hint="eastAsia"/>
          <w:sz w:val="24"/>
          <w:szCs w:val="24"/>
        </w:rPr>
        <w:t xml:space="preserve"> (</w:t>
      </w:r>
      <w:r>
        <w:rPr>
          <w:rFonts w:ascii="Times New Roman" w:hAnsi="Times New Roman" w:cs="Times New Roman" w:hint="eastAsia"/>
          <w:sz w:val="24"/>
          <w:szCs w:val="24"/>
        </w:rPr>
        <w:t>数据的监控者</w:t>
      </w:r>
      <w:r>
        <w:rPr>
          <w:rFonts w:ascii="Times New Roman" w:hAnsi="Times New Roman" w:cs="Times New Roman" w:hint="eastAsia"/>
          <w:sz w:val="24"/>
          <w:szCs w:val="24"/>
        </w:rPr>
        <w:t xml:space="preserve">) </w:t>
      </w:r>
      <w:r>
        <w:rPr>
          <w:rFonts w:ascii="Times New Roman" w:hAnsi="Times New Roman" w:cs="Times New Roman" w:hint="eastAsia"/>
          <w:sz w:val="24"/>
          <w:szCs w:val="24"/>
        </w:rPr>
        <w:t>。</w:t>
      </w:r>
    </w:p>
    <w:p w14:paraId="22F582F4" w14:textId="77777777" w:rsidR="00344E60" w:rsidRDefault="00080B4F">
      <w:pPr>
        <w:spacing w:line="360" w:lineRule="auto"/>
        <w:ind w:firstLineChars="100" w:firstLine="240"/>
        <w:rPr>
          <w:rFonts w:ascii="Times New Roman" w:hAnsi="Times New Roman" w:cs="Times New Roman"/>
          <w:sz w:val="24"/>
          <w:szCs w:val="24"/>
        </w:rPr>
      </w:pPr>
      <w:r>
        <w:rPr>
          <w:rFonts w:ascii="Times New Roman" w:hAnsi="Times New Roman" w:cs="Times New Roman" w:hint="eastAsia"/>
          <w:sz w:val="24"/>
          <w:szCs w:val="24"/>
        </w:rPr>
        <w:t>View</w:t>
      </w:r>
      <w:r>
        <w:rPr>
          <w:rFonts w:ascii="Times New Roman" w:hAnsi="Times New Roman" w:cs="Times New Roman" w:hint="eastAsia"/>
          <w:sz w:val="24"/>
          <w:szCs w:val="24"/>
        </w:rPr>
        <w:t>：负责格式化数据并把它们呈现给用户，包括数据展示、用户交互、数据验证、页面设计等功能。说白了就是离用户最近的、展示给人们看的，比如</w:t>
      </w:r>
      <w:r>
        <w:rPr>
          <w:rFonts w:ascii="Times New Roman" w:hAnsi="Times New Roman" w:cs="Times New Roman" w:hint="eastAsia"/>
          <w:sz w:val="24"/>
          <w:szCs w:val="24"/>
        </w:rPr>
        <w:t>HTML</w:t>
      </w:r>
      <w:r>
        <w:rPr>
          <w:rFonts w:ascii="Times New Roman" w:hAnsi="Times New Roman" w:cs="Times New Roman" w:hint="eastAsia"/>
          <w:sz w:val="24"/>
          <w:szCs w:val="24"/>
        </w:rPr>
        <w:t>或者</w:t>
      </w:r>
      <w:r>
        <w:rPr>
          <w:rFonts w:ascii="Times New Roman" w:hAnsi="Times New Roman" w:cs="Times New Roman" w:hint="eastAsia"/>
          <w:sz w:val="24"/>
          <w:szCs w:val="24"/>
        </w:rPr>
        <w:t>JSP</w:t>
      </w:r>
      <w:r>
        <w:rPr>
          <w:rFonts w:ascii="Times New Roman" w:hAnsi="Times New Roman" w:cs="Times New Roman" w:hint="eastAsia"/>
          <w:sz w:val="24"/>
          <w:szCs w:val="24"/>
        </w:rPr>
        <w:t>页面。</w:t>
      </w:r>
    </w:p>
    <w:p w14:paraId="3FAD9592" w14:textId="77777777" w:rsidR="00344E60" w:rsidRDefault="00080B4F">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Controller</w:t>
      </w:r>
      <w:r>
        <w:rPr>
          <w:rFonts w:ascii="Times New Roman" w:hAnsi="Times New Roman" w:cs="Times New Roman" w:hint="eastAsia"/>
          <w:sz w:val="24"/>
          <w:szCs w:val="24"/>
        </w:rPr>
        <w:t>：负责接收并转发请求，对请求处理之后拿到响应结果，指派要使用的视图（类似于指定</w:t>
      </w:r>
      <w:r>
        <w:rPr>
          <w:rFonts w:ascii="Times New Roman" w:hAnsi="Times New Roman" w:cs="Times New Roman" w:hint="eastAsia"/>
          <w:sz w:val="24"/>
          <w:szCs w:val="24"/>
        </w:rPr>
        <w:t>Servlet</w:t>
      </w:r>
      <w:r>
        <w:rPr>
          <w:rFonts w:ascii="Times New Roman" w:hAnsi="Times New Roman" w:cs="Times New Roman" w:hint="eastAsia"/>
          <w:sz w:val="24"/>
          <w:szCs w:val="24"/>
        </w:rPr>
        <w:t>跳转到不同的页面进行展示），将响应结果返回给客户端。对应的组件一般是</w:t>
      </w:r>
      <w:r>
        <w:rPr>
          <w:rFonts w:ascii="Times New Roman" w:hAnsi="Times New Roman" w:cs="Times New Roman" w:hint="eastAsia"/>
          <w:sz w:val="24"/>
          <w:szCs w:val="24"/>
        </w:rPr>
        <w:t>Servlet</w:t>
      </w:r>
      <w:r>
        <w:rPr>
          <w:rFonts w:ascii="Times New Roman" w:hAnsi="Times New Roman" w:cs="Times New Roman" w:hint="eastAsia"/>
          <w:sz w:val="24"/>
          <w:szCs w:val="24"/>
        </w:rPr>
        <w:t>，很少用</w:t>
      </w:r>
      <w:r>
        <w:rPr>
          <w:rFonts w:ascii="Times New Roman" w:hAnsi="Times New Roman" w:cs="Times New Roman" w:hint="eastAsia"/>
          <w:sz w:val="24"/>
          <w:szCs w:val="24"/>
        </w:rPr>
        <w:t>JSP</w:t>
      </w:r>
      <w:r>
        <w:rPr>
          <w:rFonts w:ascii="Times New Roman" w:hAnsi="Times New Roman" w:cs="Times New Roman" w:hint="eastAsia"/>
          <w:sz w:val="24"/>
          <w:szCs w:val="24"/>
        </w:rPr>
        <w:t>页面直接处理其他页面过来的请求。</w:t>
      </w:r>
    </w:p>
    <w:p w14:paraId="014FCE18" w14:textId="77777777" w:rsidR="00344E60" w:rsidRDefault="00080B4F">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体系</w:t>
      </w:r>
      <w:r>
        <w:rPr>
          <w:rFonts w:ascii="Times New Roman" w:hAnsi="Times New Roman" w:cs="Times New Roman"/>
          <w:sz w:val="24"/>
          <w:szCs w:val="24"/>
        </w:rPr>
        <w:t>结构图如图</w:t>
      </w:r>
      <w:r w:rsidR="005E6FDB">
        <w:rPr>
          <w:rFonts w:ascii="Times New Roman" w:hAnsi="Times New Roman" w:cs="Times New Roman" w:hint="eastAsia"/>
          <w:color w:val="000000" w:themeColor="text1"/>
          <w:sz w:val="24"/>
          <w:szCs w:val="24"/>
        </w:rPr>
        <w:t>3</w:t>
      </w:r>
      <w:r>
        <w:rPr>
          <w:rFonts w:ascii="Times New Roman" w:hAnsi="Times New Roman" w:cs="Times New Roman"/>
          <w:color w:val="000000" w:themeColor="text1"/>
          <w:sz w:val="24"/>
          <w:szCs w:val="24"/>
        </w:rPr>
        <w:t>-</w:t>
      </w:r>
      <w:r w:rsidR="005E6FDB">
        <w:rPr>
          <w:rFonts w:ascii="Times New Roman" w:hAnsi="Times New Roman" w:cs="Times New Roman" w:hint="eastAsia"/>
          <w:color w:val="000000" w:themeColor="text1"/>
          <w:sz w:val="24"/>
          <w:szCs w:val="24"/>
        </w:rPr>
        <w:t>2</w:t>
      </w:r>
      <w:r>
        <w:rPr>
          <w:rFonts w:ascii="Times New Roman" w:hAnsi="Times New Roman" w:cs="Times New Roman"/>
          <w:sz w:val="24"/>
          <w:szCs w:val="24"/>
        </w:rPr>
        <w:t>所示。</w:t>
      </w:r>
    </w:p>
    <w:p w14:paraId="6DA23034" w14:textId="77777777" w:rsidR="00344E60" w:rsidRDefault="00080B4F">
      <w:pPr>
        <w:spacing w:line="360" w:lineRule="auto"/>
        <w:rPr>
          <w:rFonts w:ascii="Times New Roman" w:hAnsi="Times New Roman" w:cs="Times New Roman"/>
          <w:sz w:val="24"/>
          <w:szCs w:val="24"/>
        </w:rPr>
      </w:pPr>
      <w:r>
        <w:rPr>
          <w:noProof/>
        </w:rPr>
        <w:drawing>
          <wp:inline distT="0" distB="0" distL="0" distR="0" wp14:anchorId="292E1ADE" wp14:editId="68C9888B">
            <wp:extent cx="3408218" cy="2496343"/>
            <wp:effectExtent l="0" t="0" r="190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6"/>
                    <a:stretch>
                      <a:fillRect/>
                    </a:stretch>
                  </pic:blipFill>
                  <pic:spPr>
                    <a:xfrm>
                      <a:off x="0" y="0"/>
                      <a:ext cx="3430304" cy="2512520"/>
                    </a:xfrm>
                    <a:prstGeom prst="rect">
                      <a:avLst/>
                    </a:prstGeom>
                  </pic:spPr>
                </pic:pic>
              </a:graphicData>
            </a:graphic>
          </wp:inline>
        </w:drawing>
      </w:r>
    </w:p>
    <w:p w14:paraId="022031A8" w14:textId="77777777" w:rsidR="00344E60" w:rsidRDefault="00080B4F">
      <w:pPr>
        <w:pStyle w:val="a6"/>
        <w:jc w:val="center"/>
        <w:rPr>
          <w:b w:val="0"/>
          <w:bCs w:val="0"/>
          <w:color w:val="000000" w:themeColor="text1"/>
          <w:sz w:val="24"/>
          <w:szCs w:val="24"/>
        </w:rPr>
      </w:pPr>
      <w:r>
        <w:rPr>
          <w:rFonts w:hint="eastAsia"/>
          <w:b w:val="0"/>
          <w:bCs w:val="0"/>
          <w:color w:val="000000" w:themeColor="text1"/>
          <w:sz w:val="24"/>
          <w:szCs w:val="24"/>
        </w:rPr>
        <w:t>图</w:t>
      </w:r>
      <w:r w:rsidR="005E6FDB">
        <w:rPr>
          <w:rFonts w:hint="eastAsia"/>
          <w:b w:val="0"/>
          <w:bCs w:val="0"/>
          <w:color w:val="000000" w:themeColor="text1"/>
          <w:sz w:val="24"/>
          <w:szCs w:val="24"/>
        </w:rPr>
        <w:t>3</w:t>
      </w:r>
      <w:r>
        <w:rPr>
          <w:rFonts w:hint="eastAsia"/>
          <w:b w:val="0"/>
          <w:bCs w:val="0"/>
          <w:color w:val="000000" w:themeColor="text1"/>
          <w:sz w:val="24"/>
          <w:szCs w:val="24"/>
        </w:rPr>
        <w:t xml:space="preserve">- </w:t>
      </w:r>
      <w:r w:rsidR="005E6FDB">
        <w:rPr>
          <w:rFonts w:hint="eastAsia"/>
          <w:b w:val="0"/>
          <w:bCs w:val="0"/>
          <w:color w:val="000000" w:themeColor="text1"/>
          <w:sz w:val="24"/>
          <w:szCs w:val="24"/>
        </w:rPr>
        <w:t>2</w:t>
      </w:r>
      <w:r w:rsidR="005E6FDB" w:rsidRPr="005E6FDB">
        <w:rPr>
          <w:rFonts w:ascii="Times New Roman" w:hAnsi="Times New Roman" w:cs="Times New Roman" w:hint="eastAsia"/>
          <w:b w:val="0"/>
          <w:bCs w:val="0"/>
          <w:color w:val="auto"/>
          <w:sz w:val="24"/>
          <w:szCs w:val="24"/>
        </w:rPr>
        <w:t>体系</w:t>
      </w:r>
      <w:r w:rsidR="005E6FDB" w:rsidRPr="005E6FDB">
        <w:rPr>
          <w:rFonts w:ascii="Times New Roman" w:hAnsi="Times New Roman" w:cs="Times New Roman"/>
          <w:b w:val="0"/>
          <w:bCs w:val="0"/>
          <w:color w:val="auto"/>
          <w:sz w:val="24"/>
          <w:szCs w:val="24"/>
        </w:rPr>
        <w:t>结构图</w:t>
      </w:r>
    </w:p>
    <w:p w14:paraId="281DB54D" w14:textId="77777777" w:rsidR="00344E60" w:rsidRDefault="00080B4F">
      <w:pPr>
        <w:pStyle w:val="32"/>
        <w:spacing w:line="360" w:lineRule="auto"/>
        <w:rPr>
          <w:rFonts w:ascii="Times New Roman" w:eastAsia="黑体" w:hAnsi="Times New Roman" w:cs="Times New Roman"/>
          <w:color w:val="auto"/>
          <w:sz w:val="28"/>
          <w:szCs w:val="28"/>
        </w:rPr>
      </w:pPr>
      <w:bookmarkStart w:id="50" w:name="_Toc12304100"/>
      <w:bookmarkStart w:id="51" w:name="_Toc12374933"/>
      <w:r>
        <w:rPr>
          <w:rFonts w:ascii="Times New Roman" w:eastAsia="黑体" w:hAnsi="Times New Roman" w:cs="Times New Roman" w:hint="eastAsia"/>
          <w:color w:val="auto"/>
          <w:sz w:val="28"/>
          <w:szCs w:val="28"/>
          <w:highlight w:val="lightGray"/>
        </w:rPr>
        <w:lastRenderedPageBreak/>
        <w:t>3.2.1</w:t>
      </w:r>
      <w:r>
        <w:rPr>
          <w:rFonts w:ascii="Times New Roman" w:eastAsia="黑体" w:hAnsi="Times New Roman" w:cs="Times New Roman" w:hint="eastAsia"/>
          <w:color w:val="auto"/>
          <w:sz w:val="28"/>
          <w:szCs w:val="28"/>
        </w:rPr>
        <w:t xml:space="preserve"> </w:t>
      </w:r>
      <w:r>
        <w:rPr>
          <w:rFonts w:ascii="Times New Roman" w:eastAsia="黑体" w:hAnsi="Times New Roman" w:cs="Times New Roman"/>
          <w:color w:val="auto"/>
          <w:sz w:val="28"/>
          <w:szCs w:val="28"/>
        </w:rPr>
        <w:t>Model</w:t>
      </w:r>
      <w:r>
        <w:rPr>
          <w:rFonts w:ascii="Times New Roman" w:eastAsia="黑体" w:hAnsi="Times New Roman" w:cs="Times New Roman" w:hint="eastAsia"/>
          <w:color w:val="auto"/>
          <w:sz w:val="28"/>
          <w:szCs w:val="28"/>
        </w:rPr>
        <w:t>层</w:t>
      </w:r>
      <w:bookmarkEnd w:id="50"/>
      <w:bookmarkEnd w:id="51"/>
    </w:p>
    <w:p w14:paraId="16C11874" w14:textId="77777777" w:rsidR="00344E60" w:rsidRDefault="00080B4F">
      <w:pPr>
        <w:ind w:firstLineChars="200" w:firstLine="480"/>
        <w:rPr>
          <w:sz w:val="24"/>
          <w:szCs w:val="24"/>
        </w:rPr>
      </w:pPr>
      <w:r>
        <w:rPr>
          <w:rFonts w:hint="eastAsia"/>
          <w:sz w:val="24"/>
          <w:szCs w:val="24"/>
        </w:rPr>
        <w:t>Model</w:t>
      </w:r>
      <w:r>
        <w:rPr>
          <w:rFonts w:hint="eastAsia"/>
          <w:sz w:val="24"/>
          <w:szCs w:val="24"/>
        </w:rPr>
        <w:t>主要包括以下两个部分：</w:t>
      </w:r>
    </w:p>
    <w:p w14:paraId="08D3DD94" w14:textId="77777777" w:rsidR="00344E60" w:rsidRDefault="00080B4F">
      <w:pPr>
        <w:pStyle w:val="a7"/>
        <w:numPr>
          <w:ilvl w:val="0"/>
          <w:numId w:val="14"/>
        </w:numPr>
      </w:pPr>
      <w:r>
        <w:rPr>
          <w:rFonts w:hint="eastAsia"/>
        </w:rPr>
        <w:t>实体</w:t>
      </w:r>
      <w:r>
        <w:rPr>
          <w:rFonts w:hint="eastAsia"/>
        </w:rPr>
        <w:t>bean</w:t>
      </w:r>
      <w:r>
        <w:rPr>
          <w:rFonts w:hint="eastAsia"/>
        </w:rPr>
        <w:t>主要包含四个实体类：学生类（</w:t>
      </w:r>
      <w:r>
        <w:rPr>
          <w:rFonts w:hint="eastAsia"/>
        </w:rPr>
        <w:t>Student</w:t>
      </w:r>
      <w:r>
        <w:t>B</w:t>
      </w:r>
      <w:r>
        <w:rPr>
          <w:rFonts w:hint="eastAsia"/>
        </w:rPr>
        <w:t>ean</w:t>
      </w:r>
      <w:r>
        <w:rPr>
          <w:rFonts w:hint="eastAsia"/>
        </w:rPr>
        <w:t>）、教师类（</w:t>
      </w:r>
      <w:r>
        <w:rPr>
          <w:rFonts w:hint="eastAsia"/>
        </w:rPr>
        <w:t>Teacher</w:t>
      </w:r>
      <w:r>
        <w:t>B</w:t>
      </w:r>
      <w:r>
        <w:rPr>
          <w:rFonts w:hint="eastAsia"/>
        </w:rPr>
        <w:t>ean</w:t>
      </w:r>
      <w:r>
        <w:rPr>
          <w:rFonts w:hint="eastAsia"/>
        </w:rPr>
        <w:t>）、题目（</w:t>
      </w:r>
      <w:r>
        <w:t>Q</w:t>
      </w:r>
      <w:r>
        <w:rPr>
          <w:rFonts w:hint="eastAsia"/>
        </w:rPr>
        <w:t>ue</w:t>
      </w:r>
      <w:r>
        <w:t>stion</w:t>
      </w:r>
      <w:r>
        <w:rPr>
          <w:rFonts w:hint="eastAsia"/>
        </w:rPr>
        <w:t>）、成绩（</w:t>
      </w:r>
      <w:r>
        <w:rPr>
          <w:rFonts w:hint="eastAsia"/>
        </w:rPr>
        <w:t>S</w:t>
      </w:r>
      <w:r>
        <w:t>core</w:t>
      </w:r>
      <w:r>
        <w:rPr>
          <w:rFonts w:hint="eastAsia"/>
        </w:rPr>
        <w:t>），这四个类的属性描述分别如表</w:t>
      </w:r>
      <w:r>
        <w:rPr>
          <w:rFonts w:hint="eastAsia"/>
        </w:rPr>
        <w:t>3-</w:t>
      </w:r>
      <w:r>
        <w:t>1</w:t>
      </w:r>
      <w:r>
        <w:rPr>
          <w:rFonts w:hint="eastAsia"/>
        </w:rPr>
        <w:t>、表</w:t>
      </w:r>
      <w:r>
        <w:rPr>
          <w:rFonts w:hint="eastAsia"/>
        </w:rPr>
        <w:t>3-</w:t>
      </w:r>
      <w:r>
        <w:t>2</w:t>
      </w:r>
      <w:r>
        <w:rPr>
          <w:rFonts w:hint="eastAsia"/>
        </w:rPr>
        <w:t>、表</w:t>
      </w:r>
      <w:r>
        <w:rPr>
          <w:rFonts w:hint="eastAsia"/>
        </w:rPr>
        <w:t>3-</w:t>
      </w:r>
      <w:r>
        <w:t>3</w:t>
      </w:r>
      <w:r>
        <w:rPr>
          <w:rFonts w:hint="eastAsia"/>
        </w:rPr>
        <w:t>、表</w:t>
      </w:r>
      <w:r>
        <w:rPr>
          <w:rFonts w:hint="eastAsia"/>
        </w:rPr>
        <w:t>3-</w:t>
      </w:r>
      <w:r>
        <w:t>4</w:t>
      </w:r>
      <w:r>
        <w:rPr>
          <w:rFonts w:hint="eastAsia"/>
        </w:rPr>
        <w:t>所示。</w:t>
      </w:r>
    </w:p>
    <w:p w14:paraId="42E83C86" w14:textId="77777777" w:rsidR="00976CB4" w:rsidRDefault="00976CB4" w:rsidP="00976CB4">
      <w:pPr>
        <w:pStyle w:val="a7"/>
        <w:ind w:left="1200"/>
      </w:pPr>
    </w:p>
    <w:tbl>
      <w:tblPr>
        <w:tblStyle w:val="af9"/>
        <w:tblW w:w="8522" w:type="dxa"/>
        <w:tblLayout w:type="fixed"/>
        <w:tblLook w:val="04A0" w:firstRow="1" w:lastRow="0" w:firstColumn="1" w:lastColumn="0" w:noHBand="0" w:noVBand="1"/>
      </w:tblPr>
      <w:tblGrid>
        <w:gridCol w:w="4261"/>
        <w:gridCol w:w="4261"/>
      </w:tblGrid>
      <w:tr w:rsidR="00344E60" w14:paraId="1AAC6AE1" w14:textId="77777777">
        <w:tc>
          <w:tcPr>
            <w:tcW w:w="8522" w:type="dxa"/>
            <w:gridSpan w:val="2"/>
          </w:tcPr>
          <w:p w14:paraId="6266BEA3" w14:textId="77777777" w:rsidR="00344E60" w:rsidRDefault="00080B4F">
            <w:pPr>
              <w:pStyle w:val="a7"/>
            </w:pPr>
            <w:r>
              <w:rPr>
                <w:rFonts w:hint="eastAsia"/>
              </w:rPr>
              <w:t>学生类（</w:t>
            </w:r>
            <w:r>
              <w:rPr>
                <w:rFonts w:hint="eastAsia"/>
              </w:rPr>
              <w:t>Student</w:t>
            </w:r>
            <w:r>
              <w:t>B</w:t>
            </w:r>
            <w:r>
              <w:rPr>
                <w:rFonts w:hint="eastAsia"/>
              </w:rPr>
              <w:t>ean</w:t>
            </w:r>
            <w:r>
              <w:rPr>
                <w:rFonts w:hint="eastAsia"/>
              </w:rPr>
              <w:t>）</w:t>
            </w:r>
          </w:p>
        </w:tc>
      </w:tr>
      <w:tr w:rsidR="00344E60" w14:paraId="42EC5D93" w14:textId="77777777">
        <w:tc>
          <w:tcPr>
            <w:tcW w:w="4261" w:type="dxa"/>
          </w:tcPr>
          <w:p w14:paraId="638CF049" w14:textId="77777777" w:rsidR="00344E60" w:rsidRDefault="00080B4F">
            <w:pPr>
              <w:pStyle w:val="a7"/>
            </w:pPr>
            <w:r>
              <w:rPr>
                <w:rFonts w:hint="eastAsia"/>
              </w:rPr>
              <w:t>学号</w:t>
            </w:r>
          </w:p>
        </w:tc>
        <w:tc>
          <w:tcPr>
            <w:tcW w:w="4261" w:type="dxa"/>
          </w:tcPr>
          <w:p w14:paraId="30EB035A" w14:textId="77777777" w:rsidR="00344E60" w:rsidRDefault="00080B4F">
            <w:pPr>
              <w:pStyle w:val="a7"/>
            </w:pPr>
            <w:r>
              <w:t>N</w:t>
            </w:r>
            <w:r>
              <w:rPr>
                <w:rFonts w:hint="eastAsia"/>
              </w:rPr>
              <w:t>um</w:t>
            </w:r>
          </w:p>
        </w:tc>
      </w:tr>
      <w:tr w:rsidR="00344E60" w14:paraId="4FCAAC16" w14:textId="77777777">
        <w:tc>
          <w:tcPr>
            <w:tcW w:w="4261" w:type="dxa"/>
          </w:tcPr>
          <w:p w14:paraId="00CEADFE" w14:textId="77777777" w:rsidR="00344E60" w:rsidRDefault="00080B4F">
            <w:pPr>
              <w:pStyle w:val="a7"/>
            </w:pPr>
            <w:r>
              <w:rPr>
                <w:rFonts w:hint="eastAsia"/>
              </w:rPr>
              <w:t>密码</w:t>
            </w:r>
          </w:p>
        </w:tc>
        <w:tc>
          <w:tcPr>
            <w:tcW w:w="4261" w:type="dxa"/>
          </w:tcPr>
          <w:p w14:paraId="13F597BB" w14:textId="77777777" w:rsidR="00344E60" w:rsidRDefault="00080B4F">
            <w:pPr>
              <w:pStyle w:val="a7"/>
            </w:pPr>
            <w:r>
              <w:rPr>
                <w:rFonts w:hint="eastAsia"/>
              </w:rPr>
              <w:t>Pwd</w:t>
            </w:r>
          </w:p>
        </w:tc>
      </w:tr>
      <w:tr w:rsidR="00344E60" w14:paraId="19093802" w14:textId="77777777">
        <w:tc>
          <w:tcPr>
            <w:tcW w:w="4261" w:type="dxa"/>
          </w:tcPr>
          <w:p w14:paraId="2D38B474" w14:textId="77777777" w:rsidR="00344E60" w:rsidRDefault="00080B4F">
            <w:pPr>
              <w:pStyle w:val="a7"/>
            </w:pPr>
            <w:r>
              <w:rPr>
                <w:rFonts w:hint="eastAsia"/>
              </w:rPr>
              <w:t>姓名</w:t>
            </w:r>
          </w:p>
        </w:tc>
        <w:tc>
          <w:tcPr>
            <w:tcW w:w="4261" w:type="dxa"/>
          </w:tcPr>
          <w:p w14:paraId="736F89DF" w14:textId="77777777" w:rsidR="00344E60" w:rsidRDefault="00080B4F">
            <w:pPr>
              <w:pStyle w:val="a7"/>
              <w:keepNext/>
            </w:pPr>
            <w:r>
              <w:rPr>
                <w:rFonts w:hint="eastAsia"/>
              </w:rPr>
              <w:t>Name</w:t>
            </w:r>
          </w:p>
        </w:tc>
      </w:tr>
    </w:tbl>
    <w:p w14:paraId="11B67248" w14:textId="77777777" w:rsidR="00344E60" w:rsidRDefault="00080B4F">
      <w:pPr>
        <w:pStyle w:val="a6"/>
        <w:jc w:val="center"/>
        <w:rPr>
          <w:b w:val="0"/>
          <w:bCs w:val="0"/>
          <w:color w:val="000000" w:themeColor="text1"/>
          <w:sz w:val="24"/>
          <w:szCs w:val="24"/>
        </w:rPr>
      </w:pPr>
      <w:r>
        <w:rPr>
          <w:rFonts w:hint="eastAsia"/>
          <w:b w:val="0"/>
          <w:bCs w:val="0"/>
          <w:color w:val="000000" w:themeColor="text1"/>
          <w:sz w:val="24"/>
          <w:szCs w:val="24"/>
        </w:rPr>
        <w:t>表</w:t>
      </w:r>
      <w:r>
        <w:rPr>
          <w:rFonts w:hint="eastAsia"/>
          <w:b w:val="0"/>
          <w:bCs w:val="0"/>
          <w:color w:val="000000" w:themeColor="text1"/>
          <w:sz w:val="24"/>
          <w:szCs w:val="24"/>
        </w:rPr>
        <w:t xml:space="preserve">3- </w:t>
      </w:r>
      <w:r>
        <w:rPr>
          <w:b w:val="0"/>
          <w:bCs w:val="0"/>
          <w:color w:val="000000" w:themeColor="text1"/>
          <w:sz w:val="24"/>
          <w:szCs w:val="24"/>
        </w:rPr>
        <w:fldChar w:fldCharType="begin"/>
      </w:r>
      <w:r>
        <w:rPr>
          <w:b w:val="0"/>
          <w:bCs w:val="0"/>
          <w:color w:val="000000" w:themeColor="text1"/>
          <w:sz w:val="24"/>
          <w:szCs w:val="24"/>
        </w:rPr>
        <w:instrText xml:space="preserve"> </w:instrText>
      </w:r>
      <w:r>
        <w:rPr>
          <w:rFonts w:hint="eastAsia"/>
          <w:b w:val="0"/>
          <w:bCs w:val="0"/>
          <w:color w:val="000000" w:themeColor="text1"/>
          <w:sz w:val="24"/>
          <w:szCs w:val="24"/>
        </w:rPr>
        <w:instrText xml:space="preserve">SEQ </w:instrText>
      </w:r>
      <w:r>
        <w:rPr>
          <w:rFonts w:hint="eastAsia"/>
          <w:b w:val="0"/>
          <w:bCs w:val="0"/>
          <w:color w:val="000000" w:themeColor="text1"/>
          <w:sz w:val="24"/>
          <w:szCs w:val="24"/>
        </w:rPr>
        <w:instrText>表</w:instrText>
      </w:r>
      <w:r>
        <w:rPr>
          <w:rFonts w:hint="eastAsia"/>
          <w:b w:val="0"/>
          <w:bCs w:val="0"/>
          <w:color w:val="000000" w:themeColor="text1"/>
          <w:sz w:val="24"/>
          <w:szCs w:val="24"/>
        </w:rPr>
        <w:instrText>3- \* ARABIC</w:instrText>
      </w:r>
      <w:r>
        <w:rPr>
          <w:b w:val="0"/>
          <w:bCs w:val="0"/>
          <w:color w:val="000000" w:themeColor="text1"/>
          <w:sz w:val="24"/>
          <w:szCs w:val="24"/>
        </w:rPr>
        <w:instrText xml:space="preserve"> </w:instrText>
      </w:r>
      <w:r>
        <w:rPr>
          <w:b w:val="0"/>
          <w:bCs w:val="0"/>
          <w:color w:val="000000" w:themeColor="text1"/>
          <w:sz w:val="24"/>
          <w:szCs w:val="24"/>
        </w:rPr>
        <w:fldChar w:fldCharType="separate"/>
      </w:r>
      <w:r>
        <w:rPr>
          <w:b w:val="0"/>
          <w:bCs w:val="0"/>
          <w:color w:val="000000" w:themeColor="text1"/>
          <w:sz w:val="24"/>
          <w:szCs w:val="24"/>
        </w:rPr>
        <w:t>1</w:t>
      </w:r>
      <w:r>
        <w:rPr>
          <w:b w:val="0"/>
          <w:bCs w:val="0"/>
          <w:color w:val="000000" w:themeColor="text1"/>
          <w:sz w:val="24"/>
          <w:szCs w:val="24"/>
        </w:rPr>
        <w:fldChar w:fldCharType="end"/>
      </w:r>
    </w:p>
    <w:p w14:paraId="1F4AE78F" w14:textId="77777777" w:rsidR="00976CB4" w:rsidRDefault="00976CB4" w:rsidP="00976CB4"/>
    <w:p w14:paraId="17A223A8" w14:textId="77777777" w:rsidR="00976CB4" w:rsidRDefault="00976CB4" w:rsidP="00976CB4"/>
    <w:p w14:paraId="423E9B2E" w14:textId="77777777" w:rsidR="00976CB4" w:rsidRPr="00976CB4" w:rsidRDefault="00976CB4" w:rsidP="00976CB4"/>
    <w:tbl>
      <w:tblPr>
        <w:tblStyle w:val="af9"/>
        <w:tblW w:w="8522" w:type="dxa"/>
        <w:tblLayout w:type="fixed"/>
        <w:tblLook w:val="04A0" w:firstRow="1" w:lastRow="0" w:firstColumn="1" w:lastColumn="0" w:noHBand="0" w:noVBand="1"/>
      </w:tblPr>
      <w:tblGrid>
        <w:gridCol w:w="4261"/>
        <w:gridCol w:w="4261"/>
      </w:tblGrid>
      <w:tr w:rsidR="00344E60" w14:paraId="3E4CC096" w14:textId="77777777">
        <w:tc>
          <w:tcPr>
            <w:tcW w:w="8522" w:type="dxa"/>
            <w:gridSpan w:val="2"/>
          </w:tcPr>
          <w:p w14:paraId="76D4018F" w14:textId="77777777" w:rsidR="00344E60" w:rsidRDefault="00080B4F">
            <w:pPr>
              <w:pStyle w:val="a7"/>
            </w:pPr>
            <w:r>
              <w:rPr>
                <w:rFonts w:hint="eastAsia"/>
              </w:rPr>
              <w:t>教师类（</w:t>
            </w:r>
            <w:r>
              <w:rPr>
                <w:rFonts w:hint="eastAsia"/>
              </w:rPr>
              <w:t>Teacher</w:t>
            </w:r>
            <w:r>
              <w:t>B</w:t>
            </w:r>
            <w:r>
              <w:rPr>
                <w:rFonts w:hint="eastAsia"/>
              </w:rPr>
              <w:t>ean</w:t>
            </w:r>
            <w:r>
              <w:rPr>
                <w:rFonts w:hint="eastAsia"/>
              </w:rPr>
              <w:t>）</w:t>
            </w:r>
          </w:p>
        </w:tc>
      </w:tr>
      <w:tr w:rsidR="00344E60" w14:paraId="5D0D528D" w14:textId="77777777">
        <w:tc>
          <w:tcPr>
            <w:tcW w:w="4261" w:type="dxa"/>
          </w:tcPr>
          <w:p w14:paraId="21851B3A" w14:textId="77777777" w:rsidR="00344E60" w:rsidRDefault="00080B4F">
            <w:pPr>
              <w:pStyle w:val="a7"/>
            </w:pPr>
            <w:r>
              <w:rPr>
                <w:rFonts w:hint="eastAsia"/>
              </w:rPr>
              <w:t>工号</w:t>
            </w:r>
          </w:p>
        </w:tc>
        <w:tc>
          <w:tcPr>
            <w:tcW w:w="4261" w:type="dxa"/>
          </w:tcPr>
          <w:p w14:paraId="0A7246A8" w14:textId="77777777" w:rsidR="00344E60" w:rsidRDefault="00080B4F">
            <w:pPr>
              <w:pStyle w:val="a7"/>
            </w:pPr>
            <w:r>
              <w:t>N</w:t>
            </w:r>
            <w:r>
              <w:rPr>
                <w:rFonts w:hint="eastAsia"/>
              </w:rPr>
              <w:t>um</w:t>
            </w:r>
          </w:p>
        </w:tc>
      </w:tr>
      <w:tr w:rsidR="00344E60" w14:paraId="0C043F18" w14:textId="77777777">
        <w:tc>
          <w:tcPr>
            <w:tcW w:w="4261" w:type="dxa"/>
          </w:tcPr>
          <w:p w14:paraId="6324DBEA" w14:textId="77777777" w:rsidR="00344E60" w:rsidRDefault="00080B4F">
            <w:pPr>
              <w:pStyle w:val="a7"/>
            </w:pPr>
            <w:r>
              <w:rPr>
                <w:rFonts w:hint="eastAsia"/>
              </w:rPr>
              <w:t>密码</w:t>
            </w:r>
          </w:p>
        </w:tc>
        <w:tc>
          <w:tcPr>
            <w:tcW w:w="4261" w:type="dxa"/>
          </w:tcPr>
          <w:p w14:paraId="1815810B" w14:textId="77777777" w:rsidR="00344E60" w:rsidRDefault="00080B4F">
            <w:pPr>
              <w:pStyle w:val="a7"/>
            </w:pPr>
            <w:r>
              <w:rPr>
                <w:rFonts w:hint="eastAsia"/>
              </w:rPr>
              <w:t>Pwd</w:t>
            </w:r>
          </w:p>
        </w:tc>
      </w:tr>
      <w:tr w:rsidR="00344E60" w14:paraId="69D3DB48" w14:textId="77777777">
        <w:tc>
          <w:tcPr>
            <w:tcW w:w="4261" w:type="dxa"/>
          </w:tcPr>
          <w:p w14:paraId="19F522C2" w14:textId="77777777" w:rsidR="00344E60" w:rsidRDefault="00080B4F">
            <w:pPr>
              <w:pStyle w:val="a7"/>
            </w:pPr>
            <w:r>
              <w:rPr>
                <w:rFonts w:hint="eastAsia"/>
              </w:rPr>
              <w:t>姓名</w:t>
            </w:r>
          </w:p>
        </w:tc>
        <w:tc>
          <w:tcPr>
            <w:tcW w:w="4261" w:type="dxa"/>
          </w:tcPr>
          <w:p w14:paraId="6C43384D" w14:textId="77777777" w:rsidR="00344E60" w:rsidRDefault="00080B4F">
            <w:pPr>
              <w:pStyle w:val="a7"/>
              <w:keepNext/>
            </w:pPr>
            <w:r>
              <w:rPr>
                <w:rFonts w:hint="eastAsia"/>
              </w:rPr>
              <w:t>Name</w:t>
            </w:r>
          </w:p>
        </w:tc>
      </w:tr>
    </w:tbl>
    <w:p w14:paraId="7F9035FD" w14:textId="77777777" w:rsidR="00344E60" w:rsidRDefault="00080B4F">
      <w:pPr>
        <w:pStyle w:val="a6"/>
        <w:jc w:val="center"/>
        <w:rPr>
          <w:b w:val="0"/>
          <w:bCs w:val="0"/>
          <w:color w:val="000000" w:themeColor="text1"/>
          <w:sz w:val="24"/>
          <w:szCs w:val="24"/>
        </w:rPr>
      </w:pPr>
      <w:r>
        <w:rPr>
          <w:rFonts w:hint="eastAsia"/>
          <w:b w:val="0"/>
          <w:bCs w:val="0"/>
          <w:color w:val="000000" w:themeColor="text1"/>
          <w:sz w:val="24"/>
          <w:szCs w:val="24"/>
        </w:rPr>
        <w:t>表</w:t>
      </w:r>
      <w:r>
        <w:rPr>
          <w:rFonts w:hint="eastAsia"/>
          <w:b w:val="0"/>
          <w:bCs w:val="0"/>
          <w:color w:val="000000" w:themeColor="text1"/>
          <w:sz w:val="24"/>
          <w:szCs w:val="24"/>
        </w:rPr>
        <w:t xml:space="preserve">3- </w:t>
      </w:r>
      <w:r>
        <w:rPr>
          <w:b w:val="0"/>
          <w:bCs w:val="0"/>
          <w:color w:val="000000" w:themeColor="text1"/>
          <w:sz w:val="24"/>
          <w:szCs w:val="24"/>
        </w:rPr>
        <w:fldChar w:fldCharType="begin"/>
      </w:r>
      <w:r>
        <w:rPr>
          <w:b w:val="0"/>
          <w:bCs w:val="0"/>
          <w:color w:val="000000" w:themeColor="text1"/>
          <w:sz w:val="24"/>
          <w:szCs w:val="24"/>
        </w:rPr>
        <w:instrText xml:space="preserve"> </w:instrText>
      </w:r>
      <w:r>
        <w:rPr>
          <w:rFonts w:hint="eastAsia"/>
          <w:b w:val="0"/>
          <w:bCs w:val="0"/>
          <w:color w:val="000000" w:themeColor="text1"/>
          <w:sz w:val="24"/>
          <w:szCs w:val="24"/>
        </w:rPr>
        <w:instrText xml:space="preserve">SEQ </w:instrText>
      </w:r>
      <w:r>
        <w:rPr>
          <w:rFonts w:hint="eastAsia"/>
          <w:b w:val="0"/>
          <w:bCs w:val="0"/>
          <w:color w:val="000000" w:themeColor="text1"/>
          <w:sz w:val="24"/>
          <w:szCs w:val="24"/>
        </w:rPr>
        <w:instrText>表</w:instrText>
      </w:r>
      <w:r>
        <w:rPr>
          <w:rFonts w:hint="eastAsia"/>
          <w:b w:val="0"/>
          <w:bCs w:val="0"/>
          <w:color w:val="000000" w:themeColor="text1"/>
          <w:sz w:val="24"/>
          <w:szCs w:val="24"/>
        </w:rPr>
        <w:instrText>3- \* ARABIC</w:instrText>
      </w:r>
      <w:r>
        <w:rPr>
          <w:b w:val="0"/>
          <w:bCs w:val="0"/>
          <w:color w:val="000000" w:themeColor="text1"/>
          <w:sz w:val="24"/>
          <w:szCs w:val="24"/>
        </w:rPr>
        <w:instrText xml:space="preserve"> </w:instrText>
      </w:r>
      <w:r>
        <w:rPr>
          <w:b w:val="0"/>
          <w:bCs w:val="0"/>
          <w:color w:val="000000" w:themeColor="text1"/>
          <w:sz w:val="24"/>
          <w:szCs w:val="24"/>
        </w:rPr>
        <w:fldChar w:fldCharType="separate"/>
      </w:r>
      <w:r>
        <w:rPr>
          <w:b w:val="0"/>
          <w:bCs w:val="0"/>
          <w:color w:val="000000" w:themeColor="text1"/>
          <w:sz w:val="24"/>
          <w:szCs w:val="24"/>
        </w:rPr>
        <w:t>2</w:t>
      </w:r>
      <w:r>
        <w:rPr>
          <w:b w:val="0"/>
          <w:bCs w:val="0"/>
          <w:color w:val="000000" w:themeColor="text1"/>
          <w:sz w:val="24"/>
          <w:szCs w:val="24"/>
        </w:rPr>
        <w:fldChar w:fldCharType="end"/>
      </w:r>
    </w:p>
    <w:p w14:paraId="5A742D22" w14:textId="77777777" w:rsidR="00976CB4" w:rsidRPr="00976CB4" w:rsidRDefault="00976CB4" w:rsidP="00976CB4"/>
    <w:tbl>
      <w:tblPr>
        <w:tblStyle w:val="af9"/>
        <w:tblW w:w="8522" w:type="dxa"/>
        <w:tblLayout w:type="fixed"/>
        <w:tblLook w:val="04A0" w:firstRow="1" w:lastRow="0" w:firstColumn="1" w:lastColumn="0" w:noHBand="0" w:noVBand="1"/>
      </w:tblPr>
      <w:tblGrid>
        <w:gridCol w:w="4261"/>
        <w:gridCol w:w="4261"/>
      </w:tblGrid>
      <w:tr w:rsidR="00344E60" w14:paraId="7BF4BA6E" w14:textId="77777777">
        <w:tc>
          <w:tcPr>
            <w:tcW w:w="8522" w:type="dxa"/>
            <w:gridSpan w:val="2"/>
          </w:tcPr>
          <w:p w14:paraId="35F465DE" w14:textId="77777777" w:rsidR="00344E60" w:rsidRDefault="00080B4F">
            <w:pPr>
              <w:pStyle w:val="a7"/>
            </w:pPr>
            <w:r>
              <w:rPr>
                <w:rFonts w:hint="eastAsia"/>
              </w:rPr>
              <w:t>题目（</w:t>
            </w:r>
            <w:r>
              <w:t>Q</w:t>
            </w:r>
            <w:r>
              <w:rPr>
                <w:rFonts w:hint="eastAsia"/>
              </w:rPr>
              <w:t>ue</w:t>
            </w:r>
            <w:r>
              <w:t>stion</w:t>
            </w:r>
            <w:r>
              <w:rPr>
                <w:rFonts w:hint="eastAsia"/>
              </w:rPr>
              <w:t>）</w:t>
            </w:r>
          </w:p>
        </w:tc>
      </w:tr>
      <w:tr w:rsidR="00344E60" w14:paraId="4554C803" w14:textId="77777777">
        <w:tc>
          <w:tcPr>
            <w:tcW w:w="4261" w:type="dxa"/>
          </w:tcPr>
          <w:p w14:paraId="76A1046B" w14:textId="77777777" w:rsidR="00344E60" w:rsidRDefault="00080B4F">
            <w:pPr>
              <w:pStyle w:val="a7"/>
            </w:pPr>
            <w:r>
              <w:rPr>
                <w:rFonts w:hint="eastAsia"/>
              </w:rPr>
              <w:t>题号</w:t>
            </w:r>
          </w:p>
        </w:tc>
        <w:tc>
          <w:tcPr>
            <w:tcW w:w="4261" w:type="dxa"/>
          </w:tcPr>
          <w:p w14:paraId="1A3383D2" w14:textId="77777777" w:rsidR="00344E60" w:rsidRDefault="00080B4F">
            <w:pPr>
              <w:pStyle w:val="a7"/>
            </w:pPr>
            <w:r>
              <w:t>N</w:t>
            </w:r>
            <w:r>
              <w:rPr>
                <w:rFonts w:hint="eastAsia"/>
              </w:rPr>
              <w:t>um</w:t>
            </w:r>
          </w:p>
        </w:tc>
      </w:tr>
      <w:tr w:rsidR="00344E60" w14:paraId="076817A0" w14:textId="77777777">
        <w:tc>
          <w:tcPr>
            <w:tcW w:w="4261" w:type="dxa"/>
          </w:tcPr>
          <w:p w14:paraId="6089E1D2" w14:textId="77777777" w:rsidR="00344E60" w:rsidRDefault="00080B4F">
            <w:pPr>
              <w:pStyle w:val="a7"/>
            </w:pPr>
            <w:r>
              <w:rPr>
                <w:rFonts w:hint="eastAsia"/>
              </w:rPr>
              <w:t>内容</w:t>
            </w:r>
          </w:p>
        </w:tc>
        <w:tc>
          <w:tcPr>
            <w:tcW w:w="4261" w:type="dxa"/>
          </w:tcPr>
          <w:p w14:paraId="24A9211D" w14:textId="77777777" w:rsidR="00344E60" w:rsidRDefault="00080B4F">
            <w:pPr>
              <w:pStyle w:val="a7"/>
            </w:pPr>
            <w:r>
              <w:rPr>
                <w:rFonts w:hint="eastAsia"/>
              </w:rPr>
              <w:t>Content</w:t>
            </w:r>
          </w:p>
        </w:tc>
      </w:tr>
      <w:tr w:rsidR="00344E60" w14:paraId="56D9D832" w14:textId="77777777">
        <w:tc>
          <w:tcPr>
            <w:tcW w:w="4261" w:type="dxa"/>
          </w:tcPr>
          <w:p w14:paraId="3F5F108B" w14:textId="77777777" w:rsidR="00344E60" w:rsidRDefault="00080B4F">
            <w:pPr>
              <w:pStyle w:val="a7"/>
            </w:pPr>
            <w:r>
              <w:rPr>
                <w:rFonts w:hint="eastAsia"/>
              </w:rPr>
              <w:t>选项</w:t>
            </w:r>
            <w:r>
              <w:rPr>
                <w:rFonts w:hint="eastAsia"/>
              </w:rPr>
              <w:t>A</w:t>
            </w:r>
          </w:p>
        </w:tc>
        <w:tc>
          <w:tcPr>
            <w:tcW w:w="4261" w:type="dxa"/>
          </w:tcPr>
          <w:p w14:paraId="3D0A7FE9" w14:textId="77777777" w:rsidR="00344E60" w:rsidRDefault="00080B4F">
            <w:pPr>
              <w:pStyle w:val="a7"/>
            </w:pPr>
            <w:r>
              <w:rPr>
                <w:rFonts w:hint="eastAsia"/>
              </w:rPr>
              <w:t>C</w:t>
            </w:r>
            <w:r>
              <w:t>hoiceA</w:t>
            </w:r>
          </w:p>
        </w:tc>
      </w:tr>
      <w:tr w:rsidR="00344E60" w14:paraId="3FABB7BC" w14:textId="77777777">
        <w:tc>
          <w:tcPr>
            <w:tcW w:w="4261" w:type="dxa"/>
          </w:tcPr>
          <w:p w14:paraId="7E47EC19" w14:textId="77777777" w:rsidR="00344E60" w:rsidRDefault="00080B4F">
            <w:pPr>
              <w:pStyle w:val="a7"/>
            </w:pPr>
            <w:r>
              <w:rPr>
                <w:rFonts w:hint="eastAsia"/>
              </w:rPr>
              <w:t>选项</w:t>
            </w:r>
            <w:r>
              <w:rPr>
                <w:rFonts w:hint="eastAsia"/>
              </w:rPr>
              <w:t>B</w:t>
            </w:r>
          </w:p>
        </w:tc>
        <w:tc>
          <w:tcPr>
            <w:tcW w:w="4261" w:type="dxa"/>
          </w:tcPr>
          <w:p w14:paraId="2839778A" w14:textId="77777777" w:rsidR="00344E60" w:rsidRDefault="00080B4F">
            <w:pPr>
              <w:pStyle w:val="a7"/>
            </w:pPr>
            <w:r>
              <w:rPr>
                <w:rFonts w:hint="eastAsia"/>
              </w:rPr>
              <w:t>ChoiceB</w:t>
            </w:r>
          </w:p>
        </w:tc>
      </w:tr>
      <w:tr w:rsidR="00344E60" w14:paraId="355E940D" w14:textId="77777777">
        <w:tc>
          <w:tcPr>
            <w:tcW w:w="4261" w:type="dxa"/>
          </w:tcPr>
          <w:p w14:paraId="39B46F87" w14:textId="77777777" w:rsidR="00344E60" w:rsidRDefault="00080B4F">
            <w:pPr>
              <w:pStyle w:val="a7"/>
            </w:pPr>
            <w:r>
              <w:rPr>
                <w:rFonts w:hint="eastAsia"/>
              </w:rPr>
              <w:t>选项</w:t>
            </w:r>
            <w:r>
              <w:rPr>
                <w:rFonts w:hint="eastAsia"/>
              </w:rPr>
              <w:t>C</w:t>
            </w:r>
          </w:p>
        </w:tc>
        <w:tc>
          <w:tcPr>
            <w:tcW w:w="4261" w:type="dxa"/>
          </w:tcPr>
          <w:p w14:paraId="5A276BC7" w14:textId="77777777" w:rsidR="00344E60" w:rsidRDefault="00080B4F">
            <w:pPr>
              <w:pStyle w:val="a7"/>
            </w:pPr>
            <w:r>
              <w:rPr>
                <w:rFonts w:hint="eastAsia"/>
              </w:rPr>
              <w:t>ChoiceC</w:t>
            </w:r>
          </w:p>
        </w:tc>
      </w:tr>
      <w:tr w:rsidR="00344E60" w14:paraId="0B37CB66" w14:textId="77777777">
        <w:tc>
          <w:tcPr>
            <w:tcW w:w="4261" w:type="dxa"/>
          </w:tcPr>
          <w:p w14:paraId="086279A3" w14:textId="77777777" w:rsidR="00344E60" w:rsidRDefault="00080B4F">
            <w:pPr>
              <w:pStyle w:val="a7"/>
            </w:pPr>
            <w:r>
              <w:rPr>
                <w:rFonts w:hint="eastAsia"/>
              </w:rPr>
              <w:t>选项</w:t>
            </w:r>
            <w:r>
              <w:rPr>
                <w:rFonts w:hint="eastAsia"/>
              </w:rPr>
              <w:t>D</w:t>
            </w:r>
          </w:p>
        </w:tc>
        <w:tc>
          <w:tcPr>
            <w:tcW w:w="4261" w:type="dxa"/>
          </w:tcPr>
          <w:p w14:paraId="44E11D8F" w14:textId="77777777" w:rsidR="00344E60" w:rsidRDefault="00080B4F">
            <w:pPr>
              <w:pStyle w:val="a7"/>
            </w:pPr>
            <w:r>
              <w:rPr>
                <w:rFonts w:hint="eastAsia"/>
              </w:rPr>
              <w:t>ChoiceD</w:t>
            </w:r>
          </w:p>
        </w:tc>
      </w:tr>
      <w:tr w:rsidR="00344E60" w14:paraId="4A699105" w14:textId="77777777">
        <w:tc>
          <w:tcPr>
            <w:tcW w:w="4261" w:type="dxa"/>
          </w:tcPr>
          <w:p w14:paraId="7682B05D" w14:textId="77777777" w:rsidR="00344E60" w:rsidRDefault="00080B4F">
            <w:pPr>
              <w:pStyle w:val="a7"/>
            </w:pPr>
            <w:r>
              <w:rPr>
                <w:rFonts w:hint="eastAsia"/>
              </w:rPr>
              <w:lastRenderedPageBreak/>
              <w:t>答案</w:t>
            </w:r>
          </w:p>
        </w:tc>
        <w:tc>
          <w:tcPr>
            <w:tcW w:w="4261" w:type="dxa"/>
          </w:tcPr>
          <w:p w14:paraId="0EB4D55A" w14:textId="77777777" w:rsidR="00344E60" w:rsidRDefault="00080B4F">
            <w:pPr>
              <w:pStyle w:val="a7"/>
              <w:keepNext/>
            </w:pPr>
            <w:r>
              <w:rPr>
                <w:rFonts w:hint="eastAsia"/>
              </w:rPr>
              <w:t>Ans</w:t>
            </w:r>
            <w:r>
              <w:t>w</w:t>
            </w:r>
            <w:r>
              <w:rPr>
                <w:rFonts w:hint="eastAsia"/>
              </w:rPr>
              <w:t>er</w:t>
            </w:r>
          </w:p>
        </w:tc>
      </w:tr>
    </w:tbl>
    <w:p w14:paraId="4EED56EA" w14:textId="77777777" w:rsidR="00344E60" w:rsidRDefault="00080B4F">
      <w:pPr>
        <w:pStyle w:val="a6"/>
        <w:jc w:val="center"/>
        <w:rPr>
          <w:b w:val="0"/>
          <w:bCs w:val="0"/>
          <w:color w:val="000000" w:themeColor="text1"/>
          <w:sz w:val="24"/>
          <w:szCs w:val="24"/>
        </w:rPr>
      </w:pPr>
      <w:r>
        <w:rPr>
          <w:rFonts w:hint="eastAsia"/>
          <w:b w:val="0"/>
          <w:bCs w:val="0"/>
          <w:color w:val="000000" w:themeColor="text1"/>
          <w:sz w:val="24"/>
          <w:szCs w:val="24"/>
        </w:rPr>
        <w:t>表</w:t>
      </w:r>
      <w:r>
        <w:rPr>
          <w:rFonts w:hint="eastAsia"/>
          <w:b w:val="0"/>
          <w:bCs w:val="0"/>
          <w:color w:val="000000" w:themeColor="text1"/>
          <w:sz w:val="24"/>
          <w:szCs w:val="24"/>
        </w:rPr>
        <w:t xml:space="preserve">3- </w:t>
      </w:r>
      <w:r>
        <w:rPr>
          <w:b w:val="0"/>
          <w:bCs w:val="0"/>
          <w:color w:val="000000" w:themeColor="text1"/>
          <w:sz w:val="24"/>
          <w:szCs w:val="24"/>
        </w:rPr>
        <w:fldChar w:fldCharType="begin"/>
      </w:r>
      <w:r>
        <w:rPr>
          <w:b w:val="0"/>
          <w:bCs w:val="0"/>
          <w:color w:val="000000" w:themeColor="text1"/>
          <w:sz w:val="24"/>
          <w:szCs w:val="24"/>
        </w:rPr>
        <w:instrText xml:space="preserve"> </w:instrText>
      </w:r>
      <w:r>
        <w:rPr>
          <w:rFonts w:hint="eastAsia"/>
          <w:b w:val="0"/>
          <w:bCs w:val="0"/>
          <w:color w:val="000000" w:themeColor="text1"/>
          <w:sz w:val="24"/>
          <w:szCs w:val="24"/>
        </w:rPr>
        <w:instrText xml:space="preserve">SEQ </w:instrText>
      </w:r>
      <w:r>
        <w:rPr>
          <w:rFonts w:hint="eastAsia"/>
          <w:b w:val="0"/>
          <w:bCs w:val="0"/>
          <w:color w:val="000000" w:themeColor="text1"/>
          <w:sz w:val="24"/>
          <w:szCs w:val="24"/>
        </w:rPr>
        <w:instrText>表</w:instrText>
      </w:r>
      <w:r>
        <w:rPr>
          <w:rFonts w:hint="eastAsia"/>
          <w:b w:val="0"/>
          <w:bCs w:val="0"/>
          <w:color w:val="000000" w:themeColor="text1"/>
          <w:sz w:val="24"/>
          <w:szCs w:val="24"/>
        </w:rPr>
        <w:instrText>3- \* ARABIC</w:instrText>
      </w:r>
      <w:r>
        <w:rPr>
          <w:b w:val="0"/>
          <w:bCs w:val="0"/>
          <w:color w:val="000000" w:themeColor="text1"/>
          <w:sz w:val="24"/>
          <w:szCs w:val="24"/>
        </w:rPr>
        <w:instrText xml:space="preserve"> </w:instrText>
      </w:r>
      <w:r>
        <w:rPr>
          <w:b w:val="0"/>
          <w:bCs w:val="0"/>
          <w:color w:val="000000" w:themeColor="text1"/>
          <w:sz w:val="24"/>
          <w:szCs w:val="24"/>
        </w:rPr>
        <w:fldChar w:fldCharType="separate"/>
      </w:r>
      <w:r>
        <w:rPr>
          <w:b w:val="0"/>
          <w:bCs w:val="0"/>
          <w:color w:val="000000" w:themeColor="text1"/>
          <w:sz w:val="24"/>
          <w:szCs w:val="24"/>
        </w:rPr>
        <w:t>3</w:t>
      </w:r>
      <w:r>
        <w:rPr>
          <w:b w:val="0"/>
          <w:bCs w:val="0"/>
          <w:color w:val="000000" w:themeColor="text1"/>
          <w:sz w:val="24"/>
          <w:szCs w:val="24"/>
        </w:rPr>
        <w:fldChar w:fldCharType="end"/>
      </w:r>
    </w:p>
    <w:p w14:paraId="022C30A5" w14:textId="77777777" w:rsidR="00976CB4" w:rsidRPr="00976CB4" w:rsidRDefault="00976CB4" w:rsidP="00976CB4"/>
    <w:tbl>
      <w:tblPr>
        <w:tblStyle w:val="af9"/>
        <w:tblW w:w="8522" w:type="dxa"/>
        <w:tblLayout w:type="fixed"/>
        <w:tblLook w:val="04A0" w:firstRow="1" w:lastRow="0" w:firstColumn="1" w:lastColumn="0" w:noHBand="0" w:noVBand="1"/>
      </w:tblPr>
      <w:tblGrid>
        <w:gridCol w:w="4261"/>
        <w:gridCol w:w="4261"/>
      </w:tblGrid>
      <w:tr w:rsidR="00344E60" w14:paraId="282AD8E3" w14:textId="77777777">
        <w:tc>
          <w:tcPr>
            <w:tcW w:w="8522" w:type="dxa"/>
            <w:gridSpan w:val="2"/>
          </w:tcPr>
          <w:p w14:paraId="7452D10D" w14:textId="77777777" w:rsidR="00344E60" w:rsidRDefault="00080B4F">
            <w:pPr>
              <w:pStyle w:val="a7"/>
            </w:pPr>
            <w:r>
              <w:rPr>
                <w:rFonts w:hint="eastAsia"/>
              </w:rPr>
              <w:t>成绩（</w:t>
            </w:r>
            <w:r>
              <w:rPr>
                <w:rFonts w:hint="eastAsia"/>
              </w:rPr>
              <w:t>S</w:t>
            </w:r>
            <w:r>
              <w:t>core</w:t>
            </w:r>
            <w:r>
              <w:rPr>
                <w:rFonts w:hint="eastAsia"/>
              </w:rPr>
              <w:t>）</w:t>
            </w:r>
          </w:p>
        </w:tc>
      </w:tr>
      <w:tr w:rsidR="00344E60" w14:paraId="52B74C9A" w14:textId="77777777">
        <w:tc>
          <w:tcPr>
            <w:tcW w:w="4261" w:type="dxa"/>
          </w:tcPr>
          <w:p w14:paraId="0ECF3BEF" w14:textId="77777777" w:rsidR="00344E60" w:rsidRDefault="00080B4F">
            <w:pPr>
              <w:pStyle w:val="a7"/>
            </w:pPr>
            <w:r>
              <w:rPr>
                <w:rFonts w:hint="eastAsia"/>
              </w:rPr>
              <w:t>编号</w:t>
            </w:r>
          </w:p>
        </w:tc>
        <w:tc>
          <w:tcPr>
            <w:tcW w:w="4261" w:type="dxa"/>
          </w:tcPr>
          <w:p w14:paraId="3F3AED88" w14:textId="77777777" w:rsidR="00344E60" w:rsidRDefault="00080B4F">
            <w:pPr>
              <w:pStyle w:val="a7"/>
            </w:pPr>
            <w:r>
              <w:rPr>
                <w:rFonts w:hint="eastAsia"/>
              </w:rPr>
              <w:t>Num</w:t>
            </w:r>
          </w:p>
        </w:tc>
      </w:tr>
      <w:tr w:rsidR="00344E60" w14:paraId="41182426" w14:textId="77777777">
        <w:tc>
          <w:tcPr>
            <w:tcW w:w="4261" w:type="dxa"/>
          </w:tcPr>
          <w:p w14:paraId="5D0293C0" w14:textId="77777777" w:rsidR="00344E60" w:rsidRDefault="00080B4F">
            <w:pPr>
              <w:pStyle w:val="a7"/>
            </w:pPr>
            <w:r>
              <w:rPr>
                <w:rFonts w:hint="eastAsia"/>
              </w:rPr>
              <w:t>作业名字</w:t>
            </w:r>
          </w:p>
        </w:tc>
        <w:tc>
          <w:tcPr>
            <w:tcW w:w="4261" w:type="dxa"/>
          </w:tcPr>
          <w:p w14:paraId="46EB047E" w14:textId="77777777" w:rsidR="00344E60" w:rsidRDefault="00080B4F">
            <w:pPr>
              <w:pStyle w:val="a7"/>
            </w:pPr>
            <w:r>
              <w:rPr>
                <w:rFonts w:hint="eastAsia"/>
              </w:rPr>
              <w:t>Job</w:t>
            </w:r>
            <w:r>
              <w:t>Name</w:t>
            </w:r>
          </w:p>
        </w:tc>
      </w:tr>
      <w:tr w:rsidR="00344E60" w14:paraId="22A3E2A5" w14:textId="77777777">
        <w:tc>
          <w:tcPr>
            <w:tcW w:w="4261" w:type="dxa"/>
          </w:tcPr>
          <w:p w14:paraId="562F9F7E" w14:textId="77777777" w:rsidR="00344E60" w:rsidRDefault="00080B4F">
            <w:pPr>
              <w:pStyle w:val="a7"/>
            </w:pPr>
            <w:r>
              <w:rPr>
                <w:rFonts w:hint="eastAsia"/>
              </w:rPr>
              <w:t>学号</w:t>
            </w:r>
          </w:p>
        </w:tc>
        <w:tc>
          <w:tcPr>
            <w:tcW w:w="4261" w:type="dxa"/>
          </w:tcPr>
          <w:p w14:paraId="7C068EDE" w14:textId="77777777" w:rsidR="00344E60" w:rsidRDefault="00080B4F">
            <w:pPr>
              <w:pStyle w:val="a7"/>
            </w:pPr>
            <w:r>
              <w:rPr>
                <w:rFonts w:hint="eastAsia"/>
              </w:rPr>
              <w:t>StuName</w:t>
            </w:r>
          </w:p>
        </w:tc>
      </w:tr>
      <w:tr w:rsidR="00344E60" w14:paraId="654FD0D6" w14:textId="77777777">
        <w:tc>
          <w:tcPr>
            <w:tcW w:w="4261" w:type="dxa"/>
          </w:tcPr>
          <w:p w14:paraId="043AA17F" w14:textId="77777777" w:rsidR="00344E60" w:rsidRDefault="00080B4F">
            <w:pPr>
              <w:pStyle w:val="a7"/>
            </w:pPr>
            <w:r>
              <w:rPr>
                <w:rFonts w:hint="eastAsia"/>
              </w:rPr>
              <w:t>工号</w:t>
            </w:r>
          </w:p>
        </w:tc>
        <w:tc>
          <w:tcPr>
            <w:tcW w:w="4261" w:type="dxa"/>
          </w:tcPr>
          <w:p w14:paraId="58523889" w14:textId="77777777" w:rsidR="00344E60" w:rsidRDefault="00080B4F">
            <w:pPr>
              <w:pStyle w:val="a7"/>
            </w:pPr>
            <w:r>
              <w:rPr>
                <w:rFonts w:hint="eastAsia"/>
              </w:rPr>
              <w:t>T</w:t>
            </w:r>
            <w:r>
              <w:t>eaName</w:t>
            </w:r>
          </w:p>
        </w:tc>
      </w:tr>
      <w:tr w:rsidR="00344E60" w14:paraId="63BADA81" w14:textId="77777777">
        <w:tc>
          <w:tcPr>
            <w:tcW w:w="4261" w:type="dxa"/>
          </w:tcPr>
          <w:p w14:paraId="420B7F41" w14:textId="77777777" w:rsidR="00344E60" w:rsidRDefault="00080B4F">
            <w:pPr>
              <w:pStyle w:val="a7"/>
            </w:pPr>
            <w:r>
              <w:rPr>
                <w:rFonts w:hint="eastAsia"/>
              </w:rPr>
              <w:t>成绩</w:t>
            </w:r>
          </w:p>
        </w:tc>
        <w:tc>
          <w:tcPr>
            <w:tcW w:w="4261" w:type="dxa"/>
          </w:tcPr>
          <w:p w14:paraId="4E1DAE77" w14:textId="77777777" w:rsidR="00344E60" w:rsidRDefault="00080B4F">
            <w:pPr>
              <w:pStyle w:val="a7"/>
              <w:keepNext/>
            </w:pPr>
            <w:r>
              <w:rPr>
                <w:rFonts w:hint="eastAsia"/>
              </w:rPr>
              <w:t>Job</w:t>
            </w:r>
            <w:r>
              <w:t>S</w:t>
            </w:r>
            <w:r>
              <w:rPr>
                <w:rFonts w:hint="eastAsia"/>
              </w:rPr>
              <w:t>core</w:t>
            </w:r>
          </w:p>
        </w:tc>
      </w:tr>
    </w:tbl>
    <w:p w14:paraId="125D6773" w14:textId="77777777" w:rsidR="00344E60" w:rsidRDefault="00080B4F">
      <w:pPr>
        <w:pStyle w:val="a6"/>
        <w:jc w:val="center"/>
        <w:rPr>
          <w:b w:val="0"/>
          <w:bCs w:val="0"/>
          <w:color w:val="000000" w:themeColor="text1"/>
          <w:sz w:val="24"/>
          <w:szCs w:val="24"/>
        </w:rPr>
      </w:pPr>
      <w:r>
        <w:rPr>
          <w:rFonts w:hint="eastAsia"/>
          <w:b w:val="0"/>
          <w:bCs w:val="0"/>
          <w:color w:val="000000" w:themeColor="text1"/>
          <w:sz w:val="24"/>
          <w:szCs w:val="24"/>
        </w:rPr>
        <w:t>表</w:t>
      </w:r>
      <w:r>
        <w:rPr>
          <w:rFonts w:hint="eastAsia"/>
          <w:b w:val="0"/>
          <w:bCs w:val="0"/>
          <w:color w:val="000000" w:themeColor="text1"/>
          <w:sz w:val="24"/>
          <w:szCs w:val="24"/>
        </w:rPr>
        <w:t xml:space="preserve">3- </w:t>
      </w:r>
      <w:r>
        <w:rPr>
          <w:b w:val="0"/>
          <w:bCs w:val="0"/>
          <w:color w:val="000000" w:themeColor="text1"/>
          <w:sz w:val="24"/>
          <w:szCs w:val="24"/>
        </w:rPr>
        <w:fldChar w:fldCharType="begin"/>
      </w:r>
      <w:r>
        <w:rPr>
          <w:b w:val="0"/>
          <w:bCs w:val="0"/>
          <w:color w:val="000000" w:themeColor="text1"/>
          <w:sz w:val="24"/>
          <w:szCs w:val="24"/>
        </w:rPr>
        <w:instrText xml:space="preserve"> </w:instrText>
      </w:r>
      <w:r>
        <w:rPr>
          <w:rFonts w:hint="eastAsia"/>
          <w:b w:val="0"/>
          <w:bCs w:val="0"/>
          <w:color w:val="000000" w:themeColor="text1"/>
          <w:sz w:val="24"/>
          <w:szCs w:val="24"/>
        </w:rPr>
        <w:instrText xml:space="preserve">SEQ </w:instrText>
      </w:r>
      <w:r>
        <w:rPr>
          <w:rFonts w:hint="eastAsia"/>
          <w:b w:val="0"/>
          <w:bCs w:val="0"/>
          <w:color w:val="000000" w:themeColor="text1"/>
          <w:sz w:val="24"/>
          <w:szCs w:val="24"/>
        </w:rPr>
        <w:instrText>表</w:instrText>
      </w:r>
      <w:r>
        <w:rPr>
          <w:rFonts w:hint="eastAsia"/>
          <w:b w:val="0"/>
          <w:bCs w:val="0"/>
          <w:color w:val="000000" w:themeColor="text1"/>
          <w:sz w:val="24"/>
          <w:szCs w:val="24"/>
        </w:rPr>
        <w:instrText>3- \* ARABIC</w:instrText>
      </w:r>
      <w:r>
        <w:rPr>
          <w:b w:val="0"/>
          <w:bCs w:val="0"/>
          <w:color w:val="000000" w:themeColor="text1"/>
          <w:sz w:val="24"/>
          <w:szCs w:val="24"/>
        </w:rPr>
        <w:instrText xml:space="preserve"> </w:instrText>
      </w:r>
      <w:r>
        <w:rPr>
          <w:b w:val="0"/>
          <w:bCs w:val="0"/>
          <w:color w:val="000000" w:themeColor="text1"/>
          <w:sz w:val="24"/>
          <w:szCs w:val="24"/>
        </w:rPr>
        <w:fldChar w:fldCharType="separate"/>
      </w:r>
      <w:r>
        <w:rPr>
          <w:b w:val="0"/>
          <w:bCs w:val="0"/>
          <w:color w:val="000000" w:themeColor="text1"/>
          <w:sz w:val="24"/>
          <w:szCs w:val="24"/>
        </w:rPr>
        <w:t>4</w:t>
      </w:r>
      <w:r>
        <w:rPr>
          <w:b w:val="0"/>
          <w:bCs w:val="0"/>
          <w:color w:val="000000" w:themeColor="text1"/>
          <w:sz w:val="24"/>
          <w:szCs w:val="24"/>
        </w:rPr>
        <w:fldChar w:fldCharType="end"/>
      </w:r>
    </w:p>
    <w:p w14:paraId="24565F6D" w14:textId="77777777" w:rsidR="00976CB4" w:rsidRPr="00976CB4" w:rsidRDefault="00976CB4" w:rsidP="00976CB4"/>
    <w:p w14:paraId="2097985D" w14:textId="77777777" w:rsidR="00344E60" w:rsidRDefault="00080B4F">
      <w:pPr>
        <w:pStyle w:val="a7"/>
      </w:pPr>
      <w:r>
        <w:rPr>
          <w:rFonts w:hint="eastAsia"/>
        </w:rPr>
        <w:t>（</w:t>
      </w:r>
      <w:r>
        <w:rPr>
          <w:rFonts w:hint="eastAsia"/>
        </w:rPr>
        <w:t>2</w:t>
      </w:r>
      <w:r>
        <w:rPr>
          <w:rFonts w:hint="eastAsia"/>
        </w:rPr>
        <w:t>）逻辑</w:t>
      </w:r>
      <w:r>
        <w:rPr>
          <w:rFonts w:hint="eastAsia"/>
        </w:rPr>
        <w:t>bean</w:t>
      </w:r>
    </w:p>
    <w:p w14:paraId="72BCF15D" w14:textId="77777777" w:rsidR="00344E60" w:rsidRDefault="00080B4F">
      <w:pPr>
        <w:pStyle w:val="a7"/>
      </w:pPr>
      <w:r>
        <w:tab/>
      </w:r>
      <w:r>
        <w:rPr>
          <w:rFonts w:hint="eastAsia"/>
        </w:rPr>
        <w:t>主要包含两个类：学生逻辑类（</w:t>
      </w:r>
      <w:r>
        <w:rPr>
          <w:rFonts w:hint="eastAsia"/>
        </w:rPr>
        <w:t>Student</w:t>
      </w:r>
      <w:r>
        <w:rPr>
          <w:rFonts w:hint="eastAsia"/>
        </w:rPr>
        <w:t>）、教师逻辑类（</w:t>
      </w:r>
      <w:r>
        <w:rPr>
          <w:rFonts w:hint="eastAsia"/>
        </w:rPr>
        <w:t>Teacher</w:t>
      </w:r>
      <w:r>
        <w:rPr>
          <w:rFonts w:hint="eastAsia"/>
        </w:rPr>
        <w:t>），这两个类的描述分别如表</w:t>
      </w:r>
      <w:r>
        <w:rPr>
          <w:rFonts w:hint="eastAsia"/>
        </w:rPr>
        <w:t>3-</w:t>
      </w:r>
      <w:r>
        <w:t>5</w:t>
      </w:r>
      <w:r>
        <w:t>、表</w:t>
      </w:r>
      <w:r>
        <w:rPr>
          <w:rFonts w:hint="eastAsia"/>
        </w:rPr>
        <w:t>3</w:t>
      </w:r>
      <w:r>
        <w:t>-6</w:t>
      </w:r>
      <w:r>
        <w:t>所示。</w:t>
      </w:r>
    </w:p>
    <w:p w14:paraId="558464DC" w14:textId="77777777" w:rsidR="00976CB4" w:rsidRDefault="00976CB4">
      <w:pPr>
        <w:pStyle w:val="a7"/>
      </w:pPr>
    </w:p>
    <w:tbl>
      <w:tblPr>
        <w:tblStyle w:val="af9"/>
        <w:tblW w:w="8522" w:type="dxa"/>
        <w:tblLayout w:type="fixed"/>
        <w:tblLook w:val="04A0" w:firstRow="1" w:lastRow="0" w:firstColumn="1" w:lastColumn="0" w:noHBand="0" w:noVBand="1"/>
      </w:tblPr>
      <w:tblGrid>
        <w:gridCol w:w="4261"/>
        <w:gridCol w:w="4261"/>
      </w:tblGrid>
      <w:tr w:rsidR="00344E60" w14:paraId="48562798" w14:textId="77777777">
        <w:tc>
          <w:tcPr>
            <w:tcW w:w="8522" w:type="dxa"/>
            <w:gridSpan w:val="2"/>
          </w:tcPr>
          <w:p w14:paraId="531E314D" w14:textId="77777777" w:rsidR="00344E60" w:rsidRDefault="00080B4F">
            <w:pPr>
              <w:pStyle w:val="a7"/>
            </w:pPr>
            <w:r>
              <w:rPr>
                <w:rFonts w:hint="eastAsia"/>
              </w:rPr>
              <w:t>教师逻辑类（</w:t>
            </w:r>
            <w:r>
              <w:rPr>
                <w:rFonts w:hint="eastAsia"/>
              </w:rPr>
              <w:t>Teacher</w:t>
            </w:r>
            <w:r>
              <w:rPr>
                <w:rFonts w:hint="eastAsia"/>
              </w:rPr>
              <w:t>）</w:t>
            </w:r>
          </w:p>
        </w:tc>
      </w:tr>
      <w:tr w:rsidR="00344E60" w14:paraId="7BC426B8" w14:textId="77777777">
        <w:tc>
          <w:tcPr>
            <w:tcW w:w="4261" w:type="dxa"/>
          </w:tcPr>
          <w:p w14:paraId="2C39DD25" w14:textId="77777777" w:rsidR="00344E60" w:rsidRDefault="00080B4F">
            <w:pPr>
              <w:pStyle w:val="a7"/>
            </w:pPr>
            <w:bookmarkStart w:id="52" w:name="_Hlk12286273"/>
            <w:r>
              <w:rPr>
                <w:rFonts w:hint="eastAsia"/>
              </w:rPr>
              <w:t>增加题目</w:t>
            </w:r>
            <w:bookmarkEnd w:id="52"/>
          </w:p>
        </w:tc>
        <w:tc>
          <w:tcPr>
            <w:tcW w:w="4261" w:type="dxa"/>
          </w:tcPr>
          <w:p w14:paraId="42E58FA3" w14:textId="77777777" w:rsidR="00344E60" w:rsidRDefault="00080B4F">
            <w:pPr>
              <w:pStyle w:val="a7"/>
            </w:pPr>
            <w:r>
              <w:t>a</w:t>
            </w:r>
            <w:r>
              <w:rPr>
                <w:rFonts w:hint="eastAsia"/>
              </w:rPr>
              <w:t>dd</w:t>
            </w:r>
            <w:r>
              <w:t>Q</w:t>
            </w:r>
            <w:r>
              <w:rPr>
                <w:rFonts w:hint="eastAsia"/>
              </w:rPr>
              <w:t>ue</w:t>
            </w:r>
            <w:r>
              <w:t>()</w:t>
            </w:r>
          </w:p>
        </w:tc>
      </w:tr>
      <w:tr w:rsidR="00344E60" w14:paraId="3CFE798F" w14:textId="77777777">
        <w:tc>
          <w:tcPr>
            <w:tcW w:w="4261" w:type="dxa"/>
          </w:tcPr>
          <w:p w14:paraId="2F0E5E20" w14:textId="77777777" w:rsidR="00344E60" w:rsidRDefault="00080B4F">
            <w:pPr>
              <w:pStyle w:val="a7"/>
            </w:pPr>
            <w:r>
              <w:rPr>
                <w:rFonts w:hint="eastAsia"/>
              </w:rPr>
              <w:t>作业发布</w:t>
            </w:r>
          </w:p>
        </w:tc>
        <w:tc>
          <w:tcPr>
            <w:tcW w:w="4261" w:type="dxa"/>
          </w:tcPr>
          <w:p w14:paraId="553DC013" w14:textId="77777777" w:rsidR="00344E60" w:rsidRDefault="00080B4F">
            <w:pPr>
              <w:pStyle w:val="a7"/>
            </w:pPr>
            <w:r>
              <w:t>j</w:t>
            </w:r>
            <w:r>
              <w:rPr>
                <w:rFonts w:hint="eastAsia"/>
              </w:rPr>
              <w:t>obRelease(</w:t>
            </w:r>
            <w:r>
              <w:t>)</w:t>
            </w:r>
          </w:p>
        </w:tc>
      </w:tr>
      <w:tr w:rsidR="00344E60" w14:paraId="77846BC2" w14:textId="77777777">
        <w:tc>
          <w:tcPr>
            <w:tcW w:w="4261" w:type="dxa"/>
          </w:tcPr>
          <w:p w14:paraId="098A48EE" w14:textId="77777777" w:rsidR="00344E60" w:rsidRDefault="00080B4F">
            <w:pPr>
              <w:pStyle w:val="a7"/>
            </w:pPr>
            <w:r>
              <w:rPr>
                <w:rFonts w:hint="eastAsia"/>
              </w:rPr>
              <w:t>作业批改</w:t>
            </w:r>
          </w:p>
        </w:tc>
        <w:tc>
          <w:tcPr>
            <w:tcW w:w="4261" w:type="dxa"/>
          </w:tcPr>
          <w:p w14:paraId="191C8E1B" w14:textId="77777777" w:rsidR="00344E60" w:rsidRDefault="00080B4F">
            <w:pPr>
              <w:pStyle w:val="a7"/>
            </w:pPr>
            <w:r>
              <w:rPr>
                <w:rFonts w:hint="eastAsia"/>
              </w:rPr>
              <w:t>job</w:t>
            </w:r>
            <w:r>
              <w:t>Correct()</w:t>
            </w:r>
          </w:p>
        </w:tc>
      </w:tr>
      <w:tr w:rsidR="00344E60" w14:paraId="2302AA99" w14:textId="77777777">
        <w:tc>
          <w:tcPr>
            <w:tcW w:w="4261" w:type="dxa"/>
          </w:tcPr>
          <w:p w14:paraId="2E26FC65" w14:textId="77777777" w:rsidR="00344E60" w:rsidRDefault="00080B4F">
            <w:pPr>
              <w:pStyle w:val="a7"/>
            </w:pPr>
            <w:r>
              <w:rPr>
                <w:rFonts w:hint="eastAsia"/>
              </w:rPr>
              <w:t>成绩查阅</w:t>
            </w:r>
          </w:p>
        </w:tc>
        <w:tc>
          <w:tcPr>
            <w:tcW w:w="4261" w:type="dxa"/>
          </w:tcPr>
          <w:p w14:paraId="28AD7F8A" w14:textId="77777777" w:rsidR="00344E60" w:rsidRDefault="00080B4F">
            <w:pPr>
              <w:pStyle w:val="a7"/>
              <w:keepNext/>
            </w:pPr>
            <w:r>
              <w:rPr>
                <w:rFonts w:hint="eastAsia"/>
              </w:rPr>
              <w:t>score</w:t>
            </w:r>
            <w:r>
              <w:t>Consult()</w:t>
            </w:r>
          </w:p>
        </w:tc>
      </w:tr>
    </w:tbl>
    <w:p w14:paraId="385784C7" w14:textId="77777777" w:rsidR="00344E60" w:rsidRDefault="00080B4F">
      <w:pPr>
        <w:pStyle w:val="a6"/>
        <w:jc w:val="center"/>
        <w:rPr>
          <w:b w:val="0"/>
          <w:bCs w:val="0"/>
          <w:color w:val="000000" w:themeColor="text1"/>
          <w:sz w:val="24"/>
          <w:szCs w:val="24"/>
        </w:rPr>
      </w:pPr>
      <w:r>
        <w:rPr>
          <w:rFonts w:hint="eastAsia"/>
          <w:b w:val="0"/>
          <w:bCs w:val="0"/>
          <w:color w:val="000000" w:themeColor="text1"/>
          <w:sz w:val="24"/>
          <w:szCs w:val="24"/>
        </w:rPr>
        <w:t>表</w:t>
      </w:r>
      <w:r>
        <w:rPr>
          <w:rFonts w:hint="eastAsia"/>
          <w:b w:val="0"/>
          <w:bCs w:val="0"/>
          <w:color w:val="000000" w:themeColor="text1"/>
          <w:sz w:val="24"/>
          <w:szCs w:val="24"/>
        </w:rPr>
        <w:t xml:space="preserve">3- </w:t>
      </w:r>
      <w:r>
        <w:rPr>
          <w:b w:val="0"/>
          <w:bCs w:val="0"/>
          <w:color w:val="000000" w:themeColor="text1"/>
          <w:sz w:val="24"/>
          <w:szCs w:val="24"/>
        </w:rPr>
        <w:fldChar w:fldCharType="begin"/>
      </w:r>
      <w:r>
        <w:rPr>
          <w:b w:val="0"/>
          <w:bCs w:val="0"/>
          <w:color w:val="000000" w:themeColor="text1"/>
          <w:sz w:val="24"/>
          <w:szCs w:val="24"/>
        </w:rPr>
        <w:instrText xml:space="preserve"> </w:instrText>
      </w:r>
      <w:r>
        <w:rPr>
          <w:rFonts w:hint="eastAsia"/>
          <w:b w:val="0"/>
          <w:bCs w:val="0"/>
          <w:color w:val="000000" w:themeColor="text1"/>
          <w:sz w:val="24"/>
          <w:szCs w:val="24"/>
        </w:rPr>
        <w:instrText xml:space="preserve">SEQ </w:instrText>
      </w:r>
      <w:r>
        <w:rPr>
          <w:rFonts w:hint="eastAsia"/>
          <w:b w:val="0"/>
          <w:bCs w:val="0"/>
          <w:color w:val="000000" w:themeColor="text1"/>
          <w:sz w:val="24"/>
          <w:szCs w:val="24"/>
        </w:rPr>
        <w:instrText>表</w:instrText>
      </w:r>
      <w:r>
        <w:rPr>
          <w:rFonts w:hint="eastAsia"/>
          <w:b w:val="0"/>
          <w:bCs w:val="0"/>
          <w:color w:val="000000" w:themeColor="text1"/>
          <w:sz w:val="24"/>
          <w:szCs w:val="24"/>
        </w:rPr>
        <w:instrText>3- \* ARABIC</w:instrText>
      </w:r>
      <w:r>
        <w:rPr>
          <w:b w:val="0"/>
          <w:bCs w:val="0"/>
          <w:color w:val="000000" w:themeColor="text1"/>
          <w:sz w:val="24"/>
          <w:szCs w:val="24"/>
        </w:rPr>
        <w:instrText xml:space="preserve"> </w:instrText>
      </w:r>
      <w:r>
        <w:rPr>
          <w:b w:val="0"/>
          <w:bCs w:val="0"/>
          <w:color w:val="000000" w:themeColor="text1"/>
          <w:sz w:val="24"/>
          <w:szCs w:val="24"/>
        </w:rPr>
        <w:fldChar w:fldCharType="separate"/>
      </w:r>
      <w:r>
        <w:rPr>
          <w:b w:val="0"/>
          <w:bCs w:val="0"/>
          <w:color w:val="000000" w:themeColor="text1"/>
          <w:sz w:val="24"/>
          <w:szCs w:val="24"/>
        </w:rPr>
        <w:t>5</w:t>
      </w:r>
      <w:r>
        <w:rPr>
          <w:b w:val="0"/>
          <w:bCs w:val="0"/>
          <w:color w:val="000000" w:themeColor="text1"/>
          <w:sz w:val="24"/>
          <w:szCs w:val="24"/>
        </w:rPr>
        <w:fldChar w:fldCharType="end"/>
      </w:r>
    </w:p>
    <w:p w14:paraId="108D8DED" w14:textId="77777777" w:rsidR="00976CB4" w:rsidRPr="00976CB4" w:rsidRDefault="00976CB4" w:rsidP="00976CB4"/>
    <w:tbl>
      <w:tblPr>
        <w:tblStyle w:val="af9"/>
        <w:tblW w:w="8522" w:type="dxa"/>
        <w:tblLayout w:type="fixed"/>
        <w:tblLook w:val="04A0" w:firstRow="1" w:lastRow="0" w:firstColumn="1" w:lastColumn="0" w:noHBand="0" w:noVBand="1"/>
      </w:tblPr>
      <w:tblGrid>
        <w:gridCol w:w="4261"/>
        <w:gridCol w:w="4261"/>
      </w:tblGrid>
      <w:tr w:rsidR="00344E60" w14:paraId="5AC7DE23" w14:textId="77777777">
        <w:tc>
          <w:tcPr>
            <w:tcW w:w="8522" w:type="dxa"/>
            <w:gridSpan w:val="2"/>
          </w:tcPr>
          <w:p w14:paraId="218A8974" w14:textId="77777777" w:rsidR="00344E60" w:rsidRDefault="00080B4F">
            <w:pPr>
              <w:pStyle w:val="a7"/>
            </w:pPr>
            <w:r>
              <w:rPr>
                <w:rFonts w:hint="eastAsia"/>
              </w:rPr>
              <w:t>学生逻辑类（</w:t>
            </w:r>
            <w:r>
              <w:rPr>
                <w:rFonts w:hint="eastAsia"/>
              </w:rPr>
              <w:t>Student</w:t>
            </w:r>
            <w:r>
              <w:rPr>
                <w:rFonts w:hint="eastAsia"/>
              </w:rPr>
              <w:t>）</w:t>
            </w:r>
          </w:p>
        </w:tc>
      </w:tr>
      <w:tr w:rsidR="00344E60" w14:paraId="721CAA37" w14:textId="77777777">
        <w:tc>
          <w:tcPr>
            <w:tcW w:w="4261" w:type="dxa"/>
          </w:tcPr>
          <w:p w14:paraId="40A1CAFE" w14:textId="77777777" w:rsidR="00344E60" w:rsidRDefault="00080B4F">
            <w:pPr>
              <w:pStyle w:val="a7"/>
            </w:pPr>
            <w:r>
              <w:rPr>
                <w:rFonts w:hint="eastAsia"/>
              </w:rPr>
              <w:t>写作业</w:t>
            </w:r>
          </w:p>
        </w:tc>
        <w:tc>
          <w:tcPr>
            <w:tcW w:w="4261" w:type="dxa"/>
          </w:tcPr>
          <w:p w14:paraId="19F549CB" w14:textId="77777777" w:rsidR="00344E60" w:rsidRDefault="00080B4F">
            <w:pPr>
              <w:pStyle w:val="a7"/>
            </w:pPr>
            <w:r>
              <w:rPr>
                <w:rFonts w:hint="eastAsia"/>
              </w:rPr>
              <w:t>writeJob</w:t>
            </w:r>
            <w:r>
              <w:t>()</w:t>
            </w:r>
          </w:p>
        </w:tc>
      </w:tr>
      <w:tr w:rsidR="00344E60" w14:paraId="7FE2C8AC" w14:textId="77777777">
        <w:tc>
          <w:tcPr>
            <w:tcW w:w="4261" w:type="dxa"/>
          </w:tcPr>
          <w:p w14:paraId="50BAE608" w14:textId="77777777" w:rsidR="00344E60" w:rsidRDefault="00080B4F">
            <w:pPr>
              <w:pStyle w:val="a7"/>
            </w:pPr>
            <w:r>
              <w:rPr>
                <w:rFonts w:hint="eastAsia"/>
              </w:rPr>
              <w:t>提交作业</w:t>
            </w:r>
          </w:p>
        </w:tc>
        <w:tc>
          <w:tcPr>
            <w:tcW w:w="4261" w:type="dxa"/>
          </w:tcPr>
          <w:p w14:paraId="2D17AA08" w14:textId="77777777" w:rsidR="00344E60" w:rsidRDefault="00080B4F">
            <w:pPr>
              <w:pStyle w:val="a7"/>
            </w:pPr>
            <w:r>
              <w:rPr>
                <w:rFonts w:hint="eastAsia"/>
              </w:rPr>
              <w:t>commitJob(</w:t>
            </w:r>
            <w:r>
              <w:t>)</w:t>
            </w:r>
          </w:p>
        </w:tc>
      </w:tr>
      <w:tr w:rsidR="00344E60" w14:paraId="576AFCC7" w14:textId="77777777">
        <w:tc>
          <w:tcPr>
            <w:tcW w:w="4261" w:type="dxa"/>
          </w:tcPr>
          <w:p w14:paraId="3A397189" w14:textId="77777777" w:rsidR="00344E60" w:rsidRDefault="00080B4F">
            <w:pPr>
              <w:pStyle w:val="a7"/>
            </w:pPr>
            <w:r>
              <w:rPr>
                <w:rFonts w:hint="eastAsia"/>
              </w:rPr>
              <w:t>查询成绩</w:t>
            </w:r>
          </w:p>
        </w:tc>
        <w:tc>
          <w:tcPr>
            <w:tcW w:w="4261" w:type="dxa"/>
          </w:tcPr>
          <w:p w14:paraId="48C562C5" w14:textId="77777777" w:rsidR="00344E60" w:rsidRDefault="00080B4F">
            <w:pPr>
              <w:pStyle w:val="a7"/>
              <w:keepNext/>
            </w:pPr>
            <w:r>
              <w:rPr>
                <w:rFonts w:hint="eastAsia"/>
              </w:rPr>
              <w:t>job</w:t>
            </w:r>
            <w:r>
              <w:t>Correct()</w:t>
            </w:r>
          </w:p>
        </w:tc>
      </w:tr>
    </w:tbl>
    <w:p w14:paraId="3E7036A2" w14:textId="77777777" w:rsidR="00344E60" w:rsidRDefault="00080B4F">
      <w:pPr>
        <w:pStyle w:val="a6"/>
        <w:jc w:val="center"/>
        <w:rPr>
          <w:b w:val="0"/>
          <w:bCs w:val="0"/>
          <w:color w:val="000000" w:themeColor="text1"/>
          <w:sz w:val="24"/>
          <w:szCs w:val="24"/>
        </w:rPr>
      </w:pPr>
      <w:r>
        <w:rPr>
          <w:rFonts w:hint="eastAsia"/>
          <w:b w:val="0"/>
          <w:bCs w:val="0"/>
          <w:color w:val="000000" w:themeColor="text1"/>
          <w:sz w:val="24"/>
          <w:szCs w:val="24"/>
        </w:rPr>
        <w:t>表</w:t>
      </w:r>
      <w:r>
        <w:rPr>
          <w:rFonts w:hint="eastAsia"/>
          <w:b w:val="0"/>
          <w:bCs w:val="0"/>
          <w:color w:val="000000" w:themeColor="text1"/>
          <w:sz w:val="24"/>
          <w:szCs w:val="24"/>
        </w:rPr>
        <w:t xml:space="preserve">3- </w:t>
      </w:r>
      <w:r>
        <w:rPr>
          <w:b w:val="0"/>
          <w:bCs w:val="0"/>
          <w:color w:val="000000" w:themeColor="text1"/>
          <w:sz w:val="24"/>
          <w:szCs w:val="24"/>
        </w:rPr>
        <w:fldChar w:fldCharType="begin"/>
      </w:r>
      <w:r>
        <w:rPr>
          <w:b w:val="0"/>
          <w:bCs w:val="0"/>
          <w:color w:val="000000" w:themeColor="text1"/>
          <w:sz w:val="24"/>
          <w:szCs w:val="24"/>
        </w:rPr>
        <w:instrText xml:space="preserve"> </w:instrText>
      </w:r>
      <w:r>
        <w:rPr>
          <w:rFonts w:hint="eastAsia"/>
          <w:b w:val="0"/>
          <w:bCs w:val="0"/>
          <w:color w:val="000000" w:themeColor="text1"/>
          <w:sz w:val="24"/>
          <w:szCs w:val="24"/>
        </w:rPr>
        <w:instrText xml:space="preserve">SEQ </w:instrText>
      </w:r>
      <w:r>
        <w:rPr>
          <w:rFonts w:hint="eastAsia"/>
          <w:b w:val="0"/>
          <w:bCs w:val="0"/>
          <w:color w:val="000000" w:themeColor="text1"/>
          <w:sz w:val="24"/>
          <w:szCs w:val="24"/>
        </w:rPr>
        <w:instrText>表</w:instrText>
      </w:r>
      <w:r>
        <w:rPr>
          <w:rFonts w:hint="eastAsia"/>
          <w:b w:val="0"/>
          <w:bCs w:val="0"/>
          <w:color w:val="000000" w:themeColor="text1"/>
          <w:sz w:val="24"/>
          <w:szCs w:val="24"/>
        </w:rPr>
        <w:instrText>3- \* ARABIC</w:instrText>
      </w:r>
      <w:r>
        <w:rPr>
          <w:b w:val="0"/>
          <w:bCs w:val="0"/>
          <w:color w:val="000000" w:themeColor="text1"/>
          <w:sz w:val="24"/>
          <w:szCs w:val="24"/>
        </w:rPr>
        <w:instrText xml:space="preserve"> </w:instrText>
      </w:r>
      <w:r>
        <w:rPr>
          <w:b w:val="0"/>
          <w:bCs w:val="0"/>
          <w:color w:val="000000" w:themeColor="text1"/>
          <w:sz w:val="24"/>
          <w:szCs w:val="24"/>
        </w:rPr>
        <w:fldChar w:fldCharType="separate"/>
      </w:r>
      <w:r>
        <w:rPr>
          <w:b w:val="0"/>
          <w:bCs w:val="0"/>
          <w:color w:val="000000" w:themeColor="text1"/>
          <w:sz w:val="24"/>
          <w:szCs w:val="24"/>
        </w:rPr>
        <w:t>6</w:t>
      </w:r>
      <w:r>
        <w:rPr>
          <w:b w:val="0"/>
          <w:bCs w:val="0"/>
          <w:color w:val="000000" w:themeColor="text1"/>
          <w:sz w:val="24"/>
          <w:szCs w:val="24"/>
        </w:rPr>
        <w:fldChar w:fldCharType="end"/>
      </w:r>
    </w:p>
    <w:p w14:paraId="71ECC49B" w14:textId="77777777" w:rsidR="00344E60" w:rsidRDefault="00080B4F">
      <w:pPr>
        <w:pStyle w:val="32"/>
        <w:spacing w:line="360" w:lineRule="auto"/>
        <w:rPr>
          <w:rFonts w:ascii="Times New Roman" w:eastAsia="黑体" w:hAnsi="Times New Roman" w:cs="Times New Roman"/>
          <w:color w:val="auto"/>
          <w:sz w:val="28"/>
          <w:szCs w:val="28"/>
        </w:rPr>
      </w:pPr>
      <w:bookmarkStart w:id="53" w:name="_Toc416858141"/>
      <w:bookmarkStart w:id="54" w:name="_Toc12304101"/>
      <w:bookmarkStart w:id="55" w:name="_Toc12374934"/>
      <w:r>
        <w:rPr>
          <w:rFonts w:ascii="Times New Roman" w:eastAsia="黑体" w:hAnsi="Times New Roman" w:cs="Times New Roman" w:hint="eastAsia"/>
          <w:color w:val="auto"/>
          <w:sz w:val="28"/>
          <w:szCs w:val="28"/>
        </w:rPr>
        <w:lastRenderedPageBreak/>
        <w:t xml:space="preserve">3.2.2 </w:t>
      </w:r>
      <w:r>
        <w:rPr>
          <w:rFonts w:ascii="Times New Roman" w:eastAsia="黑体" w:hAnsi="Times New Roman" w:cs="Times New Roman"/>
          <w:color w:val="auto"/>
          <w:sz w:val="28"/>
          <w:szCs w:val="28"/>
        </w:rPr>
        <w:t>Controller</w:t>
      </w:r>
      <w:r>
        <w:rPr>
          <w:rFonts w:ascii="Times New Roman" w:eastAsia="黑体" w:hAnsi="Times New Roman" w:cs="Times New Roman" w:hint="eastAsia"/>
          <w:color w:val="auto"/>
          <w:sz w:val="28"/>
          <w:szCs w:val="28"/>
        </w:rPr>
        <w:t>层</w:t>
      </w:r>
      <w:bookmarkEnd w:id="53"/>
      <w:bookmarkEnd w:id="54"/>
      <w:bookmarkEnd w:id="55"/>
    </w:p>
    <w:p w14:paraId="233F73C2" w14:textId="77777777" w:rsidR="00344E60" w:rsidRDefault="00080B4F">
      <w:pPr>
        <w:spacing w:line="360" w:lineRule="auto"/>
        <w:ind w:firstLineChars="200" w:firstLine="480"/>
        <w:rPr>
          <w:sz w:val="24"/>
          <w:szCs w:val="24"/>
        </w:rPr>
      </w:pPr>
      <w:r>
        <w:rPr>
          <w:rFonts w:hint="eastAsia"/>
          <w:sz w:val="24"/>
          <w:szCs w:val="24"/>
        </w:rPr>
        <w:t>数据库的四张表为：</w:t>
      </w:r>
      <w:r>
        <w:rPr>
          <w:rFonts w:hint="eastAsia"/>
          <w:sz w:val="24"/>
          <w:szCs w:val="24"/>
        </w:rPr>
        <w:t>Teacher</w:t>
      </w:r>
      <w:r>
        <w:rPr>
          <w:rFonts w:hint="eastAsia"/>
          <w:sz w:val="24"/>
          <w:szCs w:val="24"/>
        </w:rPr>
        <w:t>、</w:t>
      </w:r>
      <w:r>
        <w:rPr>
          <w:rFonts w:hint="eastAsia"/>
          <w:sz w:val="24"/>
          <w:szCs w:val="24"/>
        </w:rPr>
        <w:t>Student</w:t>
      </w:r>
      <w:r>
        <w:rPr>
          <w:rFonts w:hint="eastAsia"/>
          <w:sz w:val="24"/>
          <w:szCs w:val="24"/>
        </w:rPr>
        <w:t>、</w:t>
      </w:r>
      <w:r>
        <w:rPr>
          <w:rFonts w:hint="eastAsia"/>
          <w:sz w:val="24"/>
          <w:szCs w:val="24"/>
        </w:rPr>
        <w:t>Question</w:t>
      </w:r>
      <w:r>
        <w:rPr>
          <w:rFonts w:hint="eastAsia"/>
          <w:sz w:val="24"/>
          <w:szCs w:val="24"/>
        </w:rPr>
        <w:t>、</w:t>
      </w:r>
      <w:r>
        <w:rPr>
          <w:rFonts w:hint="eastAsia"/>
          <w:sz w:val="24"/>
          <w:szCs w:val="24"/>
        </w:rPr>
        <w:t>Score</w:t>
      </w:r>
      <w:r>
        <w:rPr>
          <w:rFonts w:hint="eastAsia"/>
          <w:sz w:val="24"/>
          <w:szCs w:val="24"/>
        </w:rPr>
        <w:t>，对这四张表的主要操作有增添、删除、修改、查询。</w:t>
      </w:r>
    </w:p>
    <w:p w14:paraId="5448A048" w14:textId="77777777" w:rsidR="00344E60" w:rsidRDefault="00080B4F">
      <w:pPr>
        <w:pStyle w:val="32"/>
        <w:spacing w:line="360" w:lineRule="auto"/>
        <w:rPr>
          <w:rFonts w:ascii="Times New Roman" w:eastAsia="黑体" w:hAnsi="Times New Roman" w:cs="Times New Roman"/>
          <w:color w:val="auto"/>
          <w:sz w:val="28"/>
          <w:szCs w:val="28"/>
        </w:rPr>
      </w:pPr>
      <w:bookmarkStart w:id="56" w:name="_Toc12304102"/>
      <w:bookmarkStart w:id="57" w:name="_Toc416858142"/>
      <w:bookmarkStart w:id="58" w:name="_Toc12374935"/>
      <w:r>
        <w:rPr>
          <w:rFonts w:ascii="Times New Roman" w:eastAsia="黑体" w:hAnsi="Times New Roman" w:cs="Times New Roman"/>
          <w:color w:val="auto"/>
          <w:sz w:val="28"/>
          <w:szCs w:val="28"/>
        </w:rPr>
        <w:t>3.2.3</w:t>
      </w:r>
      <w:r>
        <w:rPr>
          <w:rFonts w:ascii="Times New Roman" w:eastAsia="黑体" w:hAnsi="Times New Roman" w:cs="Times New Roman" w:hint="eastAsia"/>
          <w:color w:val="auto"/>
          <w:sz w:val="28"/>
          <w:szCs w:val="28"/>
        </w:rPr>
        <w:t xml:space="preserve"> </w:t>
      </w:r>
      <w:r>
        <w:rPr>
          <w:rFonts w:ascii="Times New Roman" w:eastAsia="黑体" w:hAnsi="Times New Roman" w:cs="Times New Roman"/>
          <w:color w:val="auto"/>
          <w:sz w:val="28"/>
          <w:szCs w:val="28"/>
        </w:rPr>
        <w:t>View</w:t>
      </w:r>
      <w:r>
        <w:rPr>
          <w:rFonts w:ascii="Times New Roman" w:eastAsia="黑体" w:hAnsi="Times New Roman" w:cs="Times New Roman" w:hint="eastAsia"/>
          <w:color w:val="auto"/>
          <w:sz w:val="28"/>
          <w:szCs w:val="28"/>
        </w:rPr>
        <w:t>层</w:t>
      </w:r>
      <w:bookmarkEnd w:id="56"/>
      <w:bookmarkEnd w:id="57"/>
      <w:bookmarkEnd w:id="58"/>
    </w:p>
    <w:p w14:paraId="0139DCF3" w14:textId="77777777" w:rsidR="00344E60" w:rsidRDefault="00080B4F">
      <w:pPr>
        <w:spacing w:line="360" w:lineRule="auto"/>
        <w:ind w:firstLineChars="200" w:firstLine="480"/>
        <w:rPr>
          <w:sz w:val="24"/>
          <w:szCs w:val="24"/>
        </w:rPr>
      </w:pPr>
      <w:r>
        <w:rPr>
          <w:rFonts w:hint="eastAsia"/>
          <w:sz w:val="24"/>
          <w:szCs w:val="24"/>
        </w:rPr>
        <w:t>包括三个主界面：登录界面、学生界面、教师界面</w:t>
      </w:r>
    </w:p>
    <w:p w14:paraId="23DE143F" w14:textId="77777777" w:rsidR="00344E60" w:rsidRDefault="00080B4F">
      <w:pPr>
        <w:pStyle w:val="10"/>
        <w:spacing w:after="240" w:line="360" w:lineRule="auto"/>
      </w:pPr>
      <w:bookmarkStart w:id="59" w:name="_Toc104274785"/>
      <w:bookmarkStart w:id="60" w:name="_Toc105239816"/>
      <w:bookmarkStart w:id="61" w:name="_Toc104966600"/>
      <w:bookmarkStart w:id="62" w:name="_Toc104264056"/>
      <w:bookmarkStart w:id="63" w:name="_Toc104696190"/>
      <w:bookmarkStart w:id="64" w:name="_Toc104862186"/>
      <w:bookmarkStart w:id="65" w:name="_Toc104274587"/>
      <w:bookmarkStart w:id="66" w:name="_Toc12304103"/>
      <w:bookmarkStart w:id="67" w:name="_Toc12374936"/>
      <w:bookmarkEnd w:id="59"/>
      <w:bookmarkEnd w:id="60"/>
      <w:bookmarkEnd w:id="61"/>
      <w:bookmarkEnd w:id="62"/>
      <w:bookmarkEnd w:id="63"/>
      <w:bookmarkEnd w:id="64"/>
      <w:bookmarkEnd w:id="65"/>
      <w:r>
        <w:rPr>
          <w:rFonts w:ascii="Times New Roman" w:eastAsia="黑体" w:hAnsi="Times New Roman" w:cs="Times New Roman"/>
          <w:color w:val="auto"/>
          <w:sz w:val="44"/>
          <w:szCs w:val="44"/>
        </w:rPr>
        <w:t>4</w:t>
      </w:r>
      <w:r>
        <w:rPr>
          <w:rFonts w:ascii="Times New Roman" w:eastAsia="黑体" w:hAnsi="Times New Roman" w:cs="Times New Roman"/>
          <w:color w:val="000000" w:themeColor="text1"/>
          <w:sz w:val="44"/>
          <w:szCs w:val="44"/>
        </w:rPr>
        <w:t>．功能模块设计</w:t>
      </w:r>
      <w:bookmarkEnd w:id="66"/>
      <w:bookmarkEnd w:id="67"/>
      <w:r>
        <w:rPr>
          <w:rFonts w:hint="eastAsia"/>
          <w:color w:val="000000" w:themeColor="text1"/>
        </w:rPr>
        <w:t xml:space="preserve">   </w:t>
      </w:r>
    </w:p>
    <w:p w14:paraId="19BB70AF" w14:textId="77777777" w:rsidR="00344E60" w:rsidRDefault="00080B4F">
      <w:pPr>
        <w:ind w:firstLine="420"/>
        <w:rPr>
          <w:rFonts w:ascii="Times New Roman" w:eastAsia="宋体" w:hAnsi="Times New Roman" w:cs="Times New Roman"/>
          <w:sz w:val="24"/>
          <w:lang w:bidi="en-US"/>
        </w:rPr>
      </w:pPr>
      <w:r>
        <w:rPr>
          <w:rFonts w:ascii="Times New Roman" w:eastAsia="宋体" w:hAnsi="Times New Roman" w:cs="Times New Roman" w:hint="eastAsia"/>
          <w:sz w:val="24"/>
          <w:lang w:bidi="en-US"/>
        </w:rPr>
        <w:t>本系统主要模块包括两个模块，即学生端子系统模块、教师端子系统模块。下面分别介绍各个模块。</w:t>
      </w:r>
    </w:p>
    <w:p w14:paraId="46DEA69A" w14:textId="77777777" w:rsidR="00344E60" w:rsidRDefault="00080B4F">
      <w:pPr>
        <w:pStyle w:val="21"/>
        <w:spacing w:after="240" w:line="360" w:lineRule="auto"/>
        <w:rPr>
          <w:rFonts w:ascii="Times New Roman" w:eastAsia="黑体" w:hAnsi="Times New Roman" w:cs="Times New Roman"/>
          <w:color w:val="auto"/>
          <w:sz w:val="30"/>
          <w:szCs w:val="30"/>
        </w:rPr>
      </w:pPr>
      <w:bookmarkStart w:id="68" w:name="_Toc12304104"/>
      <w:bookmarkStart w:id="69" w:name="_Toc12374937"/>
      <w:r>
        <w:rPr>
          <w:rFonts w:ascii="Times New Roman" w:eastAsia="黑体" w:hAnsi="Times New Roman" w:cs="Times New Roman"/>
          <w:color w:val="auto"/>
          <w:sz w:val="30"/>
          <w:szCs w:val="30"/>
        </w:rPr>
        <w:t>4.</w:t>
      </w:r>
      <w:r>
        <w:rPr>
          <w:rFonts w:ascii="Times New Roman" w:eastAsia="黑体" w:hAnsi="Times New Roman" w:cs="Times New Roman" w:hint="eastAsia"/>
          <w:color w:val="auto"/>
          <w:sz w:val="30"/>
          <w:szCs w:val="30"/>
        </w:rPr>
        <w:t xml:space="preserve">1 </w:t>
      </w:r>
      <w:r>
        <w:rPr>
          <w:rFonts w:ascii="Times New Roman" w:eastAsia="黑体" w:hAnsi="Times New Roman" w:cs="Times New Roman" w:hint="eastAsia"/>
          <w:color w:val="auto"/>
          <w:sz w:val="30"/>
          <w:szCs w:val="30"/>
        </w:rPr>
        <w:t>学生</w:t>
      </w:r>
      <w:r>
        <w:rPr>
          <w:rFonts w:ascii="Times New Roman" w:eastAsia="黑体" w:hAnsi="Times New Roman" w:cs="Times New Roman"/>
          <w:color w:val="auto"/>
          <w:sz w:val="30"/>
          <w:szCs w:val="30"/>
        </w:rPr>
        <w:t>端</w:t>
      </w:r>
      <w:r>
        <w:rPr>
          <w:rFonts w:ascii="Times New Roman" w:eastAsia="黑体" w:hAnsi="Times New Roman" w:cs="Times New Roman" w:hint="eastAsia"/>
          <w:color w:val="auto"/>
          <w:sz w:val="30"/>
          <w:szCs w:val="30"/>
        </w:rPr>
        <w:t>子系统</w:t>
      </w:r>
      <w:r>
        <w:rPr>
          <w:rFonts w:ascii="Times New Roman" w:eastAsia="黑体" w:hAnsi="Times New Roman" w:cs="Times New Roman"/>
          <w:color w:val="auto"/>
          <w:sz w:val="30"/>
          <w:szCs w:val="30"/>
        </w:rPr>
        <w:t>模块</w:t>
      </w:r>
      <w:bookmarkEnd w:id="68"/>
      <w:bookmarkEnd w:id="69"/>
    </w:p>
    <w:p w14:paraId="66AA4CE7" w14:textId="77777777" w:rsidR="00344E60" w:rsidRDefault="00080B4F">
      <w:pPr>
        <w:pStyle w:val="32"/>
        <w:spacing w:line="360" w:lineRule="auto"/>
        <w:rPr>
          <w:rFonts w:ascii="Times New Roman" w:eastAsia="黑体" w:hAnsi="Times New Roman" w:cs="Times New Roman"/>
          <w:sz w:val="28"/>
          <w:szCs w:val="28"/>
        </w:rPr>
      </w:pPr>
      <w:bookmarkStart w:id="70" w:name="_Toc12304105"/>
      <w:bookmarkStart w:id="71" w:name="_Toc12374938"/>
      <w:r>
        <w:rPr>
          <w:rFonts w:ascii="Times New Roman" w:eastAsia="黑体" w:hAnsi="Times New Roman" w:cs="Times New Roman"/>
          <w:color w:val="auto"/>
          <w:sz w:val="28"/>
          <w:szCs w:val="28"/>
        </w:rPr>
        <w:t>4.</w:t>
      </w:r>
      <w:r>
        <w:rPr>
          <w:rFonts w:ascii="Times New Roman" w:eastAsia="黑体" w:hAnsi="Times New Roman" w:cs="Times New Roman" w:hint="eastAsia"/>
          <w:color w:val="auto"/>
          <w:sz w:val="28"/>
          <w:szCs w:val="28"/>
        </w:rPr>
        <w:t>1</w:t>
      </w:r>
      <w:r>
        <w:rPr>
          <w:rFonts w:ascii="Times New Roman" w:eastAsia="黑体" w:hAnsi="Times New Roman" w:cs="Times New Roman"/>
          <w:color w:val="auto"/>
          <w:sz w:val="28"/>
          <w:szCs w:val="28"/>
        </w:rPr>
        <w:t xml:space="preserve">.1 </w:t>
      </w:r>
      <w:r>
        <w:rPr>
          <w:rFonts w:ascii="Times New Roman" w:eastAsia="黑体" w:hAnsi="Times New Roman" w:cs="Times New Roman" w:hint="eastAsia"/>
          <w:color w:val="auto"/>
          <w:sz w:val="28"/>
          <w:szCs w:val="28"/>
        </w:rPr>
        <w:t xml:space="preserve"> </w:t>
      </w:r>
      <w:r>
        <w:rPr>
          <w:rFonts w:ascii="Times New Roman" w:eastAsia="黑体" w:hAnsi="Times New Roman" w:cs="Times New Roman" w:hint="eastAsia"/>
          <w:color w:val="auto"/>
          <w:sz w:val="28"/>
          <w:szCs w:val="28"/>
        </w:rPr>
        <w:t>学生写作业操作</w:t>
      </w:r>
      <w:bookmarkEnd w:id="70"/>
      <w:bookmarkEnd w:id="71"/>
    </w:p>
    <w:p w14:paraId="2E55321B" w14:textId="77777777" w:rsidR="00344E60" w:rsidRDefault="00080B4F">
      <w:pPr>
        <w:ind w:firstLineChars="200" w:firstLine="480"/>
        <w:rPr>
          <w:rFonts w:ascii="Times New Roman" w:eastAsia="宋体" w:hAnsi="Times New Roman" w:cs="Times New Roman"/>
          <w:sz w:val="24"/>
          <w:lang w:bidi="en-US"/>
        </w:rPr>
      </w:pPr>
      <w:r>
        <w:rPr>
          <w:rFonts w:ascii="Times New Roman" w:eastAsia="宋体" w:hAnsi="Times New Roman" w:cs="Times New Roman" w:hint="eastAsia"/>
          <w:sz w:val="24"/>
          <w:lang w:bidi="en-US"/>
        </w:rPr>
        <w:t>操作流程如图</w:t>
      </w:r>
      <w:r>
        <w:rPr>
          <w:rFonts w:ascii="Times New Roman" w:eastAsia="宋体" w:hAnsi="Times New Roman" w:cs="Times New Roman" w:hint="eastAsia"/>
          <w:sz w:val="24"/>
          <w:lang w:bidi="en-US"/>
        </w:rPr>
        <w:t>4-</w:t>
      </w:r>
      <w:r>
        <w:rPr>
          <w:rFonts w:ascii="Times New Roman" w:eastAsia="宋体" w:hAnsi="Times New Roman" w:cs="Times New Roman"/>
          <w:sz w:val="24"/>
          <w:lang w:bidi="en-US"/>
        </w:rPr>
        <w:t>1</w:t>
      </w:r>
      <w:r>
        <w:rPr>
          <w:rFonts w:ascii="Times New Roman" w:eastAsia="宋体" w:hAnsi="Times New Roman" w:cs="Times New Roman" w:hint="eastAsia"/>
          <w:sz w:val="24"/>
          <w:lang w:bidi="en-US"/>
        </w:rPr>
        <w:t>，学生在学生界面点击老师发布的作业，页面接收学生写作业的请求，控制层调用题目查询方法对数据库中的“题目”表进行查询，查询结果返回所有题目，在页面上显示作业界面，若返回结果有误，则显示错误提示界面。</w:t>
      </w:r>
    </w:p>
    <w:p w14:paraId="156FF6C6" w14:textId="77777777" w:rsidR="00344E60" w:rsidRDefault="00080B4F">
      <w:pPr>
        <w:ind w:firstLineChars="200" w:firstLine="440"/>
        <w:rPr>
          <w:rFonts w:ascii="Times New Roman" w:eastAsia="宋体" w:hAnsi="Times New Roman" w:cs="Times New Roman"/>
          <w:sz w:val="24"/>
          <w:lang w:bidi="en-US"/>
        </w:rPr>
      </w:pPr>
      <w:r>
        <w:rPr>
          <w:noProof/>
        </w:rPr>
        <w:drawing>
          <wp:inline distT="0" distB="0" distL="0" distR="0" wp14:anchorId="16882ACB" wp14:editId="00DE6F9D">
            <wp:extent cx="5274310" cy="187388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7"/>
                    <a:stretch>
                      <a:fillRect/>
                    </a:stretch>
                  </pic:blipFill>
                  <pic:spPr>
                    <a:xfrm>
                      <a:off x="0" y="0"/>
                      <a:ext cx="5274310" cy="1873885"/>
                    </a:xfrm>
                    <a:prstGeom prst="rect">
                      <a:avLst/>
                    </a:prstGeom>
                  </pic:spPr>
                </pic:pic>
              </a:graphicData>
            </a:graphic>
          </wp:inline>
        </w:drawing>
      </w:r>
    </w:p>
    <w:p w14:paraId="035ACFEB" w14:textId="77777777" w:rsidR="00344E60" w:rsidRDefault="00080B4F" w:rsidP="00976CB4">
      <w:pPr>
        <w:pStyle w:val="a6"/>
        <w:jc w:val="center"/>
        <w:rPr>
          <w:b w:val="0"/>
          <w:bCs w:val="0"/>
          <w:color w:val="000000" w:themeColor="text1"/>
          <w:sz w:val="24"/>
          <w:szCs w:val="24"/>
        </w:rPr>
      </w:pPr>
      <w:r>
        <w:rPr>
          <w:rFonts w:hint="eastAsia"/>
          <w:b w:val="0"/>
          <w:bCs w:val="0"/>
          <w:color w:val="000000" w:themeColor="text1"/>
          <w:sz w:val="24"/>
          <w:szCs w:val="24"/>
        </w:rPr>
        <w:t>图</w:t>
      </w:r>
      <w:r>
        <w:rPr>
          <w:rFonts w:hint="eastAsia"/>
          <w:b w:val="0"/>
          <w:bCs w:val="0"/>
          <w:color w:val="000000" w:themeColor="text1"/>
          <w:sz w:val="24"/>
          <w:szCs w:val="24"/>
        </w:rPr>
        <w:t xml:space="preserve">4- </w:t>
      </w:r>
      <w:r>
        <w:rPr>
          <w:b w:val="0"/>
          <w:bCs w:val="0"/>
          <w:color w:val="000000" w:themeColor="text1"/>
          <w:sz w:val="24"/>
          <w:szCs w:val="24"/>
        </w:rPr>
        <w:fldChar w:fldCharType="begin"/>
      </w:r>
      <w:r>
        <w:rPr>
          <w:b w:val="0"/>
          <w:bCs w:val="0"/>
          <w:color w:val="000000" w:themeColor="text1"/>
          <w:sz w:val="24"/>
          <w:szCs w:val="24"/>
        </w:rPr>
        <w:instrText xml:space="preserve"> </w:instrText>
      </w:r>
      <w:r>
        <w:rPr>
          <w:rFonts w:hint="eastAsia"/>
          <w:b w:val="0"/>
          <w:bCs w:val="0"/>
          <w:color w:val="000000" w:themeColor="text1"/>
          <w:sz w:val="24"/>
          <w:szCs w:val="24"/>
        </w:rPr>
        <w:instrText xml:space="preserve">SEQ </w:instrText>
      </w:r>
      <w:r>
        <w:rPr>
          <w:rFonts w:hint="eastAsia"/>
          <w:b w:val="0"/>
          <w:bCs w:val="0"/>
          <w:color w:val="000000" w:themeColor="text1"/>
          <w:sz w:val="24"/>
          <w:szCs w:val="24"/>
        </w:rPr>
        <w:instrText>图</w:instrText>
      </w:r>
      <w:r>
        <w:rPr>
          <w:rFonts w:hint="eastAsia"/>
          <w:b w:val="0"/>
          <w:bCs w:val="0"/>
          <w:color w:val="000000" w:themeColor="text1"/>
          <w:sz w:val="24"/>
          <w:szCs w:val="24"/>
        </w:rPr>
        <w:instrText>4- \* ARABIC</w:instrText>
      </w:r>
      <w:r>
        <w:rPr>
          <w:b w:val="0"/>
          <w:bCs w:val="0"/>
          <w:color w:val="000000" w:themeColor="text1"/>
          <w:sz w:val="24"/>
          <w:szCs w:val="24"/>
        </w:rPr>
        <w:instrText xml:space="preserve"> </w:instrText>
      </w:r>
      <w:r>
        <w:rPr>
          <w:b w:val="0"/>
          <w:bCs w:val="0"/>
          <w:color w:val="000000" w:themeColor="text1"/>
          <w:sz w:val="24"/>
          <w:szCs w:val="24"/>
        </w:rPr>
        <w:fldChar w:fldCharType="separate"/>
      </w:r>
      <w:r>
        <w:rPr>
          <w:b w:val="0"/>
          <w:bCs w:val="0"/>
          <w:color w:val="000000" w:themeColor="text1"/>
          <w:sz w:val="24"/>
          <w:szCs w:val="24"/>
        </w:rPr>
        <w:t>1</w:t>
      </w:r>
      <w:r>
        <w:rPr>
          <w:b w:val="0"/>
          <w:bCs w:val="0"/>
          <w:color w:val="000000" w:themeColor="text1"/>
          <w:sz w:val="24"/>
          <w:szCs w:val="24"/>
        </w:rPr>
        <w:fldChar w:fldCharType="end"/>
      </w:r>
      <w:r w:rsidR="00976CB4">
        <w:rPr>
          <w:rFonts w:hint="eastAsia"/>
          <w:b w:val="0"/>
          <w:bCs w:val="0"/>
          <w:color w:val="000000" w:themeColor="text1"/>
          <w:sz w:val="24"/>
          <w:szCs w:val="24"/>
        </w:rPr>
        <w:t>学生写作业流程图</w:t>
      </w:r>
    </w:p>
    <w:p w14:paraId="4DE71082" w14:textId="77777777" w:rsidR="00344E60" w:rsidRDefault="00080B4F">
      <w:pPr>
        <w:pStyle w:val="32"/>
        <w:spacing w:line="360" w:lineRule="auto"/>
        <w:rPr>
          <w:rFonts w:ascii="Times New Roman" w:eastAsia="黑体" w:hAnsi="Times New Roman" w:cs="Times New Roman"/>
          <w:color w:val="auto"/>
          <w:sz w:val="28"/>
          <w:szCs w:val="28"/>
        </w:rPr>
      </w:pPr>
      <w:bookmarkStart w:id="72" w:name="_Toc12304106"/>
      <w:bookmarkStart w:id="73" w:name="_Toc12374939"/>
      <w:r>
        <w:rPr>
          <w:rFonts w:ascii="Times New Roman" w:eastAsia="黑体" w:hAnsi="Times New Roman" w:cs="Times New Roman"/>
          <w:color w:val="auto"/>
          <w:sz w:val="28"/>
          <w:szCs w:val="28"/>
        </w:rPr>
        <w:t>4.</w:t>
      </w:r>
      <w:r>
        <w:rPr>
          <w:rFonts w:ascii="Times New Roman" w:eastAsia="黑体" w:hAnsi="Times New Roman" w:cs="Times New Roman" w:hint="eastAsia"/>
          <w:color w:val="auto"/>
          <w:sz w:val="28"/>
          <w:szCs w:val="28"/>
        </w:rPr>
        <w:t>1</w:t>
      </w:r>
      <w:r>
        <w:rPr>
          <w:rFonts w:ascii="Times New Roman" w:eastAsia="黑体" w:hAnsi="Times New Roman" w:cs="Times New Roman"/>
          <w:color w:val="auto"/>
          <w:sz w:val="28"/>
          <w:szCs w:val="28"/>
        </w:rPr>
        <w:t xml:space="preserve">.2 </w:t>
      </w:r>
      <w:r>
        <w:rPr>
          <w:rFonts w:ascii="Times New Roman" w:eastAsia="黑体" w:hAnsi="Times New Roman" w:cs="Times New Roman" w:hint="eastAsia"/>
          <w:color w:val="auto"/>
          <w:sz w:val="28"/>
          <w:szCs w:val="28"/>
        </w:rPr>
        <w:t xml:space="preserve"> </w:t>
      </w:r>
      <w:r>
        <w:rPr>
          <w:rFonts w:ascii="Times New Roman" w:eastAsia="黑体" w:hAnsi="Times New Roman" w:cs="Times New Roman" w:hint="eastAsia"/>
          <w:color w:val="auto"/>
          <w:sz w:val="28"/>
          <w:szCs w:val="28"/>
        </w:rPr>
        <w:t>学生提交作业操作</w:t>
      </w:r>
      <w:bookmarkEnd w:id="72"/>
      <w:bookmarkEnd w:id="73"/>
    </w:p>
    <w:p w14:paraId="34713686" w14:textId="77777777" w:rsidR="00344E60" w:rsidRDefault="00080B4F">
      <w:pPr>
        <w:ind w:firstLineChars="200" w:firstLine="480"/>
        <w:rPr>
          <w:rFonts w:ascii="Times New Roman" w:eastAsia="宋体" w:hAnsi="Times New Roman" w:cs="Times New Roman"/>
          <w:sz w:val="24"/>
          <w:lang w:bidi="en-US"/>
        </w:rPr>
      </w:pPr>
      <w:r>
        <w:rPr>
          <w:rFonts w:ascii="Times New Roman" w:eastAsia="宋体" w:hAnsi="Times New Roman" w:cs="Times New Roman" w:hint="eastAsia"/>
          <w:sz w:val="24"/>
          <w:lang w:bidi="en-US"/>
        </w:rPr>
        <w:t>操作流程如图</w:t>
      </w:r>
      <w:r>
        <w:rPr>
          <w:rFonts w:ascii="Times New Roman" w:eastAsia="宋体" w:hAnsi="Times New Roman" w:cs="Times New Roman" w:hint="eastAsia"/>
          <w:sz w:val="24"/>
          <w:lang w:bidi="en-US"/>
        </w:rPr>
        <w:t>4-</w:t>
      </w:r>
      <w:r>
        <w:rPr>
          <w:rFonts w:ascii="Times New Roman" w:eastAsia="宋体" w:hAnsi="Times New Roman" w:cs="Times New Roman"/>
          <w:sz w:val="24"/>
          <w:lang w:bidi="en-US"/>
        </w:rPr>
        <w:t>2</w:t>
      </w:r>
      <w:r>
        <w:rPr>
          <w:rFonts w:ascii="Times New Roman" w:eastAsia="宋体" w:hAnsi="Times New Roman" w:cs="Times New Roman" w:hint="eastAsia"/>
          <w:sz w:val="24"/>
          <w:lang w:bidi="en-US"/>
        </w:rPr>
        <w:t>，学生完成作业后，点击提交按钮，页面接收作业提交请求，控制层调用作业提交逻辑，将学生答案写入数据库，返回操作结果，提示提交成功。</w:t>
      </w:r>
    </w:p>
    <w:p w14:paraId="764590B6" w14:textId="77777777" w:rsidR="00344E60" w:rsidRDefault="00080B4F">
      <w:pPr>
        <w:ind w:left="480" w:hangingChars="200" w:hanging="480"/>
        <w:rPr>
          <w:rFonts w:ascii="Times New Roman" w:eastAsia="宋体" w:hAnsi="Times New Roman" w:cs="Times New Roman"/>
          <w:sz w:val="24"/>
          <w:lang w:bidi="en-US"/>
        </w:rPr>
      </w:pPr>
      <w:r>
        <w:rPr>
          <w:rFonts w:ascii="Times New Roman" w:eastAsia="宋体" w:hAnsi="Times New Roman" w:cs="Times New Roman" w:hint="eastAsia"/>
          <w:sz w:val="24"/>
          <w:lang w:bidi="en-US"/>
        </w:rPr>
        <w:lastRenderedPageBreak/>
        <w:t xml:space="preserve"> </w:t>
      </w:r>
      <w:r>
        <w:rPr>
          <w:rFonts w:ascii="Times New Roman" w:eastAsia="宋体" w:hAnsi="Times New Roman" w:cs="Times New Roman"/>
          <w:sz w:val="24"/>
          <w:lang w:bidi="en-US"/>
        </w:rPr>
        <w:t xml:space="preserve">     </w:t>
      </w:r>
      <w:r>
        <w:rPr>
          <w:noProof/>
        </w:rPr>
        <w:drawing>
          <wp:inline distT="0" distB="0" distL="0" distR="0" wp14:anchorId="706C808C" wp14:editId="0D8C62A4">
            <wp:extent cx="5274310" cy="1822450"/>
            <wp:effectExtent l="0" t="0" r="2540" b="635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8"/>
                    <a:stretch>
                      <a:fillRect/>
                    </a:stretch>
                  </pic:blipFill>
                  <pic:spPr>
                    <a:xfrm>
                      <a:off x="0" y="0"/>
                      <a:ext cx="5274310" cy="1822450"/>
                    </a:xfrm>
                    <a:prstGeom prst="rect">
                      <a:avLst/>
                    </a:prstGeom>
                  </pic:spPr>
                </pic:pic>
              </a:graphicData>
            </a:graphic>
          </wp:inline>
        </w:drawing>
      </w:r>
    </w:p>
    <w:p w14:paraId="65CD94BE" w14:textId="77777777" w:rsidR="00344E60" w:rsidRDefault="00080B4F" w:rsidP="00976CB4">
      <w:pPr>
        <w:pStyle w:val="a6"/>
        <w:jc w:val="center"/>
        <w:rPr>
          <w:b w:val="0"/>
          <w:bCs w:val="0"/>
          <w:color w:val="000000" w:themeColor="text1"/>
          <w:sz w:val="24"/>
          <w:szCs w:val="24"/>
        </w:rPr>
      </w:pPr>
      <w:r>
        <w:rPr>
          <w:rFonts w:hint="eastAsia"/>
          <w:b w:val="0"/>
          <w:bCs w:val="0"/>
          <w:color w:val="000000" w:themeColor="text1"/>
          <w:sz w:val="24"/>
          <w:szCs w:val="24"/>
        </w:rPr>
        <w:t>图</w:t>
      </w:r>
      <w:r>
        <w:rPr>
          <w:rFonts w:hint="eastAsia"/>
          <w:b w:val="0"/>
          <w:bCs w:val="0"/>
          <w:color w:val="000000" w:themeColor="text1"/>
          <w:sz w:val="24"/>
          <w:szCs w:val="24"/>
        </w:rPr>
        <w:t xml:space="preserve">4- </w:t>
      </w:r>
      <w:r>
        <w:rPr>
          <w:b w:val="0"/>
          <w:bCs w:val="0"/>
          <w:color w:val="000000" w:themeColor="text1"/>
          <w:sz w:val="24"/>
          <w:szCs w:val="24"/>
        </w:rPr>
        <w:fldChar w:fldCharType="begin"/>
      </w:r>
      <w:r>
        <w:rPr>
          <w:b w:val="0"/>
          <w:bCs w:val="0"/>
          <w:color w:val="000000" w:themeColor="text1"/>
          <w:sz w:val="24"/>
          <w:szCs w:val="24"/>
        </w:rPr>
        <w:instrText xml:space="preserve"> </w:instrText>
      </w:r>
      <w:r>
        <w:rPr>
          <w:rFonts w:hint="eastAsia"/>
          <w:b w:val="0"/>
          <w:bCs w:val="0"/>
          <w:color w:val="000000" w:themeColor="text1"/>
          <w:sz w:val="24"/>
          <w:szCs w:val="24"/>
        </w:rPr>
        <w:instrText xml:space="preserve">SEQ </w:instrText>
      </w:r>
      <w:r>
        <w:rPr>
          <w:rFonts w:hint="eastAsia"/>
          <w:b w:val="0"/>
          <w:bCs w:val="0"/>
          <w:color w:val="000000" w:themeColor="text1"/>
          <w:sz w:val="24"/>
          <w:szCs w:val="24"/>
        </w:rPr>
        <w:instrText>图</w:instrText>
      </w:r>
      <w:r>
        <w:rPr>
          <w:rFonts w:hint="eastAsia"/>
          <w:b w:val="0"/>
          <w:bCs w:val="0"/>
          <w:color w:val="000000" w:themeColor="text1"/>
          <w:sz w:val="24"/>
          <w:szCs w:val="24"/>
        </w:rPr>
        <w:instrText>4- \* ARABIC</w:instrText>
      </w:r>
      <w:r>
        <w:rPr>
          <w:b w:val="0"/>
          <w:bCs w:val="0"/>
          <w:color w:val="000000" w:themeColor="text1"/>
          <w:sz w:val="24"/>
          <w:szCs w:val="24"/>
        </w:rPr>
        <w:instrText xml:space="preserve"> </w:instrText>
      </w:r>
      <w:r>
        <w:rPr>
          <w:b w:val="0"/>
          <w:bCs w:val="0"/>
          <w:color w:val="000000" w:themeColor="text1"/>
          <w:sz w:val="24"/>
          <w:szCs w:val="24"/>
        </w:rPr>
        <w:fldChar w:fldCharType="separate"/>
      </w:r>
      <w:r>
        <w:rPr>
          <w:b w:val="0"/>
          <w:bCs w:val="0"/>
          <w:color w:val="000000" w:themeColor="text1"/>
          <w:sz w:val="24"/>
          <w:szCs w:val="24"/>
        </w:rPr>
        <w:t>2</w:t>
      </w:r>
      <w:r>
        <w:rPr>
          <w:b w:val="0"/>
          <w:bCs w:val="0"/>
          <w:color w:val="000000" w:themeColor="text1"/>
          <w:sz w:val="24"/>
          <w:szCs w:val="24"/>
        </w:rPr>
        <w:fldChar w:fldCharType="end"/>
      </w:r>
      <w:r w:rsidR="00976CB4">
        <w:rPr>
          <w:rFonts w:hint="eastAsia"/>
          <w:b w:val="0"/>
          <w:bCs w:val="0"/>
          <w:color w:val="000000" w:themeColor="text1"/>
          <w:sz w:val="24"/>
          <w:szCs w:val="24"/>
        </w:rPr>
        <w:t>学生提交作业流程图</w:t>
      </w:r>
    </w:p>
    <w:p w14:paraId="1AD03C54" w14:textId="77777777" w:rsidR="00344E60" w:rsidRDefault="00080B4F">
      <w:pPr>
        <w:pStyle w:val="32"/>
        <w:spacing w:line="360" w:lineRule="auto"/>
        <w:rPr>
          <w:rFonts w:ascii="Times New Roman" w:eastAsia="黑体" w:hAnsi="Times New Roman" w:cs="Times New Roman"/>
          <w:color w:val="auto"/>
          <w:sz w:val="28"/>
          <w:szCs w:val="28"/>
        </w:rPr>
      </w:pPr>
      <w:bookmarkStart w:id="74" w:name="_Toc12304107"/>
      <w:bookmarkStart w:id="75" w:name="_Toc12374940"/>
      <w:r>
        <w:rPr>
          <w:rFonts w:ascii="Times New Roman" w:eastAsia="黑体" w:hAnsi="Times New Roman" w:cs="Times New Roman"/>
          <w:color w:val="auto"/>
          <w:sz w:val="28"/>
          <w:szCs w:val="28"/>
        </w:rPr>
        <w:t>4.</w:t>
      </w:r>
      <w:r>
        <w:rPr>
          <w:rFonts w:ascii="Times New Roman" w:eastAsia="黑体" w:hAnsi="Times New Roman" w:cs="Times New Roman" w:hint="eastAsia"/>
          <w:color w:val="auto"/>
          <w:sz w:val="28"/>
          <w:szCs w:val="28"/>
        </w:rPr>
        <w:t>1</w:t>
      </w:r>
      <w:r>
        <w:rPr>
          <w:rFonts w:ascii="Times New Roman" w:eastAsia="黑体" w:hAnsi="Times New Roman" w:cs="Times New Roman"/>
          <w:color w:val="auto"/>
          <w:sz w:val="28"/>
          <w:szCs w:val="28"/>
        </w:rPr>
        <w:t>.3</w:t>
      </w:r>
      <w:r>
        <w:rPr>
          <w:rFonts w:ascii="Times New Roman" w:eastAsia="黑体" w:hAnsi="Times New Roman" w:cs="Times New Roman" w:hint="eastAsia"/>
          <w:color w:val="auto"/>
          <w:sz w:val="28"/>
          <w:szCs w:val="28"/>
        </w:rPr>
        <w:t xml:space="preserve"> </w:t>
      </w:r>
      <w:r>
        <w:rPr>
          <w:rFonts w:ascii="Times New Roman" w:eastAsia="黑体" w:hAnsi="Times New Roman" w:cs="Times New Roman" w:hint="eastAsia"/>
          <w:color w:val="auto"/>
          <w:sz w:val="28"/>
          <w:szCs w:val="28"/>
        </w:rPr>
        <w:t>学生查询成绩操作</w:t>
      </w:r>
      <w:bookmarkEnd w:id="74"/>
      <w:bookmarkEnd w:id="75"/>
    </w:p>
    <w:p w14:paraId="41A72D4B" w14:textId="77777777" w:rsidR="00344E60" w:rsidRDefault="00080B4F">
      <w:pPr>
        <w:ind w:firstLineChars="200" w:firstLine="480"/>
        <w:rPr>
          <w:rFonts w:ascii="Times New Roman" w:eastAsia="宋体" w:hAnsi="Times New Roman" w:cs="Times New Roman"/>
          <w:sz w:val="24"/>
          <w:lang w:bidi="en-US"/>
        </w:rPr>
      </w:pPr>
      <w:r>
        <w:rPr>
          <w:rFonts w:ascii="Times New Roman" w:eastAsia="宋体" w:hAnsi="Times New Roman" w:cs="Times New Roman" w:hint="eastAsia"/>
          <w:sz w:val="24"/>
          <w:lang w:bidi="en-US"/>
        </w:rPr>
        <w:t>操作流程如图</w:t>
      </w:r>
      <w:r>
        <w:rPr>
          <w:rFonts w:ascii="Times New Roman" w:eastAsia="宋体" w:hAnsi="Times New Roman" w:cs="Times New Roman" w:hint="eastAsia"/>
          <w:sz w:val="24"/>
          <w:lang w:bidi="en-US"/>
        </w:rPr>
        <w:t>4-</w:t>
      </w:r>
      <w:r>
        <w:rPr>
          <w:rFonts w:ascii="Times New Roman" w:eastAsia="宋体" w:hAnsi="Times New Roman" w:cs="Times New Roman"/>
          <w:sz w:val="24"/>
          <w:lang w:bidi="en-US"/>
        </w:rPr>
        <w:t>3</w:t>
      </w:r>
      <w:r>
        <w:rPr>
          <w:rFonts w:ascii="Times New Roman" w:eastAsia="宋体" w:hAnsi="Times New Roman" w:cs="Times New Roman" w:hint="eastAsia"/>
          <w:sz w:val="24"/>
          <w:lang w:bidi="en-US"/>
        </w:rPr>
        <w:t>，学生点击成绩查询按钮，页面发起成绩查询请求，控制层调用成绩查询逻辑，返回成绩查询结果，在页面上显示出来。</w:t>
      </w:r>
    </w:p>
    <w:p w14:paraId="45817ABA" w14:textId="77777777" w:rsidR="00344E60" w:rsidRDefault="00080B4F">
      <w:pPr>
        <w:rPr>
          <w:rFonts w:ascii="Times New Roman" w:eastAsia="宋体" w:hAnsi="Times New Roman" w:cs="Times New Roman"/>
          <w:sz w:val="24"/>
          <w:lang w:bidi="en-US"/>
        </w:rPr>
      </w:pPr>
      <w:r>
        <w:rPr>
          <w:rFonts w:ascii="Times New Roman" w:eastAsia="宋体" w:hAnsi="Times New Roman" w:cs="Times New Roman" w:hint="eastAsia"/>
          <w:sz w:val="24"/>
          <w:lang w:bidi="en-US"/>
        </w:rPr>
        <w:t xml:space="preserve"> </w:t>
      </w:r>
      <w:r>
        <w:rPr>
          <w:rFonts w:ascii="Times New Roman" w:eastAsia="宋体" w:hAnsi="Times New Roman" w:cs="Times New Roman"/>
          <w:sz w:val="24"/>
          <w:lang w:bidi="en-US"/>
        </w:rPr>
        <w:t xml:space="preserve">     </w:t>
      </w:r>
      <w:r>
        <w:rPr>
          <w:noProof/>
        </w:rPr>
        <w:drawing>
          <wp:inline distT="0" distB="0" distL="0" distR="0" wp14:anchorId="5DB0DC42" wp14:editId="64FEB008">
            <wp:extent cx="5274310" cy="1866265"/>
            <wp:effectExtent l="0" t="0" r="2540"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9"/>
                    <a:stretch>
                      <a:fillRect/>
                    </a:stretch>
                  </pic:blipFill>
                  <pic:spPr>
                    <a:xfrm>
                      <a:off x="0" y="0"/>
                      <a:ext cx="5274310" cy="1866265"/>
                    </a:xfrm>
                    <a:prstGeom prst="rect">
                      <a:avLst/>
                    </a:prstGeom>
                  </pic:spPr>
                </pic:pic>
              </a:graphicData>
            </a:graphic>
          </wp:inline>
        </w:drawing>
      </w:r>
    </w:p>
    <w:p w14:paraId="134DFB4E" w14:textId="77777777" w:rsidR="00344E60" w:rsidRDefault="00080B4F">
      <w:pPr>
        <w:pStyle w:val="a6"/>
        <w:jc w:val="center"/>
        <w:rPr>
          <w:b w:val="0"/>
          <w:bCs w:val="0"/>
          <w:color w:val="000000" w:themeColor="text1"/>
          <w:sz w:val="24"/>
          <w:szCs w:val="24"/>
        </w:rPr>
      </w:pPr>
      <w:r>
        <w:rPr>
          <w:rFonts w:hint="eastAsia"/>
          <w:b w:val="0"/>
          <w:bCs w:val="0"/>
          <w:color w:val="000000" w:themeColor="text1"/>
          <w:sz w:val="24"/>
          <w:szCs w:val="24"/>
        </w:rPr>
        <w:t>图</w:t>
      </w:r>
      <w:r>
        <w:rPr>
          <w:rFonts w:hint="eastAsia"/>
          <w:b w:val="0"/>
          <w:bCs w:val="0"/>
          <w:color w:val="000000" w:themeColor="text1"/>
          <w:sz w:val="24"/>
          <w:szCs w:val="24"/>
        </w:rPr>
        <w:t xml:space="preserve">4- </w:t>
      </w:r>
      <w:r>
        <w:rPr>
          <w:b w:val="0"/>
          <w:bCs w:val="0"/>
          <w:color w:val="000000" w:themeColor="text1"/>
          <w:sz w:val="24"/>
          <w:szCs w:val="24"/>
        </w:rPr>
        <w:fldChar w:fldCharType="begin"/>
      </w:r>
      <w:r>
        <w:rPr>
          <w:b w:val="0"/>
          <w:bCs w:val="0"/>
          <w:color w:val="000000" w:themeColor="text1"/>
          <w:sz w:val="24"/>
          <w:szCs w:val="24"/>
        </w:rPr>
        <w:instrText xml:space="preserve"> </w:instrText>
      </w:r>
      <w:r>
        <w:rPr>
          <w:rFonts w:hint="eastAsia"/>
          <w:b w:val="0"/>
          <w:bCs w:val="0"/>
          <w:color w:val="000000" w:themeColor="text1"/>
          <w:sz w:val="24"/>
          <w:szCs w:val="24"/>
        </w:rPr>
        <w:instrText xml:space="preserve">SEQ </w:instrText>
      </w:r>
      <w:r>
        <w:rPr>
          <w:rFonts w:hint="eastAsia"/>
          <w:b w:val="0"/>
          <w:bCs w:val="0"/>
          <w:color w:val="000000" w:themeColor="text1"/>
          <w:sz w:val="24"/>
          <w:szCs w:val="24"/>
        </w:rPr>
        <w:instrText>图</w:instrText>
      </w:r>
      <w:r>
        <w:rPr>
          <w:rFonts w:hint="eastAsia"/>
          <w:b w:val="0"/>
          <w:bCs w:val="0"/>
          <w:color w:val="000000" w:themeColor="text1"/>
          <w:sz w:val="24"/>
          <w:szCs w:val="24"/>
        </w:rPr>
        <w:instrText>4- \* ARABIC</w:instrText>
      </w:r>
      <w:r>
        <w:rPr>
          <w:b w:val="0"/>
          <w:bCs w:val="0"/>
          <w:color w:val="000000" w:themeColor="text1"/>
          <w:sz w:val="24"/>
          <w:szCs w:val="24"/>
        </w:rPr>
        <w:instrText xml:space="preserve"> </w:instrText>
      </w:r>
      <w:r>
        <w:rPr>
          <w:b w:val="0"/>
          <w:bCs w:val="0"/>
          <w:color w:val="000000" w:themeColor="text1"/>
          <w:sz w:val="24"/>
          <w:szCs w:val="24"/>
        </w:rPr>
        <w:fldChar w:fldCharType="separate"/>
      </w:r>
      <w:r>
        <w:rPr>
          <w:b w:val="0"/>
          <w:bCs w:val="0"/>
          <w:color w:val="000000" w:themeColor="text1"/>
          <w:sz w:val="24"/>
          <w:szCs w:val="24"/>
        </w:rPr>
        <w:t>3</w:t>
      </w:r>
      <w:r>
        <w:rPr>
          <w:b w:val="0"/>
          <w:bCs w:val="0"/>
          <w:color w:val="000000" w:themeColor="text1"/>
          <w:sz w:val="24"/>
          <w:szCs w:val="24"/>
        </w:rPr>
        <w:fldChar w:fldCharType="end"/>
      </w:r>
      <w:r w:rsidR="00976CB4">
        <w:rPr>
          <w:rFonts w:hint="eastAsia"/>
          <w:b w:val="0"/>
          <w:bCs w:val="0"/>
          <w:color w:val="000000" w:themeColor="text1"/>
          <w:sz w:val="24"/>
          <w:szCs w:val="24"/>
        </w:rPr>
        <w:t>学生查询成绩流程图</w:t>
      </w:r>
    </w:p>
    <w:p w14:paraId="31AE889F" w14:textId="77777777" w:rsidR="00344E60" w:rsidRDefault="00080B4F">
      <w:pPr>
        <w:pStyle w:val="21"/>
        <w:spacing w:after="240" w:line="360" w:lineRule="auto"/>
        <w:rPr>
          <w:rFonts w:ascii="Times New Roman" w:eastAsia="黑体" w:hAnsi="Times New Roman" w:cs="Times New Roman"/>
          <w:color w:val="auto"/>
          <w:sz w:val="30"/>
          <w:szCs w:val="30"/>
        </w:rPr>
      </w:pPr>
      <w:bookmarkStart w:id="76" w:name="_Toc12304108"/>
      <w:bookmarkStart w:id="77" w:name="_Toc12374941"/>
      <w:r>
        <w:rPr>
          <w:rFonts w:ascii="Times New Roman" w:eastAsia="黑体" w:hAnsi="Times New Roman" w:cs="Times New Roman"/>
          <w:color w:val="auto"/>
          <w:sz w:val="30"/>
          <w:szCs w:val="30"/>
        </w:rPr>
        <w:t>4.</w:t>
      </w:r>
      <w:r>
        <w:rPr>
          <w:rFonts w:ascii="Times New Roman" w:eastAsia="黑体" w:hAnsi="Times New Roman" w:cs="Times New Roman" w:hint="eastAsia"/>
          <w:color w:val="auto"/>
          <w:sz w:val="30"/>
          <w:szCs w:val="30"/>
        </w:rPr>
        <w:t>2</w:t>
      </w:r>
      <w:r>
        <w:rPr>
          <w:rFonts w:ascii="Times New Roman" w:eastAsia="黑体" w:hAnsi="Times New Roman" w:cs="Times New Roman"/>
          <w:color w:val="auto"/>
          <w:sz w:val="30"/>
          <w:szCs w:val="30"/>
        </w:rPr>
        <w:t xml:space="preserve"> </w:t>
      </w:r>
      <w:r>
        <w:rPr>
          <w:rFonts w:ascii="Times New Roman" w:eastAsia="黑体" w:hAnsi="Times New Roman" w:cs="Times New Roman" w:hint="eastAsia"/>
          <w:color w:val="auto"/>
          <w:sz w:val="30"/>
          <w:szCs w:val="30"/>
        </w:rPr>
        <w:t>教师端子系统模块</w:t>
      </w:r>
      <w:bookmarkEnd w:id="76"/>
      <w:bookmarkEnd w:id="77"/>
    </w:p>
    <w:p w14:paraId="0FBC18D3" w14:textId="77777777" w:rsidR="00344E60" w:rsidRPr="00F844F9" w:rsidRDefault="00080B4F" w:rsidP="00F844F9">
      <w:pPr>
        <w:pStyle w:val="32"/>
        <w:spacing w:after="240" w:line="360" w:lineRule="auto"/>
        <w:rPr>
          <w:rFonts w:ascii="Times New Roman" w:eastAsia="黑体" w:hAnsi="Times New Roman" w:cs="Times New Roman"/>
          <w:color w:val="auto"/>
          <w:sz w:val="28"/>
          <w:szCs w:val="28"/>
        </w:rPr>
      </w:pPr>
      <w:bookmarkStart w:id="78" w:name="_Toc12304109"/>
      <w:bookmarkStart w:id="79" w:name="_Toc12374942"/>
      <w:r w:rsidRPr="00F844F9">
        <w:rPr>
          <w:rFonts w:ascii="Times New Roman" w:eastAsia="黑体" w:hAnsi="Times New Roman" w:cs="Times New Roman" w:hint="eastAsia"/>
          <w:color w:val="auto"/>
          <w:sz w:val="28"/>
          <w:szCs w:val="28"/>
        </w:rPr>
        <w:t>4</w:t>
      </w:r>
      <w:r w:rsidRPr="00F844F9">
        <w:rPr>
          <w:rFonts w:ascii="Times New Roman" w:eastAsia="黑体" w:hAnsi="Times New Roman" w:cs="Times New Roman"/>
          <w:color w:val="auto"/>
          <w:sz w:val="28"/>
          <w:szCs w:val="28"/>
        </w:rPr>
        <w:t>.2.1</w:t>
      </w:r>
      <w:r w:rsidRPr="00F844F9">
        <w:rPr>
          <w:rFonts w:ascii="Times New Roman" w:eastAsia="黑体" w:hAnsi="Times New Roman" w:cs="Times New Roman" w:hint="eastAsia"/>
          <w:color w:val="auto"/>
          <w:sz w:val="28"/>
          <w:szCs w:val="28"/>
        </w:rPr>
        <w:t>教师增加题目操作</w:t>
      </w:r>
      <w:bookmarkEnd w:id="78"/>
      <w:bookmarkEnd w:id="79"/>
    </w:p>
    <w:p w14:paraId="3E11210E" w14:textId="77777777" w:rsidR="00344E60" w:rsidRDefault="00080B4F">
      <w:pPr>
        <w:ind w:firstLineChars="200" w:firstLine="480"/>
        <w:rPr>
          <w:rFonts w:ascii="Times New Roman" w:eastAsia="宋体" w:hAnsi="Times New Roman" w:cs="Times New Roman"/>
          <w:sz w:val="24"/>
          <w:lang w:bidi="en-US"/>
        </w:rPr>
      </w:pPr>
      <w:r>
        <w:rPr>
          <w:rFonts w:ascii="Times New Roman" w:eastAsia="宋体" w:hAnsi="Times New Roman" w:cs="Times New Roman" w:hint="eastAsia"/>
          <w:sz w:val="24"/>
          <w:lang w:bidi="en-US"/>
        </w:rPr>
        <w:t>操作流程如图</w:t>
      </w:r>
      <w:r>
        <w:rPr>
          <w:rFonts w:ascii="Times New Roman" w:eastAsia="宋体" w:hAnsi="Times New Roman" w:cs="Times New Roman" w:hint="eastAsia"/>
          <w:sz w:val="24"/>
          <w:lang w:bidi="en-US"/>
        </w:rPr>
        <w:t>4-</w:t>
      </w:r>
      <w:r>
        <w:rPr>
          <w:rFonts w:ascii="Times New Roman" w:eastAsia="宋体" w:hAnsi="Times New Roman" w:cs="Times New Roman"/>
          <w:sz w:val="24"/>
          <w:lang w:bidi="en-US"/>
        </w:rPr>
        <w:t>4</w:t>
      </w:r>
      <w:r>
        <w:rPr>
          <w:rFonts w:ascii="Times New Roman" w:eastAsia="宋体" w:hAnsi="Times New Roman" w:cs="Times New Roman" w:hint="eastAsia"/>
          <w:sz w:val="24"/>
          <w:lang w:bidi="en-US"/>
        </w:rPr>
        <w:t>，教师点击题目添加按钮，页面切换到题目录入界面，输入题目相关信息，点击添加按钮，页面发起题目添加请求，控制层调用添加题目逻辑，返回添加结果，将返回结果显示出来。</w:t>
      </w:r>
    </w:p>
    <w:p w14:paraId="322DFE16" w14:textId="77777777" w:rsidR="00344E60" w:rsidRDefault="00080B4F">
      <w:pPr>
        <w:ind w:left="240" w:hangingChars="100" w:hanging="240"/>
        <w:rPr>
          <w:rFonts w:ascii="Times New Roman" w:eastAsia="宋体" w:hAnsi="Times New Roman" w:cs="Times New Roman"/>
          <w:sz w:val="24"/>
          <w:lang w:bidi="en-US"/>
        </w:rPr>
      </w:pPr>
      <w:r>
        <w:rPr>
          <w:rFonts w:ascii="Times New Roman" w:eastAsia="宋体" w:hAnsi="Times New Roman" w:cs="Times New Roman" w:hint="eastAsia"/>
          <w:sz w:val="24"/>
          <w:lang w:bidi="en-US"/>
        </w:rPr>
        <w:lastRenderedPageBreak/>
        <w:t xml:space="preserve"> </w:t>
      </w:r>
      <w:r>
        <w:rPr>
          <w:rFonts w:ascii="Times New Roman" w:eastAsia="宋体" w:hAnsi="Times New Roman" w:cs="Times New Roman"/>
          <w:sz w:val="24"/>
          <w:lang w:bidi="en-US"/>
        </w:rPr>
        <w:t xml:space="preserve">     </w:t>
      </w:r>
      <w:r>
        <w:rPr>
          <w:noProof/>
        </w:rPr>
        <w:drawing>
          <wp:inline distT="0" distB="0" distL="0" distR="0" wp14:anchorId="19B41DDE" wp14:editId="2DEA83E6">
            <wp:extent cx="5274310" cy="1827530"/>
            <wp:effectExtent l="0" t="0" r="2540" b="127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20"/>
                    <a:stretch>
                      <a:fillRect/>
                    </a:stretch>
                  </pic:blipFill>
                  <pic:spPr>
                    <a:xfrm>
                      <a:off x="0" y="0"/>
                      <a:ext cx="5274310" cy="1827530"/>
                    </a:xfrm>
                    <a:prstGeom prst="rect">
                      <a:avLst/>
                    </a:prstGeom>
                  </pic:spPr>
                </pic:pic>
              </a:graphicData>
            </a:graphic>
          </wp:inline>
        </w:drawing>
      </w:r>
    </w:p>
    <w:p w14:paraId="29797054" w14:textId="77777777" w:rsidR="00344E60" w:rsidRDefault="00080B4F">
      <w:pPr>
        <w:pStyle w:val="a6"/>
        <w:jc w:val="center"/>
        <w:rPr>
          <w:b w:val="0"/>
          <w:bCs w:val="0"/>
          <w:color w:val="000000" w:themeColor="text1"/>
          <w:sz w:val="24"/>
          <w:szCs w:val="24"/>
        </w:rPr>
      </w:pPr>
      <w:r>
        <w:rPr>
          <w:rFonts w:hint="eastAsia"/>
          <w:b w:val="0"/>
          <w:bCs w:val="0"/>
          <w:color w:val="000000" w:themeColor="text1"/>
          <w:sz w:val="24"/>
          <w:szCs w:val="24"/>
        </w:rPr>
        <w:t>图</w:t>
      </w:r>
      <w:r>
        <w:rPr>
          <w:rFonts w:hint="eastAsia"/>
          <w:b w:val="0"/>
          <w:bCs w:val="0"/>
          <w:color w:val="000000" w:themeColor="text1"/>
          <w:sz w:val="24"/>
          <w:szCs w:val="24"/>
        </w:rPr>
        <w:t xml:space="preserve">4- </w:t>
      </w:r>
      <w:r>
        <w:rPr>
          <w:b w:val="0"/>
          <w:bCs w:val="0"/>
          <w:color w:val="000000" w:themeColor="text1"/>
          <w:sz w:val="24"/>
          <w:szCs w:val="24"/>
        </w:rPr>
        <w:fldChar w:fldCharType="begin"/>
      </w:r>
      <w:r>
        <w:rPr>
          <w:b w:val="0"/>
          <w:bCs w:val="0"/>
          <w:color w:val="000000" w:themeColor="text1"/>
          <w:sz w:val="24"/>
          <w:szCs w:val="24"/>
        </w:rPr>
        <w:instrText xml:space="preserve"> </w:instrText>
      </w:r>
      <w:r>
        <w:rPr>
          <w:rFonts w:hint="eastAsia"/>
          <w:b w:val="0"/>
          <w:bCs w:val="0"/>
          <w:color w:val="000000" w:themeColor="text1"/>
          <w:sz w:val="24"/>
          <w:szCs w:val="24"/>
        </w:rPr>
        <w:instrText xml:space="preserve">SEQ </w:instrText>
      </w:r>
      <w:r>
        <w:rPr>
          <w:rFonts w:hint="eastAsia"/>
          <w:b w:val="0"/>
          <w:bCs w:val="0"/>
          <w:color w:val="000000" w:themeColor="text1"/>
          <w:sz w:val="24"/>
          <w:szCs w:val="24"/>
        </w:rPr>
        <w:instrText>图</w:instrText>
      </w:r>
      <w:r>
        <w:rPr>
          <w:rFonts w:hint="eastAsia"/>
          <w:b w:val="0"/>
          <w:bCs w:val="0"/>
          <w:color w:val="000000" w:themeColor="text1"/>
          <w:sz w:val="24"/>
          <w:szCs w:val="24"/>
        </w:rPr>
        <w:instrText>4- \* ARABIC</w:instrText>
      </w:r>
      <w:r>
        <w:rPr>
          <w:b w:val="0"/>
          <w:bCs w:val="0"/>
          <w:color w:val="000000" w:themeColor="text1"/>
          <w:sz w:val="24"/>
          <w:szCs w:val="24"/>
        </w:rPr>
        <w:instrText xml:space="preserve"> </w:instrText>
      </w:r>
      <w:r>
        <w:rPr>
          <w:b w:val="0"/>
          <w:bCs w:val="0"/>
          <w:color w:val="000000" w:themeColor="text1"/>
          <w:sz w:val="24"/>
          <w:szCs w:val="24"/>
        </w:rPr>
        <w:fldChar w:fldCharType="separate"/>
      </w:r>
      <w:r>
        <w:rPr>
          <w:b w:val="0"/>
          <w:bCs w:val="0"/>
          <w:color w:val="000000" w:themeColor="text1"/>
          <w:sz w:val="24"/>
          <w:szCs w:val="24"/>
        </w:rPr>
        <w:t>4</w:t>
      </w:r>
      <w:r>
        <w:rPr>
          <w:b w:val="0"/>
          <w:bCs w:val="0"/>
          <w:color w:val="000000" w:themeColor="text1"/>
          <w:sz w:val="24"/>
          <w:szCs w:val="24"/>
        </w:rPr>
        <w:fldChar w:fldCharType="end"/>
      </w:r>
      <w:r w:rsidR="00976CB4">
        <w:rPr>
          <w:rFonts w:hint="eastAsia"/>
          <w:b w:val="0"/>
          <w:bCs w:val="0"/>
          <w:color w:val="000000" w:themeColor="text1"/>
          <w:sz w:val="24"/>
          <w:szCs w:val="24"/>
        </w:rPr>
        <w:t>教师增加题目流程图</w:t>
      </w:r>
    </w:p>
    <w:p w14:paraId="32D7144B" w14:textId="77777777" w:rsidR="00344E60" w:rsidRPr="00F844F9" w:rsidRDefault="00080B4F" w:rsidP="00F844F9">
      <w:pPr>
        <w:pStyle w:val="32"/>
        <w:spacing w:after="240" w:line="360" w:lineRule="auto"/>
        <w:rPr>
          <w:rFonts w:ascii="Times New Roman" w:eastAsia="黑体" w:hAnsi="Times New Roman" w:cs="Times New Roman"/>
          <w:color w:val="auto"/>
          <w:sz w:val="28"/>
          <w:szCs w:val="28"/>
        </w:rPr>
      </w:pPr>
      <w:bookmarkStart w:id="80" w:name="_Toc12304110"/>
      <w:bookmarkStart w:id="81" w:name="_Toc12374943"/>
      <w:r w:rsidRPr="00F844F9">
        <w:rPr>
          <w:rFonts w:ascii="Times New Roman" w:eastAsia="黑体" w:hAnsi="Times New Roman" w:cs="Times New Roman" w:hint="eastAsia"/>
          <w:color w:val="auto"/>
          <w:sz w:val="28"/>
          <w:szCs w:val="28"/>
        </w:rPr>
        <w:t>4</w:t>
      </w:r>
      <w:r w:rsidRPr="00F844F9">
        <w:rPr>
          <w:rFonts w:ascii="Times New Roman" w:eastAsia="黑体" w:hAnsi="Times New Roman" w:cs="Times New Roman"/>
          <w:color w:val="auto"/>
          <w:sz w:val="28"/>
          <w:szCs w:val="28"/>
        </w:rPr>
        <w:t>.2.1</w:t>
      </w:r>
      <w:r w:rsidRPr="00F844F9">
        <w:rPr>
          <w:rFonts w:ascii="Times New Roman" w:eastAsia="黑体" w:hAnsi="Times New Roman" w:cs="Times New Roman" w:hint="eastAsia"/>
          <w:color w:val="auto"/>
          <w:sz w:val="28"/>
          <w:szCs w:val="28"/>
        </w:rPr>
        <w:t>教师作业发布操作</w:t>
      </w:r>
      <w:bookmarkEnd w:id="80"/>
      <w:bookmarkEnd w:id="81"/>
    </w:p>
    <w:p w14:paraId="0032498E" w14:textId="77777777" w:rsidR="00344E60" w:rsidRPr="00976CB4" w:rsidRDefault="00080B4F" w:rsidP="00976CB4">
      <w:pPr>
        <w:ind w:firstLineChars="200" w:firstLine="480"/>
        <w:rPr>
          <w:rFonts w:ascii="Times New Roman" w:eastAsia="宋体" w:hAnsi="Times New Roman" w:cs="Times New Roman"/>
          <w:sz w:val="24"/>
          <w:lang w:bidi="en-US"/>
        </w:rPr>
      </w:pPr>
      <w:r>
        <w:rPr>
          <w:rFonts w:ascii="Times New Roman" w:eastAsia="宋体" w:hAnsi="Times New Roman" w:cs="Times New Roman" w:hint="eastAsia"/>
          <w:sz w:val="24"/>
          <w:lang w:bidi="en-US"/>
        </w:rPr>
        <w:t>操作流程如图</w:t>
      </w:r>
      <w:r>
        <w:rPr>
          <w:rFonts w:ascii="Times New Roman" w:eastAsia="宋体" w:hAnsi="Times New Roman" w:cs="Times New Roman" w:hint="eastAsia"/>
          <w:sz w:val="24"/>
          <w:lang w:bidi="en-US"/>
        </w:rPr>
        <w:t>4-</w:t>
      </w:r>
      <w:r>
        <w:rPr>
          <w:rFonts w:ascii="Times New Roman" w:eastAsia="宋体" w:hAnsi="Times New Roman" w:cs="Times New Roman"/>
          <w:sz w:val="24"/>
          <w:lang w:bidi="en-US"/>
        </w:rPr>
        <w:t>5</w:t>
      </w:r>
      <w:r>
        <w:rPr>
          <w:rFonts w:ascii="Times New Roman" w:eastAsia="宋体" w:hAnsi="Times New Roman" w:cs="Times New Roman" w:hint="eastAsia"/>
          <w:sz w:val="24"/>
          <w:lang w:bidi="en-US"/>
        </w:rPr>
        <w:t>，教师点击作业发布按钮，页面切换到作业发布界面，调用作业发布逻辑，返回发布结果，将返回结果显示出来。</w:t>
      </w:r>
    </w:p>
    <w:p w14:paraId="243C8AEE" w14:textId="77777777" w:rsidR="00344E60" w:rsidRDefault="00080B4F">
      <w:pPr>
        <w:ind w:firstLineChars="100" w:firstLine="220"/>
        <w:rPr>
          <w:rFonts w:ascii="Times New Roman" w:eastAsia="宋体" w:hAnsi="Times New Roman" w:cs="Times New Roman"/>
          <w:b/>
          <w:sz w:val="24"/>
          <w:lang w:bidi="en-US"/>
        </w:rPr>
      </w:pPr>
      <w:r>
        <w:rPr>
          <w:noProof/>
        </w:rPr>
        <w:drawing>
          <wp:inline distT="0" distB="0" distL="0" distR="0" wp14:anchorId="18D2D584" wp14:editId="6B55DCF3">
            <wp:extent cx="5274310" cy="2131695"/>
            <wp:effectExtent l="0" t="0" r="2540" b="190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21"/>
                    <a:stretch>
                      <a:fillRect/>
                    </a:stretch>
                  </pic:blipFill>
                  <pic:spPr>
                    <a:xfrm>
                      <a:off x="0" y="0"/>
                      <a:ext cx="5274310" cy="2131695"/>
                    </a:xfrm>
                    <a:prstGeom prst="rect">
                      <a:avLst/>
                    </a:prstGeom>
                  </pic:spPr>
                </pic:pic>
              </a:graphicData>
            </a:graphic>
          </wp:inline>
        </w:drawing>
      </w:r>
    </w:p>
    <w:p w14:paraId="41AA84BC" w14:textId="77777777" w:rsidR="00344E60" w:rsidRDefault="00080B4F">
      <w:pPr>
        <w:pStyle w:val="a6"/>
        <w:jc w:val="center"/>
        <w:rPr>
          <w:b w:val="0"/>
          <w:bCs w:val="0"/>
          <w:color w:val="000000" w:themeColor="text1"/>
          <w:sz w:val="24"/>
          <w:szCs w:val="24"/>
        </w:rPr>
      </w:pPr>
      <w:r>
        <w:rPr>
          <w:rFonts w:hint="eastAsia"/>
          <w:b w:val="0"/>
          <w:bCs w:val="0"/>
          <w:color w:val="000000" w:themeColor="text1"/>
          <w:sz w:val="24"/>
          <w:szCs w:val="24"/>
        </w:rPr>
        <w:t>图</w:t>
      </w:r>
      <w:r>
        <w:rPr>
          <w:rFonts w:hint="eastAsia"/>
          <w:b w:val="0"/>
          <w:bCs w:val="0"/>
          <w:color w:val="000000" w:themeColor="text1"/>
          <w:sz w:val="24"/>
          <w:szCs w:val="24"/>
        </w:rPr>
        <w:t xml:space="preserve">4- </w:t>
      </w:r>
      <w:r>
        <w:rPr>
          <w:b w:val="0"/>
          <w:bCs w:val="0"/>
          <w:color w:val="000000" w:themeColor="text1"/>
          <w:sz w:val="24"/>
          <w:szCs w:val="24"/>
        </w:rPr>
        <w:fldChar w:fldCharType="begin"/>
      </w:r>
      <w:r>
        <w:rPr>
          <w:b w:val="0"/>
          <w:bCs w:val="0"/>
          <w:color w:val="000000" w:themeColor="text1"/>
          <w:sz w:val="24"/>
          <w:szCs w:val="24"/>
        </w:rPr>
        <w:instrText xml:space="preserve"> </w:instrText>
      </w:r>
      <w:r>
        <w:rPr>
          <w:rFonts w:hint="eastAsia"/>
          <w:b w:val="0"/>
          <w:bCs w:val="0"/>
          <w:color w:val="000000" w:themeColor="text1"/>
          <w:sz w:val="24"/>
          <w:szCs w:val="24"/>
        </w:rPr>
        <w:instrText xml:space="preserve">SEQ </w:instrText>
      </w:r>
      <w:r>
        <w:rPr>
          <w:rFonts w:hint="eastAsia"/>
          <w:b w:val="0"/>
          <w:bCs w:val="0"/>
          <w:color w:val="000000" w:themeColor="text1"/>
          <w:sz w:val="24"/>
          <w:szCs w:val="24"/>
        </w:rPr>
        <w:instrText>图</w:instrText>
      </w:r>
      <w:r>
        <w:rPr>
          <w:rFonts w:hint="eastAsia"/>
          <w:b w:val="0"/>
          <w:bCs w:val="0"/>
          <w:color w:val="000000" w:themeColor="text1"/>
          <w:sz w:val="24"/>
          <w:szCs w:val="24"/>
        </w:rPr>
        <w:instrText>4- \* ARABIC</w:instrText>
      </w:r>
      <w:r>
        <w:rPr>
          <w:b w:val="0"/>
          <w:bCs w:val="0"/>
          <w:color w:val="000000" w:themeColor="text1"/>
          <w:sz w:val="24"/>
          <w:szCs w:val="24"/>
        </w:rPr>
        <w:instrText xml:space="preserve"> </w:instrText>
      </w:r>
      <w:r>
        <w:rPr>
          <w:b w:val="0"/>
          <w:bCs w:val="0"/>
          <w:color w:val="000000" w:themeColor="text1"/>
          <w:sz w:val="24"/>
          <w:szCs w:val="24"/>
        </w:rPr>
        <w:fldChar w:fldCharType="separate"/>
      </w:r>
      <w:r>
        <w:rPr>
          <w:b w:val="0"/>
          <w:bCs w:val="0"/>
          <w:color w:val="000000" w:themeColor="text1"/>
          <w:sz w:val="24"/>
          <w:szCs w:val="24"/>
        </w:rPr>
        <w:t>5</w:t>
      </w:r>
      <w:r>
        <w:rPr>
          <w:b w:val="0"/>
          <w:bCs w:val="0"/>
          <w:color w:val="000000" w:themeColor="text1"/>
          <w:sz w:val="24"/>
          <w:szCs w:val="24"/>
        </w:rPr>
        <w:fldChar w:fldCharType="end"/>
      </w:r>
      <w:r w:rsidR="00976CB4">
        <w:rPr>
          <w:rFonts w:hint="eastAsia"/>
          <w:b w:val="0"/>
          <w:bCs w:val="0"/>
          <w:color w:val="000000" w:themeColor="text1"/>
          <w:sz w:val="24"/>
          <w:szCs w:val="24"/>
        </w:rPr>
        <w:t>教师作业发布流程图</w:t>
      </w:r>
    </w:p>
    <w:p w14:paraId="45B2F1F8" w14:textId="77777777" w:rsidR="00344E60" w:rsidRPr="00F844F9" w:rsidRDefault="00080B4F" w:rsidP="00F844F9">
      <w:pPr>
        <w:pStyle w:val="32"/>
        <w:spacing w:after="240" w:line="360" w:lineRule="auto"/>
        <w:rPr>
          <w:rFonts w:ascii="Times New Roman" w:eastAsia="黑体" w:hAnsi="Times New Roman" w:cs="Times New Roman"/>
          <w:color w:val="auto"/>
          <w:sz w:val="28"/>
          <w:szCs w:val="28"/>
        </w:rPr>
      </w:pPr>
      <w:bookmarkStart w:id="82" w:name="_Toc12304111"/>
      <w:bookmarkStart w:id="83" w:name="_Toc12374944"/>
      <w:r w:rsidRPr="00F844F9">
        <w:rPr>
          <w:rFonts w:ascii="Times New Roman" w:eastAsia="黑体" w:hAnsi="Times New Roman" w:cs="Times New Roman" w:hint="eastAsia"/>
          <w:color w:val="auto"/>
          <w:sz w:val="28"/>
          <w:szCs w:val="28"/>
        </w:rPr>
        <w:t>4</w:t>
      </w:r>
      <w:r w:rsidRPr="00F844F9">
        <w:rPr>
          <w:rFonts w:ascii="Times New Roman" w:eastAsia="黑体" w:hAnsi="Times New Roman" w:cs="Times New Roman"/>
          <w:color w:val="auto"/>
          <w:sz w:val="28"/>
          <w:szCs w:val="28"/>
        </w:rPr>
        <w:t>.2.1</w:t>
      </w:r>
      <w:r w:rsidRPr="00F844F9">
        <w:rPr>
          <w:rFonts w:ascii="Times New Roman" w:eastAsia="黑体" w:hAnsi="Times New Roman" w:cs="Times New Roman" w:hint="eastAsia"/>
          <w:color w:val="auto"/>
          <w:sz w:val="28"/>
          <w:szCs w:val="28"/>
        </w:rPr>
        <w:t>教师作业批改操作</w:t>
      </w:r>
      <w:bookmarkEnd w:id="82"/>
      <w:bookmarkEnd w:id="83"/>
    </w:p>
    <w:p w14:paraId="7CF9907B" w14:textId="77777777" w:rsidR="00344E60" w:rsidRDefault="00080B4F">
      <w:pPr>
        <w:ind w:firstLineChars="200" w:firstLine="480"/>
        <w:rPr>
          <w:rFonts w:ascii="Times New Roman" w:eastAsia="宋体" w:hAnsi="Times New Roman" w:cs="Times New Roman"/>
          <w:sz w:val="24"/>
          <w:lang w:bidi="en-US"/>
        </w:rPr>
      </w:pPr>
      <w:r>
        <w:rPr>
          <w:rFonts w:ascii="Times New Roman" w:eastAsia="宋体" w:hAnsi="Times New Roman" w:cs="Times New Roman" w:hint="eastAsia"/>
          <w:sz w:val="24"/>
          <w:lang w:bidi="en-US"/>
        </w:rPr>
        <w:t>操作流程如图</w:t>
      </w:r>
      <w:r>
        <w:rPr>
          <w:rFonts w:ascii="Times New Roman" w:eastAsia="宋体" w:hAnsi="Times New Roman" w:cs="Times New Roman" w:hint="eastAsia"/>
          <w:sz w:val="24"/>
          <w:lang w:bidi="en-US"/>
        </w:rPr>
        <w:t>4-</w:t>
      </w:r>
      <w:r>
        <w:rPr>
          <w:rFonts w:ascii="Times New Roman" w:eastAsia="宋体" w:hAnsi="Times New Roman" w:cs="Times New Roman"/>
          <w:sz w:val="24"/>
          <w:lang w:bidi="en-US"/>
        </w:rPr>
        <w:t>6</w:t>
      </w:r>
      <w:r>
        <w:rPr>
          <w:rFonts w:ascii="Times New Roman" w:eastAsia="宋体" w:hAnsi="Times New Roman" w:cs="Times New Roman" w:hint="eastAsia"/>
          <w:sz w:val="24"/>
          <w:lang w:bidi="en-US"/>
        </w:rPr>
        <w:t>，教师点击作业按钮，页面切换到作业批改界面，页面发起作业批改添加请求，控制层调用作业批改逻辑，返回批改结果，将返回结果显示出来。</w:t>
      </w:r>
    </w:p>
    <w:p w14:paraId="0D28B347" w14:textId="77777777" w:rsidR="00344E60" w:rsidRDefault="00080B4F">
      <w:pPr>
        <w:ind w:left="480" w:hangingChars="200" w:hanging="480"/>
        <w:rPr>
          <w:rFonts w:ascii="Times New Roman" w:eastAsia="宋体" w:hAnsi="Times New Roman" w:cs="Times New Roman"/>
          <w:sz w:val="24"/>
          <w:lang w:bidi="en-US"/>
        </w:rPr>
      </w:pPr>
      <w:r>
        <w:rPr>
          <w:rFonts w:ascii="Times New Roman" w:eastAsia="宋体" w:hAnsi="Times New Roman" w:cs="Times New Roman" w:hint="eastAsia"/>
          <w:sz w:val="24"/>
          <w:lang w:bidi="en-US"/>
        </w:rPr>
        <w:lastRenderedPageBreak/>
        <w:t xml:space="preserve"> </w:t>
      </w:r>
      <w:r>
        <w:rPr>
          <w:rFonts w:ascii="Times New Roman" w:eastAsia="宋体" w:hAnsi="Times New Roman" w:cs="Times New Roman"/>
          <w:sz w:val="24"/>
          <w:lang w:bidi="en-US"/>
        </w:rPr>
        <w:t xml:space="preserve">     </w:t>
      </w:r>
      <w:r>
        <w:rPr>
          <w:noProof/>
        </w:rPr>
        <w:drawing>
          <wp:inline distT="0" distB="0" distL="0" distR="0" wp14:anchorId="580A58BA" wp14:editId="1FFABA8E">
            <wp:extent cx="5274310" cy="1783715"/>
            <wp:effectExtent l="0" t="0" r="2540" b="698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22"/>
                    <a:stretch>
                      <a:fillRect/>
                    </a:stretch>
                  </pic:blipFill>
                  <pic:spPr>
                    <a:xfrm>
                      <a:off x="0" y="0"/>
                      <a:ext cx="5274310" cy="1783715"/>
                    </a:xfrm>
                    <a:prstGeom prst="rect">
                      <a:avLst/>
                    </a:prstGeom>
                  </pic:spPr>
                </pic:pic>
              </a:graphicData>
            </a:graphic>
          </wp:inline>
        </w:drawing>
      </w:r>
    </w:p>
    <w:p w14:paraId="6D72502E" w14:textId="77777777" w:rsidR="00344E60" w:rsidRDefault="00080B4F">
      <w:pPr>
        <w:pStyle w:val="a6"/>
        <w:jc w:val="center"/>
        <w:rPr>
          <w:b w:val="0"/>
          <w:bCs w:val="0"/>
          <w:color w:val="000000" w:themeColor="text1"/>
          <w:sz w:val="24"/>
          <w:szCs w:val="24"/>
        </w:rPr>
      </w:pPr>
      <w:r>
        <w:rPr>
          <w:rFonts w:hint="eastAsia"/>
          <w:b w:val="0"/>
          <w:bCs w:val="0"/>
          <w:color w:val="000000" w:themeColor="text1"/>
          <w:sz w:val="24"/>
          <w:szCs w:val="24"/>
        </w:rPr>
        <w:t>图</w:t>
      </w:r>
      <w:r>
        <w:rPr>
          <w:rFonts w:hint="eastAsia"/>
          <w:b w:val="0"/>
          <w:bCs w:val="0"/>
          <w:color w:val="000000" w:themeColor="text1"/>
          <w:sz w:val="24"/>
          <w:szCs w:val="24"/>
        </w:rPr>
        <w:t xml:space="preserve">4- </w:t>
      </w:r>
      <w:r>
        <w:rPr>
          <w:b w:val="0"/>
          <w:bCs w:val="0"/>
          <w:color w:val="000000" w:themeColor="text1"/>
          <w:sz w:val="24"/>
          <w:szCs w:val="24"/>
        </w:rPr>
        <w:fldChar w:fldCharType="begin"/>
      </w:r>
      <w:r>
        <w:rPr>
          <w:b w:val="0"/>
          <w:bCs w:val="0"/>
          <w:color w:val="000000" w:themeColor="text1"/>
          <w:sz w:val="24"/>
          <w:szCs w:val="24"/>
        </w:rPr>
        <w:instrText xml:space="preserve"> </w:instrText>
      </w:r>
      <w:r>
        <w:rPr>
          <w:rFonts w:hint="eastAsia"/>
          <w:b w:val="0"/>
          <w:bCs w:val="0"/>
          <w:color w:val="000000" w:themeColor="text1"/>
          <w:sz w:val="24"/>
          <w:szCs w:val="24"/>
        </w:rPr>
        <w:instrText xml:space="preserve">SEQ </w:instrText>
      </w:r>
      <w:r>
        <w:rPr>
          <w:rFonts w:hint="eastAsia"/>
          <w:b w:val="0"/>
          <w:bCs w:val="0"/>
          <w:color w:val="000000" w:themeColor="text1"/>
          <w:sz w:val="24"/>
          <w:szCs w:val="24"/>
        </w:rPr>
        <w:instrText>图</w:instrText>
      </w:r>
      <w:r>
        <w:rPr>
          <w:rFonts w:hint="eastAsia"/>
          <w:b w:val="0"/>
          <w:bCs w:val="0"/>
          <w:color w:val="000000" w:themeColor="text1"/>
          <w:sz w:val="24"/>
          <w:szCs w:val="24"/>
        </w:rPr>
        <w:instrText>4- \* ARABIC</w:instrText>
      </w:r>
      <w:r>
        <w:rPr>
          <w:b w:val="0"/>
          <w:bCs w:val="0"/>
          <w:color w:val="000000" w:themeColor="text1"/>
          <w:sz w:val="24"/>
          <w:szCs w:val="24"/>
        </w:rPr>
        <w:instrText xml:space="preserve"> </w:instrText>
      </w:r>
      <w:r>
        <w:rPr>
          <w:b w:val="0"/>
          <w:bCs w:val="0"/>
          <w:color w:val="000000" w:themeColor="text1"/>
          <w:sz w:val="24"/>
          <w:szCs w:val="24"/>
        </w:rPr>
        <w:fldChar w:fldCharType="separate"/>
      </w:r>
      <w:r>
        <w:rPr>
          <w:b w:val="0"/>
          <w:bCs w:val="0"/>
          <w:color w:val="000000" w:themeColor="text1"/>
          <w:sz w:val="24"/>
          <w:szCs w:val="24"/>
        </w:rPr>
        <w:t>6</w:t>
      </w:r>
      <w:r>
        <w:rPr>
          <w:b w:val="0"/>
          <w:bCs w:val="0"/>
          <w:color w:val="000000" w:themeColor="text1"/>
          <w:sz w:val="24"/>
          <w:szCs w:val="24"/>
        </w:rPr>
        <w:fldChar w:fldCharType="end"/>
      </w:r>
      <w:r w:rsidR="00976CB4">
        <w:rPr>
          <w:rFonts w:hint="eastAsia"/>
          <w:b w:val="0"/>
          <w:bCs w:val="0"/>
          <w:color w:val="000000" w:themeColor="text1"/>
          <w:sz w:val="24"/>
          <w:szCs w:val="24"/>
        </w:rPr>
        <w:t>教师作业批改流程图</w:t>
      </w:r>
    </w:p>
    <w:p w14:paraId="557AE70D" w14:textId="77777777" w:rsidR="00344E60" w:rsidRPr="00F844F9" w:rsidRDefault="00080B4F" w:rsidP="00F844F9">
      <w:pPr>
        <w:pStyle w:val="32"/>
        <w:spacing w:after="240" w:line="360" w:lineRule="auto"/>
        <w:rPr>
          <w:rFonts w:ascii="Times New Roman" w:eastAsia="黑体" w:hAnsi="Times New Roman" w:cs="Times New Roman"/>
          <w:color w:val="auto"/>
          <w:sz w:val="28"/>
          <w:szCs w:val="28"/>
        </w:rPr>
      </w:pPr>
      <w:bookmarkStart w:id="84" w:name="_Toc12304112"/>
      <w:bookmarkStart w:id="85" w:name="_Toc12374945"/>
      <w:r w:rsidRPr="00F844F9">
        <w:rPr>
          <w:rFonts w:ascii="Times New Roman" w:eastAsia="黑体" w:hAnsi="Times New Roman" w:cs="Times New Roman" w:hint="eastAsia"/>
          <w:color w:val="auto"/>
          <w:sz w:val="28"/>
          <w:szCs w:val="28"/>
        </w:rPr>
        <w:t>4</w:t>
      </w:r>
      <w:r w:rsidRPr="00F844F9">
        <w:rPr>
          <w:rFonts w:ascii="Times New Roman" w:eastAsia="黑体" w:hAnsi="Times New Roman" w:cs="Times New Roman"/>
          <w:color w:val="auto"/>
          <w:sz w:val="28"/>
          <w:szCs w:val="28"/>
        </w:rPr>
        <w:t>.2.1</w:t>
      </w:r>
      <w:r w:rsidRPr="00F844F9">
        <w:rPr>
          <w:rFonts w:ascii="Times New Roman" w:eastAsia="黑体" w:hAnsi="Times New Roman" w:cs="Times New Roman" w:hint="eastAsia"/>
          <w:color w:val="auto"/>
          <w:sz w:val="28"/>
          <w:szCs w:val="28"/>
        </w:rPr>
        <w:t>教师成绩查询操作</w:t>
      </w:r>
      <w:bookmarkEnd w:id="84"/>
      <w:bookmarkEnd w:id="85"/>
    </w:p>
    <w:p w14:paraId="66FEBEC1" w14:textId="77777777" w:rsidR="00344E60" w:rsidRPr="00976CB4" w:rsidRDefault="00080B4F" w:rsidP="00976CB4">
      <w:pPr>
        <w:ind w:firstLineChars="200" w:firstLine="480"/>
        <w:rPr>
          <w:rFonts w:ascii="Times New Roman" w:eastAsia="宋体" w:hAnsi="Times New Roman" w:cs="Times New Roman"/>
          <w:sz w:val="24"/>
          <w:lang w:bidi="en-US"/>
        </w:rPr>
      </w:pPr>
      <w:r>
        <w:rPr>
          <w:rFonts w:ascii="Times New Roman" w:eastAsia="宋体" w:hAnsi="Times New Roman" w:cs="Times New Roman" w:hint="eastAsia"/>
          <w:sz w:val="24"/>
          <w:lang w:bidi="en-US"/>
        </w:rPr>
        <w:t>操作流程如图</w:t>
      </w:r>
      <w:r>
        <w:rPr>
          <w:rFonts w:ascii="Times New Roman" w:eastAsia="宋体" w:hAnsi="Times New Roman" w:cs="Times New Roman" w:hint="eastAsia"/>
          <w:sz w:val="24"/>
          <w:lang w:bidi="en-US"/>
        </w:rPr>
        <w:t>4-</w:t>
      </w:r>
      <w:r>
        <w:rPr>
          <w:rFonts w:ascii="Times New Roman" w:eastAsia="宋体" w:hAnsi="Times New Roman" w:cs="Times New Roman"/>
          <w:sz w:val="24"/>
          <w:lang w:bidi="en-US"/>
        </w:rPr>
        <w:t>7</w:t>
      </w:r>
      <w:r>
        <w:rPr>
          <w:rFonts w:ascii="Times New Roman" w:eastAsia="宋体" w:hAnsi="Times New Roman" w:cs="Times New Roman" w:hint="eastAsia"/>
          <w:sz w:val="24"/>
          <w:lang w:bidi="en-US"/>
        </w:rPr>
        <w:t>，教师点击成绩查询按钮，页面发起成绩查询请求，控制层调用成绩查询逻辑，返回成绩查询结果，在页面上显示出来。</w:t>
      </w:r>
    </w:p>
    <w:p w14:paraId="55E8D491" w14:textId="77777777" w:rsidR="00344E60" w:rsidRDefault="00080B4F">
      <w:pPr>
        <w:pStyle w:val="aff2"/>
        <w:rPr>
          <w:rFonts w:ascii="Times New Roman" w:eastAsia="宋体" w:hAnsi="Times New Roman" w:cs="Times New Roman"/>
          <w:b/>
          <w:sz w:val="24"/>
          <w:lang w:bidi="en-US"/>
        </w:rPr>
      </w:pPr>
      <w:r>
        <w:rPr>
          <w:noProof/>
        </w:rPr>
        <w:drawing>
          <wp:inline distT="0" distB="0" distL="0" distR="0" wp14:anchorId="70D38B09" wp14:editId="7E89D3F9">
            <wp:extent cx="5274310" cy="184975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23"/>
                    <a:stretch>
                      <a:fillRect/>
                    </a:stretch>
                  </pic:blipFill>
                  <pic:spPr>
                    <a:xfrm>
                      <a:off x="0" y="0"/>
                      <a:ext cx="5274310" cy="1849755"/>
                    </a:xfrm>
                    <a:prstGeom prst="rect">
                      <a:avLst/>
                    </a:prstGeom>
                  </pic:spPr>
                </pic:pic>
              </a:graphicData>
            </a:graphic>
          </wp:inline>
        </w:drawing>
      </w:r>
    </w:p>
    <w:p w14:paraId="602FB270" w14:textId="77777777" w:rsidR="00344E60" w:rsidRDefault="00080B4F">
      <w:pPr>
        <w:pStyle w:val="a6"/>
        <w:jc w:val="center"/>
        <w:rPr>
          <w:b w:val="0"/>
          <w:bCs w:val="0"/>
          <w:color w:val="000000" w:themeColor="text1"/>
          <w:sz w:val="24"/>
          <w:szCs w:val="24"/>
        </w:rPr>
      </w:pPr>
      <w:r>
        <w:rPr>
          <w:rFonts w:hint="eastAsia"/>
          <w:b w:val="0"/>
          <w:bCs w:val="0"/>
          <w:color w:val="000000" w:themeColor="text1"/>
          <w:sz w:val="24"/>
          <w:szCs w:val="24"/>
        </w:rPr>
        <w:t>图</w:t>
      </w:r>
      <w:r>
        <w:rPr>
          <w:rFonts w:hint="eastAsia"/>
          <w:b w:val="0"/>
          <w:bCs w:val="0"/>
          <w:color w:val="000000" w:themeColor="text1"/>
          <w:sz w:val="24"/>
          <w:szCs w:val="24"/>
        </w:rPr>
        <w:t xml:space="preserve">4- </w:t>
      </w:r>
      <w:r>
        <w:rPr>
          <w:b w:val="0"/>
          <w:bCs w:val="0"/>
          <w:color w:val="000000" w:themeColor="text1"/>
          <w:sz w:val="24"/>
          <w:szCs w:val="24"/>
        </w:rPr>
        <w:fldChar w:fldCharType="begin"/>
      </w:r>
      <w:r>
        <w:rPr>
          <w:b w:val="0"/>
          <w:bCs w:val="0"/>
          <w:color w:val="000000" w:themeColor="text1"/>
          <w:sz w:val="24"/>
          <w:szCs w:val="24"/>
        </w:rPr>
        <w:instrText xml:space="preserve"> </w:instrText>
      </w:r>
      <w:r>
        <w:rPr>
          <w:rFonts w:hint="eastAsia"/>
          <w:b w:val="0"/>
          <w:bCs w:val="0"/>
          <w:color w:val="000000" w:themeColor="text1"/>
          <w:sz w:val="24"/>
          <w:szCs w:val="24"/>
        </w:rPr>
        <w:instrText xml:space="preserve">SEQ </w:instrText>
      </w:r>
      <w:r>
        <w:rPr>
          <w:rFonts w:hint="eastAsia"/>
          <w:b w:val="0"/>
          <w:bCs w:val="0"/>
          <w:color w:val="000000" w:themeColor="text1"/>
          <w:sz w:val="24"/>
          <w:szCs w:val="24"/>
        </w:rPr>
        <w:instrText>图</w:instrText>
      </w:r>
      <w:r>
        <w:rPr>
          <w:rFonts w:hint="eastAsia"/>
          <w:b w:val="0"/>
          <w:bCs w:val="0"/>
          <w:color w:val="000000" w:themeColor="text1"/>
          <w:sz w:val="24"/>
          <w:szCs w:val="24"/>
        </w:rPr>
        <w:instrText>4- \* ARABIC</w:instrText>
      </w:r>
      <w:r>
        <w:rPr>
          <w:b w:val="0"/>
          <w:bCs w:val="0"/>
          <w:color w:val="000000" w:themeColor="text1"/>
          <w:sz w:val="24"/>
          <w:szCs w:val="24"/>
        </w:rPr>
        <w:instrText xml:space="preserve"> </w:instrText>
      </w:r>
      <w:r>
        <w:rPr>
          <w:b w:val="0"/>
          <w:bCs w:val="0"/>
          <w:color w:val="000000" w:themeColor="text1"/>
          <w:sz w:val="24"/>
          <w:szCs w:val="24"/>
        </w:rPr>
        <w:fldChar w:fldCharType="separate"/>
      </w:r>
      <w:r>
        <w:rPr>
          <w:b w:val="0"/>
          <w:bCs w:val="0"/>
          <w:color w:val="000000" w:themeColor="text1"/>
          <w:sz w:val="24"/>
          <w:szCs w:val="24"/>
        </w:rPr>
        <w:t>7</w:t>
      </w:r>
      <w:r>
        <w:rPr>
          <w:b w:val="0"/>
          <w:bCs w:val="0"/>
          <w:color w:val="000000" w:themeColor="text1"/>
          <w:sz w:val="24"/>
          <w:szCs w:val="24"/>
        </w:rPr>
        <w:fldChar w:fldCharType="end"/>
      </w:r>
      <w:r w:rsidR="00976CB4">
        <w:rPr>
          <w:rFonts w:hint="eastAsia"/>
          <w:b w:val="0"/>
          <w:bCs w:val="0"/>
          <w:color w:val="000000" w:themeColor="text1"/>
          <w:sz w:val="24"/>
          <w:szCs w:val="24"/>
        </w:rPr>
        <w:t>教师成绩查询流程图</w:t>
      </w:r>
    </w:p>
    <w:p w14:paraId="20DD64E1" w14:textId="77777777" w:rsidR="00344E60" w:rsidRDefault="00080B4F">
      <w:pPr>
        <w:pStyle w:val="10"/>
        <w:spacing w:after="240" w:line="360" w:lineRule="auto"/>
        <w:rPr>
          <w:rFonts w:ascii="Times New Roman" w:eastAsia="黑体" w:hAnsi="Times New Roman" w:cs="Times New Roman"/>
          <w:color w:val="auto"/>
          <w:sz w:val="44"/>
          <w:szCs w:val="44"/>
        </w:rPr>
      </w:pPr>
      <w:bookmarkStart w:id="86" w:name="_Toc12304113"/>
      <w:bookmarkStart w:id="87" w:name="_Toc12374946"/>
      <w:r>
        <w:rPr>
          <w:rFonts w:ascii="Times New Roman" w:eastAsia="黑体" w:hAnsi="Times New Roman" w:cs="Times New Roman"/>
          <w:color w:val="auto"/>
          <w:sz w:val="44"/>
          <w:szCs w:val="44"/>
        </w:rPr>
        <w:t>5</w:t>
      </w:r>
      <w:r>
        <w:rPr>
          <w:rFonts w:ascii="Times New Roman" w:eastAsia="黑体" w:hAnsi="Times New Roman" w:cs="Times New Roman"/>
          <w:color w:val="auto"/>
          <w:sz w:val="44"/>
          <w:szCs w:val="44"/>
        </w:rPr>
        <w:t>．数据库设计</w:t>
      </w:r>
      <w:bookmarkEnd w:id="86"/>
      <w:bookmarkEnd w:id="87"/>
    </w:p>
    <w:p w14:paraId="6873DEAF" w14:textId="77777777" w:rsidR="00344E60" w:rsidRDefault="00080B4F">
      <w:pPr>
        <w:pStyle w:val="21"/>
        <w:spacing w:after="240" w:line="360" w:lineRule="auto"/>
        <w:rPr>
          <w:rFonts w:ascii="Times New Roman" w:eastAsia="黑体" w:hAnsi="Times New Roman" w:cs="Times New Roman"/>
          <w:color w:val="auto"/>
          <w:sz w:val="30"/>
          <w:szCs w:val="30"/>
        </w:rPr>
      </w:pPr>
      <w:bookmarkStart w:id="88" w:name="_Toc416640910"/>
      <w:bookmarkStart w:id="89" w:name="_Toc12304114"/>
      <w:bookmarkStart w:id="90" w:name="_Toc12374947"/>
      <w:bookmarkStart w:id="91" w:name="_Toc416086871"/>
      <w:r>
        <w:rPr>
          <w:rFonts w:ascii="Times New Roman" w:eastAsia="黑体" w:hAnsi="Times New Roman" w:cs="Times New Roman"/>
          <w:color w:val="auto"/>
          <w:sz w:val="30"/>
          <w:szCs w:val="30"/>
        </w:rPr>
        <w:t>5.1</w:t>
      </w:r>
      <w:r>
        <w:rPr>
          <w:rFonts w:ascii="Times New Roman" w:eastAsia="黑体" w:hAnsi="Times New Roman" w:cs="Times New Roman" w:hint="eastAsia"/>
          <w:color w:val="auto"/>
          <w:sz w:val="30"/>
          <w:szCs w:val="30"/>
        </w:rPr>
        <w:t xml:space="preserve"> </w:t>
      </w:r>
      <w:r>
        <w:rPr>
          <w:rFonts w:ascii="Times New Roman" w:eastAsia="黑体" w:hAnsi="Times New Roman" w:cs="Times New Roman"/>
          <w:color w:val="auto"/>
          <w:sz w:val="30"/>
          <w:szCs w:val="30"/>
        </w:rPr>
        <w:t>数据库</w:t>
      </w:r>
      <w:bookmarkEnd w:id="88"/>
      <w:r>
        <w:rPr>
          <w:rFonts w:ascii="Times New Roman" w:eastAsia="黑体" w:hAnsi="Times New Roman" w:cs="Times New Roman" w:hint="eastAsia"/>
          <w:color w:val="auto"/>
          <w:sz w:val="30"/>
          <w:szCs w:val="30"/>
        </w:rPr>
        <w:t>选择</w:t>
      </w:r>
      <w:bookmarkEnd w:id="89"/>
      <w:bookmarkEnd w:id="90"/>
    </w:p>
    <w:p w14:paraId="4032BC56" w14:textId="77777777" w:rsidR="00344E60" w:rsidRDefault="00E41E29">
      <w:pPr>
        <w:numPr>
          <w:ilvl w:val="12"/>
          <w:numId w:val="0"/>
        </w:numPr>
        <w:tabs>
          <w:tab w:val="left" w:pos="45"/>
        </w:tabs>
        <w:autoSpaceDE w:val="0"/>
        <w:autoSpaceDN w:val="0"/>
        <w:adjustRightInd w:val="0"/>
        <w:spacing w:after="0" w:line="360" w:lineRule="auto"/>
      </w:pPr>
      <w:r>
        <w:rPr>
          <w:rFonts w:ascii="Times New Roman" w:hAnsi="Times New Roman" w:cs="Times New Roman"/>
          <w:sz w:val="24"/>
          <w:szCs w:val="24"/>
        </w:rPr>
        <w:tab/>
      </w:r>
      <w:r>
        <w:rPr>
          <w:rFonts w:ascii="Times New Roman" w:hAnsi="Times New Roman" w:cs="Times New Roman"/>
          <w:sz w:val="24"/>
          <w:szCs w:val="24"/>
        </w:rPr>
        <w:tab/>
      </w:r>
      <w:r w:rsidR="00080B4F">
        <w:rPr>
          <w:rFonts w:ascii="Times New Roman" w:hAnsi="Times New Roman" w:cs="Times New Roman" w:hint="eastAsia"/>
          <w:sz w:val="24"/>
          <w:szCs w:val="24"/>
        </w:rPr>
        <w:t>作业批改系统使用</w:t>
      </w:r>
      <w:r w:rsidR="00080B4F">
        <w:rPr>
          <w:rFonts w:ascii="Times New Roman" w:hAnsi="Times New Roman" w:cs="Times New Roman" w:hint="eastAsia"/>
          <w:sz w:val="24"/>
          <w:szCs w:val="24"/>
        </w:rPr>
        <w:t>MySQL</w:t>
      </w:r>
      <w:r w:rsidR="00080B4F">
        <w:rPr>
          <w:rFonts w:ascii="Times New Roman" w:hAnsi="Times New Roman" w:cs="Times New Roman" w:hint="eastAsia"/>
          <w:sz w:val="24"/>
          <w:szCs w:val="24"/>
        </w:rPr>
        <w:t>来进行数据库设计。</w:t>
      </w:r>
    </w:p>
    <w:p w14:paraId="75700422" w14:textId="77777777" w:rsidR="00344E60" w:rsidRDefault="00080B4F">
      <w:pPr>
        <w:pStyle w:val="21"/>
        <w:spacing w:after="240" w:line="360" w:lineRule="auto"/>
        <w:rPr>
          <w:rFonts w:ascii="Times New Roman" w:eastAsia="黑体" w:hAnsi="Times New Roman" w:cs="Times New Roman"/>
          <w:color w:val="auto"/>
          <w:sz w:val="30"/>
          <w:szCs w:val="30"/>
        </w:rPr>
      </w:pPr>
      <w:bookmarkStart w:id="92" w:name="_Toc416640911"/>
      <w:bookmarkStart w:id="93" w:name="_Toc12304115"/>
      <w:bookmarkStart w:id="94" w:name="_Toc12374948"/>
      <w:r>
        <w:rPr>
          <w:rFonts w:ascii="Times New Roman" w:eastAsia="黑体" w:hAnsi="Times New Roman" w:cs="Times New Roman"/>
          <w:color w:val="auto"/>
          <w:sz w:val="30"/>
          <w:szCs w:val="30"/>
        </w:rPr>
        <w:t>5.2</w:t>
      </w:r>
      <w:r>
        <w:rPr>
          <w:rFonts w:ascii="Times New Roman" w:eastAsia="黑体" w:hAnsi="Times New Roman" w:cs="Times New Roman" w:hint="eastAsia"/>
          <w:color w:val="auto"/>
          <w:sz w:val="30"/>
          <w:szCs w:val="30"/>
        </w:rPr>
        <w:t xml:space="preserve"> </w:t>
      </w:r>
      <w:r>
        <w:rPr>
          <w:rFonts w:ascii="Times New Roman" w:eastAsia="黑体" w:hAnsi="Times New Roman" w:cs="Times New Roman"/>
          <w:color w:val="auto"/>
          <w:sz w:val="30"/>
          <w:szCs w:val="30"/>
        </w:rPr>
        <w:t>数据库逻辑结构</w:t>
      </w:r>
      <w:bookmarkEnd w:id="92"/>
      <w:bookmarkEnd w:id="93"/>
      <w:bookmarkEnd w:id="94"/>
    </w:p>
    <w:p w14:paraId="655B84D6" w14:textId="77777777" w:rsidR="00344E60" w:rsidRDefault="00080B4F">
      <w:pPr>
        <w:numPr>
          <w:ilvl w:val="12"/>
          <w:numId w:val="0"/>
        </w:numPr>
        <w:tabs>
          <w:tab w:val="left" w:pos="45"/>
        </w:tabs>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综上分析，</w:t>
      </w:r>
      <w:r>
        <w:rPr>
          <w:rFonts w:ascii="Times New Roman" w:hAnsi="Times New Roman" w:cs="Times New Roman" w:hint="eastAsia"/>
          <w:sz w:val="24"/>
          <w:szCs w:val="24"/>
        </w:rPr>
        <w:t>作业批改系统</w:t>
      </w:r>
      <w:r>
        <w:rPr>
          <w:rFonts w:ascii="Times New Roman" w:hAnsi="Times New Roman" w:cs="Times New Roman"/>
          <w:sz w:val="24"/>
          <w:szCs w:val="24"/>
        </w:rPr>
        <w:t>的实体关系图（概念数据模型）如下图所示。</w:t>
      </w:r>
    </w:p>
    <w:p w14:paraId="0303E295" w14:textId="77777777" w:rsidR="00344E60" w:rsidRDefault="00080B4F" w:rsidP="00E41E29">
      <w:pPr>
        <w:spacing w:line="360" w:lineRule="auto"/>
        <w:ind w:firstLine="480"/>
      </w:pPr>
      <w:r>
        <w:rPr>
          <w:rFonts w:ascii="Times New Roman" w:hAnsi="Times New Roman" w:cs="Times New Roman" w:hint="eastAsia"/>
          <w:noProof/>
          <w:sz w:val="24"/>
          <w:szCs w:val="24"/>
        </w:rPr>
        <w:lastRenderedPageBreak/>
        <w:drawing>
          <wp:inline distT="0" distB="0" distL="114300" distR="114300" wp14:anchorId="0895F378" wp14:editId="7BA9E761">
            <wp:extent cx="4966855" cy="3252722"/>
            <wp:effectExtent l="0" t="0" r="5715" b="5080"/>
            <wp:docPr id="17" name="图片 17" descr="数据库"/>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数据库"/>
                    <pic:cNvPicPr>
                      <a:picLocks noChangeAspect="1"/>
                    </pic:cNvPicPr>
                  </pic:nvPicPr>
                  <pic:blipFill rotWithShape="1">
                    <a:blip r:embed="rId24"/>
                    <a:srcRect l="5671" t="8345" r="4960" b="7207"/>
                    <a:stretch/>
                  </pic:blipFill>
                  <pic:spPr bwMode="auto">
                    <a:xfrm>
                      <a:off x="0" y="0"/>
                      <a:ext cx="5041868" cy="3301847"/>
                    </a:xfrm>
                    <a:prstGeom prst="rect">
                      <a:avLst/>
                    </a:prstGeom>
                    <a:ln>
                      <a:noFill/>
                    </a:ln>
                    <a:extLst>
                      <a:ext uri="{53640926-AAD7-44D8-BBD7-CCE9431645EC}">
                        <a14:shadowObscured xmlns:a14="http://schemas.microsoft.com/office/drawing/2010/main"/>
                      </a:ext>
                    </a:extLst>
                  </pic:spPr>
                </pic:pic>
              </a:graphicData>
            </a:graphic>
          </wp:inline>
        </w:drawing>
      </w:r>
    </w:p>
    <w:p w14:paraId="471823A1" w14:textId="77777777" w:rsidR="00344E60" w:rsidRPr="00E41E29" w:rsidRDefault="00080B4F">
      <w:pPr>
        <w:ind w:firstLineChars="200" w:firstLine="480"/>
        <w:jc w:val="center"/>
        <w:rPr>
          <w:rFonts w:asciiTheme="minorEastAsia" w:hAnsiTheme="minorEastAsia"/>
          <w:sz w:val="24"/>
          <w:szCs w:val="24"/>
        </w:rPr>
      </w:pPr>
      <w:r w:rsidRPr="00E41E29">
        <w:rPr>
          <w:rFonts w:asciiTheme="minorEastAsia" w:hAnsiTheme="minorEastAsia" w:hint="eastAsia"/>
          <w:sz w:val="24"/>
          <w:szCs w:val="24"/>
        </w:rPr>
        <w:t xml:space="preserve"> </w:t>
      </w:r>
      <w:r w:rsidR="00E41E29" w:rsidRPr="00E41E29">
        <w:rPr>
          <w:rFonts w:asciiTheme="minorEastAsia" w:hAnsiTheme="minorEastAsia" w:hint="eastAsia"/>
          <w:sz w:val="24"/>
          <w:szCs w:val="24"/>
        </w:rPr>
        <w:t>图5-2</w:t>
      </w:r>
      <w:r w:rsidRPr="00E41E29">
        <w:rPr>
          <w:rFonts w:asciiTheme="minorEastAsia" w:hAnsiTheme="minorEastAsia" w:hint="eastAsia"/>
          <w:sz w:val="24"/>
          <w:szCs w:val="24"/>
        </w:rPr>
        <w:t>实体关系图</w:t>
      </w:r>
    </w:p>
    <w:p w14:paraId="041BA57F" w14:textId="77777777" w:rsidR="00344E60" w:rsidRDefault="00080B4F">
      <w:pPr>
        <w:pStyle w:val="21"/>
        <w:spacing w:after="240" w:line="360" w:lineRule="auto"/>
        <w:rPr>
          <w:rFonts w:ascii="Times New Roman" w:eastAsia="黑体" w:hAnsi="Times New Roman" w:cs="Times New Roman"/>
          <w:color w:val="auto"/>
          <w:sz w:val="30"/>
          <w:szCs w:val="30"/>
        </w:rPr>
      </w:pPr>
      <w:bookmarkStart w:id="95" w:name="_Toc416640912"/>
      <w:bookmarkStart w:id="96" w:name="_Toc12304116"/>
      <w:bookmarkStart w:id="97" w:name="_Toc12374949"/>
      <w:r>
        <w:rPr>
          <w:rFonts w:ascii="Times New Roman" w:eastAsia="黑体" w:hAnsi="Times New Roman" w:cs="Times New Roman"/>
          <w:color w:val="auto"/>
          <w:sz w:val="30"/>
          <w:szCs w:val="30"/>
        </w:rPr>
        <w:t>5.3</w:t>
      </w:r>
      <w:r>
        <w:rPr>
          <w:rFonts w:ascii="Times New Roman" w:eastAsia="黑体" w:hAnsi="Times New Roman" w:cs="Times New Roman" w:hint="eastAsia"/>
          <w:color w:val="auto"/>
          <w:sz w:val="30"/>
          <w:szCs w:val="30"/>
        </w:rPr>
        <w:t xml:space="preserve"> </w:t>
      </w:r>
      <w:r>
        <w:rPr>
          <w:rFonts w:ascii="Times New Roman" w:eastAsia="黑体" w:hAnsi="Times New Roman" w:cs="Times New Roman"/>
          <w:color w:val="auto"/>
          <w:sz w:val="30"/>
          <w:szCs w:val="30"/>
        </w:rPr>
        <w:t>物理结构设计</w:t>
      </w:r>
      <w:bookmarkEnd w:id="95"/>
      <w:bookmarkEnd w:id="96"/>
      <w:bookmarkEnd w:id="97"/>
      <w:r>
        <w:rPr>
          <w:rFonts w:ascii="Times New Roman" w:eastAsia="黑体" w:hAnsi="Times New Roman" w:cs="Times New Roman"/>
          <w:color w:val="auto"/>
          <w:sz w:val="30"/>
          <w:szCs w:val="30"/>
        </w:rPr>
        <w:t xml:space="preserve"> </w:t>
      </w:r>
    </w:p>
    <w:p w14:paraId="33A8A0A0" w14:textId="77777777" w:rsidR="00344E60" w:rsidRDefault="00080B4F">
      <w:pPr>
        <w:numPr>
          <w:ilvl w:val="12"/>
          <w:numId w:val="0"/>
        </w:numPr>
        <w:tabs>
          <w:tab w:val="left" w:pos="45"/>
        </w:tabs>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sz w:val="24"/>
          <w:szCs w:val="24"/>
        </w:rPr>
        <w:t>根据物理数据模型图可知</w:t>
      </w:r>
      <w:r>
        <w:rPr>
          <w:rFonts w:ascii="Times New Roman" w:hAnsi="Times New Roman" w:cs="Times New Roman" w:hint="eastAsia"/>
          <w:sz w:val="24"/>
          <w:szCs w:val="24"/>
        </w:rPr>
        <w:t>，</w:t>
      </w:r>
      <w:r>
        <w:rPr>
          <w:rFonts w:ascii="Times New Roman" w:hAnsi="Times New Roman" w:cs="Times New Roman"/>
          <w:sz w:val="24"/>
          <w:szCs w:val="24"/>
        </w:rPr>
        <w:t>共有</w:t>
      </w:r>
      <w:r>
        <w:rPr>
          <w:rFonts w:ascii="Times New Roman" w:hAnsi="Times New Roman" w:cs="Times New Roman" w:hint="eastAsia"/>
          <w:sz w:val="24"/>
          <w:szCs w:val="24"/>
        </w:rPr>
        <w:t>4</w:t>
      </w:r>
      <w:r>
        <w:rPr>
          <w:rFonts w:ascii="Times New Roman" w:hAnsi="Times New Roman" w:cs="Times New Roman" w:hint="eastAsia"/>
          <w:sz w:val="24"/>
          <w:szCs w:val="24"/>
        </w:rPr>
        <w:t>个数据库</w:t>
      </w:r>
      <w:r>
        <w:rPr>
          <w:rFonts w:ascii="Times New Roman" w:hAnsi="Times New Roman" w:cs="Times New Roman"/>
          <w:sz w:val="24"/>
          <w:szCs w:val="24"/>
        </w:rPr>
        <w:t>表。</w:t>
      </w:r>
      <w:r>
        <w:rPr>
          <w:rFonts w:ascii="Times New Roman" w:hAnsi="Times New Roman" w:cs="Times New Roman" w:hint="eastAsia"/>
          <w:sz w:val="24"/>
          <w:szCs w:val="24"/>
        </w:rPr>
        <w:t>下面是</w:t>
      </w:r>
      <w:r>
        <w:rPr>
          <w:rFonts w:ascii="Times New Roman" w:hAnsi="Times New Roman" w:cs="Times New Roman"/>
          <w:sz w:val="24"/>
          <w:szCs w:val="24"/>
        </w:rPr>
        <w:t>关于</w:t>
      </w:r>
      <w:r>
        <w:rPr>
          <w:rFonts w:ascii="Times New Roman" w:hAnsi="Times New Roman" w:cs="Times New Roman" w:hint="eastAsia"/>
          <w:sz w:val="24"/>
          <w:szCs w:val="24"/>
        </w:rPr>
        <w:t>数库库</w:t>
      </w:r>
      <w:r>
        <w:rPr>
          <w:rFonts w:ascii="Times New Roman" w:hAnsi="Times New Roman" w:cs="Times New Roman"/>
          <w:sz w:val="24"/>
          <w:szCs w:val="24"/>
        </w:rPr>
        <w:t>表的详细说明。</w:t>
      </w:r>
    </w:p>
    <w:p w14:paraId="6726E966" w14:textId="77777777" w:rsidR="00344E60" w:rsidRDefault="00080B4F">
      <w:pPr>
        <w:numPr>
          <w:ilvl w:val="12"/>
          <w:numId w:val="0"/>
        </w:numPr>
        <w:tabs>
          <w:tab w:val="left" w:pos="45"/>
        </w:tabs>
        <w:autoSpaceDE w:val="0"/>
        <w:autoSpaceDN w:val="0"/>
        <w:adjustRightInd w:val="0"/>
        <w:spacing w:after="0" w:line="360" w:lineRule="auto"/>
        <w:rPr>
          <w:rFonts w:ascii="Times New Roman" w:eastAsia="黑体" w:hAnsi="Times New Roman" w:cs="Times New Roman"/>
          <w:sz w:val="28"/>
          <w:szCs w:val="32"/>
        </w:rPr>
      </w:pPr>
      <w:r>
        <w:rPr>
          <w:rFonts w:ascii="Times New Roman" w:eastAsia="黑体" w:hAnsi="Times New Roman" w:cs="Times New Roman" w:hint="eastAsia"/>
          <w:sz w:val="28"/>
          <w:szCs w:val="32"/>
        </w:rPr>
        <w:t xml:space="preserve">  </w:t>
      </w:r>
      <w:r>
        <w:rPr>
          <w:rFonts w:ascii="Times New Roman" w:eastAsia="黑体" w:hAnsi="Times New Roman" w:cs="Times New Roman" w:hint="eastAsia"/>
          <w:noProof/>
          <w:sz w:val="28"/>
          <w:szCs w:val="32"/>
        </w:rPr>
        <w:drawing>
          <wp:inline distT="0" distB="0" distL="114300" distR="114300" wp14:anchorId="401E7B8F" wp14:editId="6C76F896">
            <wp:extent cx="3848100" cy="2838450"/>
            <wp:effectExtent l="0" t="0" r="0" b="0"/>
            <wp:docPr id="16" name="图片 16" descr="18Y2{R])XZ@([[9_]%J_CA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18Y2{R])XZ@([[9_]%J_CAO"/>
                    <pic:cNvPicPr>
                      <a:picLocks noChangeAspect="1"/>
                    </pic:cNvPicPr>
                  </pic:nvPicPr>
                  <pic:blipFill>
                    <a:blip r:embed="rId25"/>
                    <a:stretch>
                      <a:fillRect/>
                    </a:stretch>
                  </pic:blipFill>
                  <pic:spPr>
                    <a:xfrm>
                      <a:off x="0" y="0"/>
                      <a:ext cx="3848100" cy="2838450"/>
                    </a:xfrm>
                    <a:prstGeom prst="rect">
                      <a:avLst/>
                    </a:prstGeom>
                  </pic:spPr>
                </pic:pic>
              </a:graphicData>
            </a:graphic>
          </wp:inline>
        </w:drawing>
      </w:r>
    </w:p>
    <w:p w14:paraId="5AD4CEA3" w14:textId="77777777" w:rsidR="00344E60" w:rsidRDefault="00080B4F">
      <w:pPr>
        <w:numPr>
          <w:ilvl w:val="12"/>
          <w:numId w:val="0"/>
        </w:numPr>
        <w:tabs>
          <w:tab w:val="left" w:pos="45"/>
        </w:tabs>
        <w:autoSpaceDE w:val="0"/>
        <w:autoSpaceDN w:val="0"/>
        <w:adjustRightInd w:val="0"/>
        <w:spacing w:after="0" w:line="360" w:lineRule="auto"/>
        <w:rPr>
          <w:rFonts w:ascii="Times New Roman" w:eastAsia="黑体" w:hAnsi="Times New Roman" w:cs="Times New Roman"/>
          <w:sz w:val="20"/>
          <w:szCs w:val="32"/>
        </w:rPr>
      </w:pPr>
      <w:r>
        <w:rPr>
          <w:rFonts w:ascii="Times New Roman" w:eastAsia="黑体" w:hAnsi="Times New Roman" w:cs="Times New Roman" w:hint="eastAsia"/>
          <w:sz w:val="28"/>
          <w:szCs w:val="32"/>
        </w:rPr>
        <w:t xml:space="preserve">      </w:t>
      </w:r>
      <w:r>
        <w:rPr>
          <w:rFonts w:ascii="Times New Roman" w:eastAsia="黑体" w:hAnsi="Times New Roman" w:cs="Times New Roman" w:hint="eastAsia"/>
          <w:sz w:val="20"/>
          <w:szCs w:val="32"/>
        </w:rPr>
        <w:t xml:space="preserve">                </w:t>
      </w:r>
      <w:r>
        <w:rPr>
          <w:rFonts w:ascii="Times New Roman" w:eastAsia="黑体" w:hAnsi="Times New Roman" w:cs="Times New Roman" w:hint="eastAsia"/>
          <w:sz w:val="20"/>
          <w:szCs w:val="32"/>
        </w:rPr>
        <w:t>图</w:t>
      </w:r>
      <w:r w:rsidR="00E41E29">
        <w:rPr>
          <w:rFonts w:ascii="Times New Roman" w:eastAsia="黑体" w:hAnsi="Times New Roman" w:cs="Times New Roman" w:hint="eastAsia"/>
          <w:sz w:val="20"/>
          <w:szCs w:val="32"/>
        </w:rPr>
        <w:t>5-3</w:t>
      </w:r>
      <w:r w:rsidR="00E41E29">
        <w:rPr>
          <w:rFonts w:ascii="Times New Roman" w:eastAsia="黑体" w:hAnsi="Times New Roman" w:cs="Times New Roman"/>
          <w:sz w:val="20"/>
          <w:szCs w:val="32"/>
        </w:rPr>
        <w:t xml:space="preserve"> </w:t>
      </w:r>
      <w:r w:rsidR="00E41E29">
        <w:rPr>
          <w:rFonts w:ascii="Times New Roman" w:eastAsia="黑体" w:hAnsi="Times New Roman" w:cs="Times New Roman" w:hint="eastAsia"/>
          <w:sz w:val="20"/>
          <w:szCs w:val="32"/>
        </w:rPr>
        <w:t>物理数据模型图</w:t>
      </w:r>
    </w:p>
    <w:p w14:paraId="3108223A" w14:textId="77777777" w:rsidR="00344E60" w:rsidRDefault="00080B4F">
      <w:pPr>
        <w:pStyle w:val="32"/>
        <w:spacing w:after="240" w:line="360" w:lineRule="auto"/>
        <w:rPr>
          <w:rFonts w:ascii="Times New Roman" w:eastAsia="黑体" w:hAnsi="Times New Roman" w:cs="Times New Roman"/>
          <w:color w:val="auto"/>
          <w:sz w:val="28"/>
          <w:szCs w:val="28"/>
        </w:rPr>
      </w:pPr>
      <w:bookmarkStart w:id="98" w:name="_Toc12304117"/>
      <w:bookmarkStart w:id="99" w:name="_Toc416640913"/>
      <w:bookmarkStart w:id="100" w:name="_Toc12374950"/>
      <w:r>
        <w:rPr>
          <w:rFonts w:ascii="Times New Roman" w:eastAsia="黑体" w:hAnsi="Times New Roman" w:cs="Times New Roman"/>
          <w:color w:val="auto"/>
          <w:sz w:val="28"/>
          <w:szCs w:val="28"/>
        </w:rPr>
        <w:lastRenderedPageBreak/>
        <w:t>5.3.1</w:t>
      </w:r>
      <w:r>
        <w:rPr>
          <w:rFonts w:ascii="Times New Roman" w:eastAsia="黑体" w:hAnsi="Times New Roman" w:cs="Times New Roman" w:hint="eastAsia"/>
          <w:color w:val="auto"/>
          <w:sz w:val="28"/>
          <w:szCs w:val="28"/>
        </w:rPr>
        <w:t xml:space="preserve"> </w:t>
      </w:r>
      <w:r>
        <w:rPr>
          <w:rFonts w:ascii="Times New Roman" w:eastAsia="黑体" w:hAnsi="Times New Roman" w:cs="Times New Roman"/>
          <w:color w:val="auto"/>
          <w:sz w:val="28"/>
          <w:szCs w:val="28"/>
        </w:rPr>
        <w:t>表</w:t>
      </w:r>
      <w:r>
        <w:rPr>
          <w:rFonts w:ascii="Times New Roman" w:eastAsia="黑体" w:hAnsi="Times New Roman" w:cs="Times New Roman"/>
          <w:color w:val="auto"/>
          <w:sz w:val="28"/>
          <w:szCs w:val="28"/>
        </w:rPr>
        <w:t>1</w:t>
      </w:r>
      <w:r>
        <w:rPr>
          <w:rFonts w:ascii="Times New Roman" w:eastAsia="黑体" w:hAnsi="Times New Roman" w:cs="Times New Roman"/>
          <w:color w:val="auto"/>
          <w:sz w:val="28"/>
          <w:szCs w:val="28"/>
        </w:rPr>
        <w:t>：</w:t>
      </w:r>
      <w:r>
        <w:rPr>
          <w:rFonts w:ascii="Times New Roman" w:eastAsia="黑体" w:hAnsi="Times New Roman" w:cs="Times New Roman"/>
          <w:color w:val="auto"/>
          <w:sz w:val="28"/>
          <w:szCs w:val="28"/>
        </w:rPr>
        <w:t>Student</w:t>
      </w:r>
      <w:r>
        <w:rPr>
          <w:rFonts w:ascii="Times New Roman" w:eastAsia="黑体" w:hAnsi="Times New Roman" w:cs="Times New Roman"/>
          <w:color w:val="auto"/>
          <w:sz w:val="28"/>
          <w:szCs w:val="28"/>
        </w:rPr>
        <w:t>表</w:t>
      </w:r>
      <w:bookmarkEnd w:id="98"/>
      <w:bookmarkEnd w:id="99"/>
      <w:bookmarkEnd w:id="100"/>
    </w:p>
    <w:p w14:paraId="2015CAD6" w14:textId="77777777" w:rsidR="00344E60" w:rsidRDefault="00080B4F">
      <w:pPr>
        <w:numPr>
          <w:ilvl w:val="12"/>
          <w:numId w:val="0"/>
        </w:numPr>
        <w:autoSpaceDE w:val="0"/>
        <w:autoSpaceDN w:val="0"/>
        <w:adjustRightInd w:val="0"/>
        <w:spacing w:after="0" w:line="360" w:lineRule="auto"/>
        <w:ind w:firstLine="420"/>
        <w:rPr>
          <w:rFonts w:ascii="Times New Roman" w:hAnsi="Times New Roman" w:cs="Times New Roman"/>
          <w:sz w:val="24"/>
          <w:szCs w:val="24"/>
        </w:rPr>
      </w:pPr>
      <w:r>
        <w:rPr>
          <w:rFonts w:ascii="Times New Roman" w:hAnsi="Times New Roman" w:cs="Times New Roman" w:hint="eastAsia"/>
          <w:sz w:val="24"/>
          <w:szCs w:val="24"/>
        </w:rPr>
        <w:t>学生</w:t>
      </w:r>
      <w:r>
        <w:rPr>
          <w:rFonts w:ascii="Times New Roman" w:hAnsi="Times New Roman" w:cs="Times New Roman"/>
          <w:sz w:val="24"/>
          <w:szCs w:val="24"/>
        </w:rPr>
        <w:t>表结构如</w:t>
      </w:r>
      <w:r>
        <w:rPr>
          <w:rFonts w:ascii="Times New Roman" w:hAnsi="Times New Roman" w:cs="Times New Roman" w:hint="eastAsia"/>
          <w:sz w:val="24"/>
          <w:szCs w:val="24"/>
        </w:rPr>
        <w:t>表</w:t>
      </w:r>
      <w:r>
        <w:rPr>
          <w:rFonts w:ascii="Times New Roman" w:hAnsi="Times New Roman" w:cs="Times New Roman" w:hint="eastAsia"/>
          <w:sz w:val="24"/>
          <w:szCs w:val="24"/>
        </w:rPr>
        <w:t>5-</w:t>
      </w:r>
      <w:r>
        <w:rPr>
          <w:rFonts w:ascii="Times New Roman" w:hAnsi="Times New Roman" w:cs="Times New Roman"/>
          <w:sz w:val="24"/>
          <w:szCs w:val="24"/>
        </w:rPr>
        <w:t>1</w:t>
      </w:r>
      <w:r>
        <w:rPr>
          <w:rFonts w:ascii="Times New Roman" w:hAnsi="Times New Roman" w:cs="Times New Roman"/>
          <w:sz w:val="24"/>
          <w:szCs w:val="24"/>
        </w:rPr>
        <w:t>所示，这个表描述了学生信息。</w:t>
      </w:r>
    </w:p>
    <w:tbl>
      <w:tblPr>
        <w:tblStyle w:val="af9"/>
        <w:tblW w:w="8046" w:type="dxa"/>
        <w:jc w:val="center"/>
        <w:tblBorders>
          <w:top w:val="single" w:sz="4" w:space="0" w:color="000066"/>
          <w:left w:val="single" w:sz="4" w:space="0" w:color="000066"/>
          <w:bottom w:val="single" w:sz="4" w:space="0" w:color="000066"/>
          <w:right w:val="single" w:sz="4" w:space="0" w:color="000066"/>
          <w:insideH w:val="single" w:sz="4" w:space="0" w:color="000066"/>
          <w:insideV w:val="single" w:sz="4" w:space="0" w:color="000066"/>
        </w:tblBorders>
        <w:tblLayout w:type="fixed"/>
        <w:tblLook w:val="04A0" w:firstRow="1" w:lastRow="0" w:firstColumn="1" w:lastColumn="0" w:noHBand="0" w:noVBand="1"/>
      </w:tblPr>
      <w:tblGrid>
        <w:gridCol w:w="1855"/>
        <w:gridCol w:w="1372"/>
        <w:gridCol w:w="1984"/>
        <w:gridCol w:w="1180"/>
        <w:gridCol w:w="1655"/>
      </w:tblGrid>
      <w:tr w:rsidR="00344E60" w14:paraId="6417CD73" w14:textId="77777777">
        <w:trPr>
          <w:trHeight w:val="531"/>
          <w:jc w:val="center"/>
        </w:trPr>
        <w:tc>
          <w:tcPr>
            <w:tcW w:w="1855" w:type="dxa"/>
            <w:shd w:val="clear" w:color="auto" w:fill="000066"/>
          </w:tcPr>
          <w:p w14:paraId="7F133D51" w14:textId="77777777" w:rsidR="00344E60" w:rsidRDefault="00080B4F">
            <w:pPr>
              <w:numPr>
                <w:ilvl w:val="12"/>
                <w:numId w:val="0"/>
              </w:numPr>
              <w:tabs>
                <w:tab w:val="left" w:pos="45"/>
              </w:tabs>
              <w:autoSpaceDE w:val="0"/>
              <w:autoSpaceDN w:val="0"/>
              <w:adjustRightInd w:val="0"/>
              <w:spacing w:after="0" w:line="360" w:lineRule="auto"/>
              <w:jc w:val="center"/>
              <w:rPr>
                <w:sz w:val="24"/>
                <w:szCs w:val="24"/>
              </w:rPr>
            </w:pPr>
            <w:r>
              <w:rPr>
                <w:rFonts w:ascii="宋体" w:hAnsi="宋体" w:hint="eastAsia"/>
                <w:b/>
                <w:bCs/>
                <w:color w:val="FFFFFF"/>
                <w:szCs w:val="20"/>
              </w:rPr>
              <w:t>字段名</w:t>
            </w:r>
          </w:p>
        </w:tc>
        <w:tc>
          <w:tcPr>
            <w:tcW w:w="1372" w:type="dxa"/>
            <w:shd w:val="clear" w:color="auto" w:fill="000066"/>
          </w:tcPr>
          <w:p w14:paraId="20245ADE" w14:textId="77777777" w:rsidR="00344E60" w:rsidRDefault="00080B4F">
            <w:pPr>
              <w:numPr>
                <w:ilvl w:val="12"/>
                <w:numId w:val="0"/>
              </w:numPr>
              <w:tabs>
                <w:tab w:val="left" w:pos="45"/>
              </w:tabs>
              <w:autoSpaceDE w:val="0"/>
              <w:autoSpaceDN w:val="0"/>
              <w:adjustRightInd w:val="0"/>
              <w:spacing w:after="0" w:line="360" w:lineRule="auto"/>
              <w:jc w:val="center"/>
              <w:rPr>
                <w:sz w:val="24"/>
                <w:szCs w:val="24"/>
              </w:rPr>
            </w:pPr>
            <w:r>
              <w:rPr>
                <w:rFonts w:ascii="宋体" w:hAnsi="宋体" w:hint="eastAsia"/>
                <w:b/>
                <w:bCs/>
                <w:color w:val="FFFFFF"/>
                <w:szCs w:val="20"/>
              </w:rPr>
              <w:t>字段代码</w:t>
            </w:r>
          </w:p>
        </w:tc>
        <w:tc>
          <w:tcPr>
            <w:tcW w:w="1984" w:type="dxa"/>
            <w:shd w:val="clear" w:color="auto" w:fill="000066"/>
          </w:tcPr>
          <w:p w14:paraId="2DBEB5AA" w14:textId="77777777" w:rsidR="00344E60" w:rsidRDefault="00080B4F">
            <w:pPr>
              <w:numPr>
                <w:ilvl w:val="12"/>
                <w:numId w:val="0"/>
              </w:numPr>
              <w:tabs>
                <w:tab w:val="left" w:pos="45"/>
              </w:tabs>
              <w:autoSpaceDE w:val="0"/>
              <w:autoSpaceDN w:val="0"/>
              <w:adjustRightInd w:val="0"/>
              <w:spacing w:after="0" w:line="360" w:lineRule="auto"/>
              <w:jc w:val="center"/>
              <w:rPr>
                <w:sz w:val="24"/>
                <w:szCs w:val="24"/>
              </w:rPr>
            </w:pPr>
            <w:r>
              <w:rPr>
                <w:rFonts w:ascii="宋体" w:hAnsi="宋体" w:hint="eastAsia"/>
                <w:b/>
                <w:bCs/>
                <w:color w:val="FFFFFF"/>
                <w:szCs w:val="20"/>
              </w:rPr>
              <w:t>字段类型</w:t>
            </w:r>
          </w:p>
        </w:tc>
        <w:tc>
          <w:tcPr>
            <w:tcW w:w="1180" w:type="dxa"/>
            <w:shd w:val="clear" w:color="auto" w:fill="000066"/>
          </w:tcPr>
          <w:p w14:paraId="084C0B62" w14:textId="77777777" w:rsidR="00344E60" w:rsidRDefault="00080B4F">
            <w:pPr>
              <w:numPr>
                <w:ilvl w:val="12"/>
                <w:numId w:val="0"/>
              </w:numPr>
              <w:tabs>
                <w:tab w:val="left" w:pos="45"/>
              </w:tabs>
              <w:autoSpaceDE w:val="0"/>
              <w:autoSpaceDN w:val="0"/>
              <w:adjustRightInd w:val="0"/>
              <w:spacing w:after="0" w:line="360" w:lineRule="auto"/>
              <w:jc w:val="center"/>
              <w:rPr>
                <w:sz w:val="24"/>
                <w:szCs w:val="24"/>
              </w:rPr>
            </w:pPr>
            <w:r>
              <w:rPr>
                <w:rFonts w:ascii="宋体" w:hAnsi="宋体" w:hint="eastAsia"/>
                <w:b/>
                <w:bCs/>
                <w:color w:val="FFFFFF"/>
                <w:szCs w:val="20"/>
              </w:rPr>
              <w:t>可否为空</w:t>
            </w:r>
          </w:p>
        </w:tc>
        <w:tc>
          <w:tcPr>
            <w:tcW w:w="1655" w:type="dxa"/>
            <w:shd w:val="clear" w:color="auto" w:fill="000066"/>
          </w:tcPr>
          <w:p w14:paraId="685D7329" w14:textId="77777777" w:rsidR="00344E60" w:rsidRDefault="00080B4F">
            <w:pPr>
              <w:numPr>
                <w:ilvl w:val="12"/>
                <w:numId w:val="0"/>
              </w:numPr>
              <w:tabs>
                <w:tab w:val="left" w:pos="45"/>
              </w:tabs>
              <w:autoSpaceDE w:val="0"/>
              <w:autoSpaceDN w:val="0"/>
              <w:adjustRightInd w:val="0"/>
              <w:spacing w:after="0" w:line="360" w:lineRule="auto"/>
              <w:jc w:val="center"/>
              <w:rPr>
                <w:sz w:val="24"/>
                <w:szCs w:val="24"/>
              </w:rPr>
            </w:pPr>
            <w:r>
              <w:rPr>
                <w:rFonts w:ascii="宋体" w:hAnsi="宋体" w:hint="eastAsia"/>
                <w:b/>
                <w:bCs/>
                <w:color w:val="FFFFFF"/>
                <w:szCs w:val="20"/>
              </w:rPr>
              <w:t>备注</w:t>
            </w:r>
          </w:p>
        </w:tc>
      </w:tr>
      <w:tr w:rsidR="00344E60" w14:paraId="79DEB112" w14:textId="77777777">
        <w:trPr>
          <w:jc w:val="center"/>
        </w:trPr>
        <w:tc>
          <w:tcPr>
            <w:tcW w:w="1855" w:type="dxa"/>
            <w:vAlign w:val="center"/>
          </w:tcPr>
          <w:p w14:paraId="0031A1A7" w14:textId="77777777" w:rsidR="00344E60" w:rsidRPr="00E41E29" w:rsidRDefault="00080B4F">
            <w:pPr>
              <w:rPr>
                <w:rFonts w:asciiTheme="majorEastAsia" w:eastAsiaTheme="majorEastAsia" w:hAnsiTheme="majorEastAsia"/>
                <w:sz w:val="24"/>
                <w:szCs w:val="24"/>
              </w:rPr>
            </w:pPr>
            <w:r w:rsidRPr="00E41E29">
              <w:rPr>
                <w:rFonts w:asciiTheme="majorEastAsia" w:eastAsiaTheme="majorEastAsia" w:hAnsiTheme="majorEastAsia" w:hint="eastAsia"/>
                <w:sz w:val="24"/>
                <w:szCs w:val="24"/>
              </w:rPr>
              <w:t>学号</w:t>
            </w:r>
            <w:r w:rsidRPr="00E41E29">
              <w:rPr>
                <w:rFonts w:asciiTheme="majorEastAsia" w:eastAsiaTheme="majorEastAsia" w:hAnsiTheme="majorEastAsia"/>
                <w:sz w:val="24"/>
                <w:szCs w:val="24"/>
              </w:rPr>
              <w:t>（</w:t>
            </w:r>
            <w:r w:rsidRPr="00E41E29">
              <w:rPr>
                <w:rFonts w:asciiTheme="majorEastAsia" w:eastAsiaTheme="majorEastAsia" w:hAnsiTheme="majorEastAsia" w:hint="eastAsia"/>
                <w:sz w:val="24"/>
                <w:szCs w:val="24"/>
              </w:rPr>
              <w:t>主</w:t>
            </w:r>
            <w:r w:rsidRPr="00E41E29">
              <w:rPr>
                <w:rFonts w:asciiTheme="majorEastAsia" w:eastAsiaTheme="majorEastAsia" w:hAnsiTheme="majorEastAsia"/>
                <w:sz w:val="24"/>
                <w:szCs w:val="24"/>
              </w:rPr>
              <w:t>键）</w:t>
            </w:r>
          </w:p>
        </w:tc>
        <w:tc>
          <w:tcPr>
            <w:tcW w:w="1372" w:type="dxa"/>
          </w:tcPr>
          <w:p w14:paraId="0B13343A" w14:textId="77777777" w:rsidR="00344E60" w:rsidRPr="00E41E29" w:rsidRDefault="00080B4F">
            <w:pPr>
              <w:rPr>
                <w:rFonts w:asciiTheme="majorEastAsia" w:eastAsiaTheme="majorEastAsia" w:hAnsiTheme="majorEastAsia"/>
                <w:sz w:val="24"/>
                <w:szCs w:val="24"/>
              </w:rPr>
            </w:pPr>
            <w:r w:rsidRPr="00E41E29">
              <w:rPr>
                <w:rFonts w:asciiTheme="majorEastAsia" w:eastAsiaTheme="majorEastAsia" w:hAnsiTheme="majorEastAsia"/>
                <w:sz w:val="24"/>
                <w:szCs w:val="24"/>
              </w:rPr>
              <w:t>Num</w:t>
            </w:r>
          </w:p>
        </w:tc>
        <w:tc>
          <w:tcPr>
            <w:tcW w:w="1984" w:type="dxa"/>
          </w:tcPr>
          <w:p w14:paraId="7AC73D28" w14:textId="77777777" w:rsidR="00344E60" w:rsidRPr="00E41E29" w:rsidRDefault="00080B4F">
            <w:pPr>
              <w:rPr>
                <w:rFonts w:asciiTheme="majorEastAsia" w:eastAsiaTheme="majorEastAsia" w:hAnsiTheme="majorEastAsia"/>
                <w:sz w:val="24"/>
                <w:szCs w:val="24"/>
              </w:rPr>
            </w:pPr>
            <w:r w:rsidRPr="00E41E29">
              <w:rPr>
                <w:rFonts w:asciiTheme="majorEastAsia" w:eastAsiaTheme="majorEastAsia" w:hAnsiTheme="majorEastAsia"/>
                <w:sz w:val="24"/>
                <w:szCs w:val="24"/>
              </w:rPr>
              <w:t>varchar(45)</w:t>
            </w:r>
          </w:p>
        </w:tc>
        <w:tc>
          <w:tcPr>
            <w:tcW w:w="1180" w:type="dxa"/>
          </w:tcPr>
          <w:p w14:paraId="48821691" w14:textId="77777777" w:rsidR="00344E60" w:rsidRPr="00E41E29" w:rsidRDefault="00080B4F">
            <w:pPr>
              <w:rPr>
                <w:rFonts w:asciiTheme="majorEastAsia" w:eastAsiaTheme="majorEastAsia" w:hAnsiTheme="majorEastAsia"/>
                <w:sz w:val="24"/>
                <w:szCs w:val="24"/>
              </w:rPr>
            </w:pPr>
            <w:r w:rsidRPr="00E41E29">
              <w:rPr>
                <w:rFonts w:asciiTheme="majorEastAsia" w:eastAsiaTheme="majorEastAsia" w:hAnsiTheme="majorEastAsia"/>
                <w:sz w:val="24"/>
                <w:szCs w:val="24"/>
              </w:rPr>
              <w:t xml:space="preserve">N </w:t>
            </w:r>
          </w:p>
        </w:tc>
        <w:tc>
          <w:tcPr>
            <w:tcW w:w="1655" w:type="dxa"/>
          </w:tcPr>
          <w:p w14:paraId="41A88AB9" w14:textId="77777777" w:rsidR="00344E60" w:rsidRDefault="00344E60">
            <w:pPr>
              <w:rPr>
                <w:rFonts w:asciiTheme="majorEastAsia" w:eastAsiaTheme="majorEastAsia" w:hAnsiTheme="majorEastAsia"/>
                <w:sz w:val="18"/>
                <w:szCs w:val="18"/>
              </w:rPr>
            </w:pPr>
          </w:p>
        </w:tc>
      </w:tr>
      <w:tr w:rsidR="00344E60" w14:paraId="21D03FB2" w14:textId="77777777">
        <w:trPr>
          <w:jc w:val="center"/>
        </w:trPr>
        <w:tc>
          <w:tcPr>
            <w:tcW w:w="1855" w:type="dxa"/>
            <w:vAlign w:val="center"/>
          </w:tcPr>
          <w:p w14:paraId="6F3C05E2" w14:textId="77777777" w:rsidR="00344E60" w:rsidRPr="00E41E29" w:rsidRDefault="00080B4F">
            <w:pPr>
              <w:rPr>
                <w:rFonts w:asciiTheme="majorEastAsia" w:eastAsiaTheme="majorEastAsia" w:hAnsiTheme="majorEastAsia"/>
                <w:sz w:val="24"/>
                <w:szCs w:val="24"/>
              </w:rPr>
            </w:pPr>
            <w:r w:rsidRPr="00E41E29">
              <w:rPr>
                <w:rFonts w:asciiTheme="majorEastAsia" w:eastAsiaTheme="majorEastAsia" w:hAnsiTheme="majorEastAsia" w:hint="eastAsia"/>
                <w:sz w:val="24"/>
                <w:szCs w:val="24"/>
              </w:rPr>
              <w:t>密码</w:t>
            </w:r>
          </w:p>
        </w:tc>
        <w:tc>
          <w:tcPr>
            <w:tcW w:w="1372" w:type="dxa"/>
          </w:tcPr>
          <w:p w14:paraId="6CBAA32A" w14:textId="77777777" w:rsidR="00344E60" w:rsidRPr="00E41E29" w:rsidRDefault="00080B4F">
            <w:pPr>
              <w:rPr>
                <w:rFonts w:asciiTheme="majorEastAsia" w:eastAsiaTheme="majorEastAsia" w:hAnsiTheme="majorEastAsia"/>
                <w:sz w:val="24"/>
                <w:szCs w:val="24"/>
              </w:rPr>
            </w:pPr>
            <w:r w:rsidRPr="00E41E29">
              <w:rPr>
                <w:rFonts w:asciiTheme="majorEastAsia" w:eastAsiaTheme="majorEastAsia" w:hAnsiTheme="majorEastAsia"/>
                <w:sz w:val="24"/>
                <w:szCs w:val="24"/>
              </w:rPr>
              <w:t>Pwd</w:t>
            </w:r>
          </w:p>
        </w:tc>
        <w:tc>
          <w:tcPr>
            <w:tcW w:w="1984" w:type="dxa"/>
          </w:tcPr>
          <w:p w14:paraId="4F126A08" w14:textId="77777777" w:rsidR="00344E60" w:rsidRPr="00E41E29" w:rsidRDefault="00080B4F">
            <w:pPr>
              <w:rPr>
                <w:rFonts w:asciiTheme="majorEastAsia" w:eastAsiaTheme="majorEastAsia" w:hAnsiTheme="majorEastAsia"/>
                <w:sz w:val="24"/>
                <w:szCs w:val="24"/>
              </w:rPr>
            </w:pPr>
            <w:r w:rsidRPr="00E41E29">
              <w:rPr>
                <w:rFonts w:asciiTheme="majorEastAsia" w:eastAsiaTheme="majorEastAsia" w:hAnsiTheme="majorEastAsia"/>
                <w:sz w:val="24"/>
                <w:szCs w:val="24"/>
              </w:rPr>
              <w:t>varchar(45)</w:t>
            </w:r>
          </w:p>
        </w:tc>
        <w:tc>
          <w:tcPr>
            <w:tcW w:w="1180" w:type="dxa"/>
          </w:tcPr>
          <w:p w14:paraId="107AA4C7" w14:textId="77777777" w:rsidR="00344E60" w:rsidRPr="00E41E29" w:rsidRDefault="00080B4F">
            <w:pPr>
              <w:rPr>
                <w:rFonts w:asciiTheme="majorEastAsia" w:eastAsiaTheme="majorEastAsia" w:hAnsiTheme="majorEastAsia"/>
                <w:sz w:val="24"/>
                <w:szCs w:val="24"/>
              </w:rPr>
            </w:pPr>
            <w:r w:rsidRPr="00E41E29">
              <w:rPr>
                <w:rFonts w:asciiTheme="majorEastAsia" w:eastAsiaTheme="majorEastAsia" w:hAnsiTheme="majorEastAsia"/>
                <w:sz w:val="24"/>
                <w:szCs w:val="24"/>
              </w:rPr>
              <w:t>N</w:t>
            </w:r>
          </w:p>
        </w:tc>
        <w:tc>
          <w:tcPr>
            <w:tcW w:w="1655" w:type="dxa"/>
          </w:tcPr>
          <w:p w14:paraId="4C102109" w14:textId="77777777" w:rsidR="00344E60" w:rsidRDefault="00344E60">
            <w:pPr>
              <w:rPr>
                <w:rFonts w:asciiTheme="majorEastAsia" w:eastAsiaTheme="majorEastAsia" w:hAnsiTheme="majorEastAsia"/>
                <w:sz w:val="18"/>
                <w:szCs w:val="18"/>
              </w:rPr>
            </w:pPr>
          </w:p>
        </w:tc>
      </w:tr>
      <w:tr w:rsidR="00344E60" w14:paraId="6FA69B1B" w14:textId="77777777">
        <w:trPr>
          <w:jc w:val="center"/>
        </w:trPr>
        <w:tc>
          <w:tcPr>
            <w:tcW w:w="1855" w:type="dxa"/>
            <w:vAlign w:val="center"/>
          </w:tcPr>
          <w:p w14:paraId="4D2858F2" w14:textId="77777777" w:rsidR="00344E60" w:rsidRPr="00E41E29" w:rsidRDefault="00080B4F">
            <w:pPr>
              <w:rPr>
                <w:rFonts w:asciiTheme="majorEastAsia" w:eastAsiaTheme="majorEastAsia" w:hAnsiTheme="majorEastAsia"/>
                <w:sz w:val="24"/>
                <w:szCs w:val="24"/>
              </w:rPr>
            </w:pPr>
            <w:r w:rsidRPr="00E41E29">
              <w:rPr>
                <w:rFonts w:asciiTheme="majorEastAsia" w:eastAsiaTheme="majorEastAsia" w:hAnsiTheme="majorEastAsia" w:hint="eastAsia"/>
                <w:sz w:val="24"/>
                <w:szCs w:val="24"/>
              </w:rPr>
              <w:t>姓名</w:t>
            </w:r>
          </w:p>
        </w:tc>
        <w:tc>
          <w:tcPr>
            <w:tcW w:w="1372" w:type="dxa"/>
          </w:tcPr>
          <w:p w14:paraId="1FE9081E" w14:textId="77777777" w:rsidR="00344E60" w:rsidRPr="00E41E29" w:rsidRDefault="00080B4F">
            <w:pPr>
              <w:rPr>
                <w:rFonts w:asciiTheme="majorEastAsia" w:eastAsiaTheme="majorEastAsia" w:hAnsiTheme="majorEastAsia"/>
                <w:sz w:val="24"/>
                <w:szCs w:val="24"/>
              </w:rPr>
            </w:pPr>
            <w:r w:rsidRPr="00E41E29">
              <w:rPr>
                <w:rFonts w:asciiTheme="majorEastAsia" w:eastAsiaTheme="majorEastAsia" w:hAnsiTheme="majorEastAsia"/>
                <w:sz w:val="24"/>
                <w:szCs w:val="24"/>
              </w:rPr>
              <w:t>Name</w:t>
            </w:r>
          </w:p>
        </w:tc>
        <w:tc>
          <w:tcPr>
            <w:tcW w:w="1984" w:type="dxa"/>
          </w:tcPr>
          <w:p w14:paraId="49E93652" w14:textId="77777777" w:rsidR="00344E60" w:rsidRPr="00E41E29" w:rsidRDefault="00080B4F">
            <w:pPr>
              <w:rPr>
                <w:rFonts w:asciiTheme="majorEastAsia" w:eastAsiaTheme="majorEastAsia" w:hAnsiTheme="majorEastAsia"/>
                <w:sz w:val="24"/>
                <w:szCs w:val="24"/>
              </w:rPr>
            </w:pPr>
            <w:r w:rsidRPr="00E41E29">
              <w:rPr>
                <w:rFonts w:asciiTheme="majorEastAsia" w:eastAsiaTheme="majorEastAsia" w:hAnsiTheme="majorEastAsia"/>
                <w:sz w:val="24"/>
                <w:szCs w:val="24"/>
              </w:rPr>
              <w:t>varchar(45)</w:t>
            </w:r>
          </w:p>
        </w:tc>
        <w:tc>
          <w:tcPr>
            <w:tcW w:w="1180" w:type="dxa"/>
          </w:tcPr>
          <w:p w14:paraId="12D5D650" w14:textId="77777777" w:rsidR="00344E60" w:rsidRPr="00E41E29" w:rsidRDefault="00080B4F">
            <w:pPr>
              <w:rPr>
                <w:rFonts w:asciiTheme="majorEastAsia" w:eastAsiaTheme="majorEastAsia" w:hAnsiTheme="majorEastAsia"/>
                <w:sz w:val="24"/>
                <w:szCs w:val="24"/>
              </w:rPr>
            </w:pPr>
            <w:r w:rsidRPr="00E41E29">
              <w:rPr>
                <w:rFonts w:asciiTheme="majorEastAsia" w:eastAsiaTheme="majorEastAsia" w:hAnsiTheme="majorEastAsia" w:hint="eastAsia"/>
                <w:sz w:val="24"/>
                <w:szCs w:val="24"/>
              </w:rPr>
              <w:t>N</w:t>
            </w:r>
          </w:p>
        </w:tc>
        <w:tc>
          <w:tcPr>
            <w:tcW w:w="1655" w:type="dxa"/>
          </w:tcPr>
          <w:p w14:paraId="308B6B78" w14:textId="77777777" w:rsidR="00344E60" w:rsidRDefault="00344E60">
            <w:pPr>
              <w:keepNext/>
              <w:rPr>
                <w:rFonts w:asciiTheme="majorEastAsia" w:eastAsiaTheme="majorEastAsia" w:hAnsiTheme="majorEastAsia"/>
                <w:sz w:val="18"/>
                <w:szCs w:val="18"/>
              </w:rPr>
            </w:pPr>
          </w:p>
        </w:tc>
      </w:tr>
    </w:tbl>
    <w:p w14:paraId="659943B5" w14:textId="77777777" w:rsidR="00344E60" w:rsidRDefault="00080B4F">
      <w:pPr>
        <w:pStyle w:val="a6"/>
        <w:jc w:val="center"/>
        <w:rPr>
          <w:b w:val="0"/>
          <w:bCs w:val="0"/>
          <w:color w:val="000000" w:themeColor="text1"/>
          <w:sz w:val="24"/>
          <w:szCs w:val="24"/>
        </w:rPr>
      </w:pPr>
      <w:r>
        <w:rPr>
          <w:rFonts w:hint="eastAsia"/>
          <w:b w:val="0"/>
          <w:bCs w:val="0"/>
          <w:color w:val="000000" w:themeColor="text1"/>
          <w:sz w:val="24"/>
          <w:szCs w:val="24"/>
        </w:rPr>
        <w:t>表</w:t>
      </w:r>
      <w:r>
        <w:rPr>
          <w:rFonts w:hint="eastAsia"/>
          <w:b w:val="0"/>
          <w:bCs w:val="0"/>
          <w:color w:val="000000" w:themeColor="text1"/>
          <w:sz w:val="24"/>
          <w:szCs w:val="24"/>
        </w:rPr>
        <w:t xml:space="preserve">5- </w:t>
      </w:r>
      <w:r>
        <w:rPr>
          <w:b w:val="0"/>
          <w:bCs w:val="0"/>
          <w:color w:val="000000" w:themeColor="text1"/>
          <w:sz w:val="24"/>
          <w:szCs w:val="24"/>
        </w:rPr>
        <w:fldChar w:fldCharType="begin"/>
      </w:r>
      <w:r>
        <w:rPr>
          <w:b w:val="0"/>
          <w:bCs w:val="0"/>
          <w:color w:val="000000" w:themeColor="text1"/>
          <w:sz w:val="24"/>
          <w:szCs w:val="24"/>
        </w:rPr>
        <w:instrText xml:space="preserve"> </w:instrText>
      </w:r>
      <w:r>
        <w:rPr>
          <w:rFonts w:hint="eastAsia"/>
          <w:b w:val="0"/>
          <w:bCs w:val="0"/>
          <w:color w:val="000000" w:themeColor="text1"/>
          <w:sz w:val="24"/>
          <w:szCs w:val="24"/>
        </w:rPr>
        <w:instrText xml:space="preserve">SEQ </w:instrText>
      </w:r>
      <w:r>
        <w:rPr>
          <w:rFonts w:hint="eastAsia"/>
          <w:b w:val="0"/>
          <w:bCs w:val="0"/>
          <w:color w:val="000000" w:themeColor="text1"/>
          <w:sz w:val="24"/>
          <w:szCs w:val="24"/>
        </w:rPr>
        <w:instrText>表</w:instrText>
      </w:r>
      <w:r>
        <w:rPr>
          <w:rFonts w:hint="eastAsia"/>
          <w:b w:val="0"/>
          <w:bCs w:val="0"/>
          <w:color w:val="000000" w:themeColor="text1"/>
          <w:sz w:val="24"/>
          <w:szCs w:val="24"/>
        </w:rPr>
        <w:instrText>5- \* ARABIC</w:instrText>
      </w:r>
      <w:r>
        <w:rPr>
          <w:b w:val="0"/>
          <w:bCs w:val="0"/>
          <w:color w:val="000000" w:themeColor="text1"/>
          <w:sz w:val="24"/>
          <w:szCs w:val="24"/>
        </w:rPr>
        <w:instrText xml:space="preserve"> </w:instrText>
      </w:r>
      <w:r>
        <w:rPr>
          <w:b w:val="0"/>
          <w:bCs w:val="0"/>
          <w:color w:val="000000" w:themeColor="text1"/>
          <w:sz w:val="24"/>
          <w:szCs w:val="24"/>
        </w:rPr>
        <w:fldChar w:fldCharType="separate"/>
      </w:r>
      <w:r>
        <w:rPr>
          <w:b w:val="0"/>
          <w:bCs w:val="0"/>
          <w:color w:val="000000" w:themeColor="text1"/>
          <w:sz w:val="24"/>
          <w:szCs w:val="24"/>
        </w:rPr>
        <w:t>1</w:t>
      </w:r>
      <w:r>
        <w:rPr>
          <w:b w:val="0"/>
          <w:bCs w:val="0"/>
          <w:color w:val="000000" w:themeColor="text1"/>
          <w:sz w:val="24"/>
          <w:szCs w:val="24"/>
        </w:rPr>
        <w:fldChar w:fldCharType="end"/>
      </w:r>
      <w:r>
        <w:rPr>
          <w:rFonts w:ascii="宋体" w:eastAsia="宋体" w:hAnsi="宋体" w:cs="Times New Roman" w:hint="eastAsia"/>
        </w:rPr>
        <w:t xml:space="preserve"> </w:t>
      </w:r>
      <w:r>
        <w:rPr>
          <w:rFonts w:hint="eastAsia"/>
          <w:b w:val="0"/>
          <w:bCs w:val="0"/>
          <w:color w:val="000000" w:themeColor="text1"/>
          <w:sz w:val="24"/>
          <w:szCs w:val="24"/>
        </w:rPr>
        <w:t>Student</w:t>
      </w:r>
      <w:r>
        <w:rPr>
          <w:rFonts w:hint="eastAsia"/>
          <w:b w:val="0"/>
          <w:bCs w:val="0"/>
          <w:color w:val="000000" w:themeColor="text1"/>
          <w:sz w:val="24"/>
          <w:szCs w:val="24"/>
        </w:rPr>
        <w:t>表</w:t>
      </w:r>
    </w:p>
    <w:p w14:paraId="43C75BFB" w14:textId="77777777" w:rsidR="00344E60" w:rsidRDefault="00080B4F">
      <w:pPr>
        <w:pStyle w:val="32"/>
        <w:spacing w:after="240" w:line="360" w:lineRule="auto"/>
        <w:rPr>
          <w:rFonts w:ascii="Times New Roman" w:eastAsia="黑体" w:hAnsi="Times New Roman" w:cs="Times New Roman"/>
          <w:color w:val="auto"/>
          <w:sz w:val="28"/>
          <w:szCs w:val="28"/>
        </w:rPr>
      </w:pPr>
      <w:bookmarkStart w:id="101" w:name="_Toc416640914"/>
      <w:bookmarkStart w:id="102" w:name="_Toc12304118"/>
      <w:bookmarkStart w:id="103" w:name="_Toc12374951"/>
      <w:r>
        <w:rPr>
          <w:rFonts w:ascii="Times New Roman" w:eastAsia="黑体" w:hAnsi="Times New Roman" w:cs="Times New Roman"/>
          <w:color w:val="auto"/>
          <w:sz w:val="28"/>
          <w:szCs w:val="28"/>
        </w:rPr>
        <w:t>5.3.2</w:t>
      </w:r>
      <w:r>
        <w:rPr>
          <w:rFonts w:ascii="Times New Roman" w:eastAsia="黑体" w:hAnsi="Times New Roman" w:cs="Times New Roman" w:hint="eastAsia"/>
          <w:color w:val="auto"/>
          <w:sz w:val="28"/>
          <w:szCs w:val="28"/>
        </w:rPr>
        <w:t xml:space="preserve"> </w:t>
      </w:r>
      <w:r>
        <w:rPr>
          <w:rFonts w:ascii="Times New Roman" w:eastAsia="黑体" w:hAnsi="Times New Roman" w:cs="Times New Roman"/>
          <w:color w:val="auto"/>
          <w:sz w:val="28"/>
          <w:szCs w:val="28"/>
        </w:rPr>
        <w:t>表</w:t>
      </w:r>
      <w:r>
        <w:rPr>
          <w:rFonts w:ascii="Times New Roman" w:eastAsia="黑体" w:hAnsi="Times New Roman" w:cs="Times New Roman"/>
          <w:color w:val="auto"/>
          <w:sz w:val="28"/>
          <w:szCs w:val="28"/>
        </w:rPr>
        <w:t>2</w:t>
      </w:r>
      <w:bookmarkEnd w:id="101"/>
      <w:r>
        <w:rPr>
          <w:rFonts w:ascii="Times New Roman" w:eastAsia="黑体" w:hAnsi="Times New Roman" w:cs="Times New Roman"/>
          <w:color w:val="auto"/>
          <w:sz w:val="28"/>
          <w:szCs w:val="28"/>
        </w:rPr>
        <w:t>：</w:t>
      </w:r>
      <w:r>
        <w:rPr>
          <w:rFonts w:ascii="Times New Roman" w:eastAsia="黑体" w:hAnsi="Times New Roman" w:cs="Times New Roman"/>
          <w:color w:val="auto"/>
          <w:sz w:val="28"/>
          <w:szCs w:val="28"/>
        </w:rPr>
        <w:t>Teacher</w:t>
      </w:r>
      <w:r>
        <w:rPr>
          <w:rFonts w:ascii="Times New Roman" w:eastAsia="黑体" w:hAnsi="Times New Roman" w:cs="Times New Roman"/>
          <w:color w:val="auto"/>
          <w:sz w:val="28"/>
          <w:szCs w:val="28"/>
        </w:rPr>
        <w:t>表</w:t>
      </w:r>
      <w:bookmarkEnd w:id="102"/>
      <w:bookmarkEnd w:id="103"/>
    </w:p>
    <w:p w14:paraId="5220953B" w14:textId="77777777" w:rsidR="00344E60" w:rsidRDefault="00080B4F">
      <w:pPr>
        <w:numPr>
          <w:ilvl w:val="12"/>
          <w:numId w:val="0"/>
        </w:numPr>
        <w:autoSpaceDE w:val="0"/>
        <w:autoSpaceDN w:val="0"/>
        <w:adjustRightInd w:val="0"/>
        <w:spacing w:after="0" w:line="360" w:lineRule="auto"/>
        <w:ind w:firstLine="420"/>
        <w:rPr>
          <w:rFonts w:ascii="Times New Roman" w:hAnsi="Times New Roman" w:cs="Times New Roman"/>
          <w:sz w:val="24"/>
          <w:szCs w:val="24"/>
        </w:rPr>
      </w:pPr>
      <w:r>
        <w:rPr>
          <w:rFonts w:ascii="Times New Roman" w:hAnsi="Times New Roman" w:cs="Times New Roman"/>
          <w:sz w:val="24"/>
          <w:szCs w:val="24"/>
        </w:rPr>
        <w:t>教师表如表</w:t>
      </w:r>
      <w:r>
        <w:rPr>
          <w:rFonts w:ascii="Times New Roman" w:hAnsi="Times New Roman" w:cs="Times New Roman" w:hint="eastAsia"/>
          <w:sz w:val="24"/>
          <w:szCs w:val="24"/>
        </w:rPr>
        <w:t>5</w:t>
      </w:r>
      <w:r>
        <w:rPr>
          <w:rFonts w:ascii="Times New Roman" w:hAnsi="Times New Roman" w:cs="Times New Roman"/>
          <w:sz w:val="24"/>
          <w:szCs w:val="24"/>
        </w:rPr>
        <w:t>-2</w:t>
      </w:r>
      <w:r>
        <w:rPr>
          <w:rFonts w:ascii="Times New Roman" w:hAnsi="Times New Roman" w:cs="Times New Roman"/>
          <w:sz w:val="24"/>
          <w:szCs w:val="24"/>
        </w:rPr>
        <w:t>所示，这个表描述了教师信息。</w:t>
      </w:r>
    </w:p>
    <w:p w14:paraId="4709EB99" w14:textId="77777777" w:rsidR="00976CB4" w:rsidRDefault="00976CB4">
      <w:pPr>
        <w:numPr>
          <w:ilvl w:val="12"/>
          <w:numId w:val="0"/>
        </w:numPr>
        <w:autoSpaceDE w:val="0"/>
        <w:autoSpaceDN w:val="0"/>
        <w:adjustRightInd w:val="0"/>
        <w:spacing w:after="0" w:line="360" w:lineRule="auto"/>
        <w:ind w:firstLine="420"/>
        <w:rPr>
          <w:rFonts w:ascii="Times New Roman" w:hAnsi="Times New Roman" w:cs="Times New Roman"/>
          <w:sz w:val="24"/>
          <w:szCs w:val="24"/>
        </w:rPr>
      </w:pPr>
    </w:p>
    <w:p w14:paraId="62A02D63" w14:textId="77777777" w:rsidR="00976CB4" w:rsidRDefault="00976CB4">
      <w:pPr>
        <w:numPr>
          <w:ilvl w:val="12"/>
          <w:numId w:val="0"/>
        </w:numPr>
        <w:autoSpaceDE w:val="0"/>
        <w:autoSpaceDN w:val="0"/>
        <w:adjustRightInd w:val="0"/>
        <w:spacing w:after="0" w:line="360" w:lineRule="auto"/>
        <w:ind w:firstLine="420"/>
        <w:rPr>
          <w:rFonts w:ascii="Times New Roman" w:hAnsi="Times New Roman" w:cs="Times New Roman"/>
          <w:sz w:val="24"/>
          <w:szCs w:val="24"/>
        </w:rPr>
      </w:pPr>
    </w:p>
    <w:tbl>
      <w:tblPr>
        <w:tblStyle w:val="af9"/>
        <w:tblW w:w="8046" w:type="dxa"/>
        <w:jc w:val="center"/>
        <w:tblBorders>
          <w:top w:val="single" w:sz="4" w:space="0" w:color="000066"/>
          <w:left w:val="single" w:sz="4" w:space="0" w:color="000066"/>
          <w:bottom w:val="single" w:sz="4" w:space="0" w:color="000066"/>
          <w:right w:val="single" w:sz="4" w:space="0" w:color="000066"/>
          <w:insideH w:val="single" w:sz="4" w:space="0" w:color="000066"/>
          <w:insideV w:val="single" w:sz="4" w:space="0" w:color="000066"/>
        </w:tblBorders>
        <w:tblLayout w:type="fixed"/>
        <w:tblLook w:val="04A0" w:firstRow="1" w:lastRow="0" w:firstColumn="1" w:lastColumn="0" w:noHBand="0" w:noVBand="1"/>
      </w:tblPr>
      <w:tblGrid>
        <w:gridCol w:w="1855"/>
        <w:gridCol w:w="1372"/>
        <w:gridCol w:w="1984"/>
        <w:gridCol w:w="1180"/>
        <w:gridCol w:w="1655"/>
      </w:tblGrid>
      <w:tr w:rsidR="00344E60" w14:paraId="29545729" w14:textId="77777777">
        <w:trPr>
          <w:trHeight w:val="531"/>
          <w:jc w:val="center"/>
        </w:trPr>
        <w:tc>
          <w:tcPr>
            <w:tcW w:w="1855" w:type="dxa"/>
            <w:shd w:val="clear" w:color="auto" w:fill="000066"/>
          </w:tcPr>
          <w:p w14:paraId="35FA22E1" w14:textId="77777777" w:rsidR="00344E60" w:rsidRDefault="00080B4F">
            <w:pPr>
              <w:numPr>
                <w:ilvl w:val="12"/>
                <w:numId w:val="0"/>
              </w:numPr>
              <w:tabs>
                <w:tab w:val="left" w:pos="45"/>
              </w:tabs>
              <w:autoSpaceDE w:val="0"/>
              <w:autoSpaceDN w:val="0"/>
              <w:adjustRightInd w:val="0"/>
              <w:spacing w:after="0" w:line="360" w:lineRule="auto"/>
              <w:jc w:val="center"/>
              <w:rPr>
                <w:sz w:val="24"/>
                <w:szCs w:val="24"/>
              </w:rPr>
            </w:pPr>
            <w:r>
              <w:rPr>
                <w:rFonts w:ascii="宋体" w:hAnsi="宋体" w:hint="eastAsia"/>
                <w:b/>
                <w:bCs/>
                <w:color w:val="FFFFFF"/>
                <w:szCs w:val="20"/>
              </w:rPr>
              <w:t>字段名</w:t>
            </w:r>
          </w:p>
        </w:tc>
        <w:tc>
          <w:tcPr>
            <w:tcW w:w="1372" w:type="dxa"/>
            <w:shd w:val="clear" w:color="auto" w:fill="000066"/>
          </w:tcPr>
          <w:p w14:paraId="5818EB80" w14:textId="77777777" w:rsidR="00344E60" w:rsidRDefault="00080B4F">
            <w:pPr>
              <w:numPr>
                <w:ilvl w:val="12"/>
                <w:numId w:val="0"/>
              </w:numPr>
              <w:tabs>
                <w:tab w:val="left" w:pos="45"/>
              </w:tabs>
              <w:autoSpaceDE w:val="0"/>
              <w:autoSpaceDN w:val="0"/>
              <w:adjustRightInd w:val="0"/>
              <w:spacing w:after="0" w:line="360" w:lineRule="auto"/>
              <w:jc w:val="center"/>
              <w:rPr>
                <w:sz w:val="24"/>
                <w:szCs w:val="24"/>
              </w:rPr>
            </w:pPr>
            <w:r>
              <w:rPr>
                <w:rFonts w:ascii="宋体" w:hAnsi="宋体" w:hint="eastAsia"/>
                <w:b/>
                <w:bCs/>
                <w:color w:val="FFFFFF"/>
                <w:szCs w:val="20"/>
              </w:rPr>
              <w:t>字段代码</w:t>
            </w:r>
          </w:p>
        </w:tc>
        <w:tc>
          <w:tcPr>
            <w:tcW w:w="1984" w:type="dxa"/>
            <w:shd w:val="clear" w:color="auto" w:fill="000066"/>
          </w:tcPr>
          <w:p w14:paraId="4F0F7E91" w14:textId="77777777" w:rsidR="00344E60" w:rsidRDefault="00080B4F">
            <w:pPr>
              <w:numPr>
                <w:ilvl w:val="12"/>
                <w:numId w:val="0"/>
              </w:numPr>
              <w:tabs>
                <w:tab w:val="left" w:pos="45"/>
              </w:tabs>
              <w:autoSpaceDE w:val="0"/>
              <w:autoSpaceDN w:val="0"/>
              <w:adjustRightInd w:val="0"/>
              <w:spacing w:after="0" w:line="360" w:lineRule="auto"/>
              <w:jc w:val="center"/>
              <w:rPr>
                <w:sz w:val="24"/>
                <w:szCs w:val="24"/>
              </w:rPr>
            </w:pPr>
            <w:r>
              <w:rPr>
                <w:rFonts w:ascii="宋体" w:hAnsi="宋体" w:hint="eastAsia"/>
                <w:b/>
                <w:bCs/>
                <w:color w:val="FFFFFF"/>
                <w:szCs w:val="20"/>
              </w:rPr>
              <w:t>字段类型</w:t>
            </w:r>
          </w:p>
        </w:tc>
        <w:tc>
          <w:tcPr>
            <w:tcW w:w="1180" w:type="dxa"/>
            <w:shd w:val="clear" w:color="auto" w:fill="000066"/>
          </w:tcPr>
          <w:p w14:paraId="20775E30" w14:textId="77777777" w:rsidR="00344E60" w:rsidRDefault="00080B4F">
            <w:pPr>
              <w:numPr>
                <w:ilvl w:val="12"/>
                <w:numId w:val="0"/>
              </w:numPr>
              <w:tabs>
                <w:tab w:val="left" w:pos="45"/>
              </w:tabs>
              <w:autoSpaceDE w:val="0"/>
              <w:autoSpaceDN w:val="0"/>
              <w:adjustRightInd w:val="0"/>
              <w:spacing w:after="0" w:line="360" w:lineRule="auto"/>
              <w:jc w:val="center"/>
              <w:rPr>
                <w:sz w:val="24"/>
                <w:szCs w:val="24"/>
              </w:rPr>
            </w:pPr>
            <w:r>
              <w:rPr>
                <w:rFonts w:ascii="宋体" w:hAnsi="宋体" w:hint="eastAsia"/>
                <w:b/>
                <w:bCs/>
                <w:color w:val="FFFFFF"/>
                <w:szCs w:val="20"/>
              </w:rPr>
              <w:t>可否为空</w:t>
            </w:r>
          </w:p>
        </w:tc>
        <w:tc>
          <w:tcPr>
            <w:tcW w:w="1655" w:type="dxa"/>
            <w:shd w:val="clear" w:color="auto" w:fill="000066"/>
          </w:tcPr>
          <w:p w14:paraId="1E65254A" w14:textId="77777777" w:rsidR="00344E60" w:rsidRDefault="00080B4F">
            <w:pPr>
              <w:numPr>
                <w:ilvl w:val="12"/>
                <w:numId w:val="0"/>
              </w:numPr>
              <w:tabs>
                <w:tab w:val="left" w:pos="45"/>
              </w:tabs>
              <w:autoSpaceDE w:val="0"/>
              <w:autoSpaceDN w:val="0"/>
              <w:adjustRightInd w:val="0"/>
              <w:spacing w:after="0" w:line="360" w:lineRule="auto"/>
              <w:jc w:val="center"/>
              <w:rPr>
                <w:sz w:val="24"/>
                <w:szCs w:val="24"/>
              </w:rPr>
            </w:pPr>
            <w:r>
              <w:rPr>
                <w:rFonts w:ascii="宋体" w:hAnsi="宋体" w:hint="eastAsia"/>
                <w:b/>
                <w:bCs/>
                <w:color w:val="FFFFFF"/>
                <w:szCs w:val="20"/>
              </w:rPr>
              <w:t>备注</w:t>
            </w:r>
          </w:p>
        </w:tc>
      </w:tr>
      <w:tr w:rsidR="00344E60" w14:paraId="2B2BCD47" w14:textId="77777777">
        <w:trPr>
          <w:jc w:val="center"/>
        </w:trPr>
        <w:tc>
          <w:tcPr>
            <w:tcW w:w="1855" w:type="dxa"/>
            <w:vAlign w:val="center"/>
          </w:tcPr>
          <w:p w14:paraId="23A07A1E" w14:textId="77777777" w:rsidR="00344E60" w:rsidRPr="00E41E29" w:rsidRDefault="00080B4F">
            <w:pPr>
              <w:rPr>
                <w:rFonts w:asciiTheme="majorEastAsia" w:eastAsiaTheme="majorEastAsia" w:hAnsiTheme="majorEastAsia"/>
                <w:sz w:val="24"/>
                <w:szCs w:val="24"/>
              </w:rPr>
            </w:pPr>
            <w:r w:rsidRPr="00E41E29">
              <w:rPr>
                <w:rFonts w:asciiTheme="majorEastAsia" w:eastAsiaTheme="majorEastAsia" w:hAnsiTheme="majorEastAsia" w:hint="eastAsia"/>
                <w:sz w:val="24"/>
                <w:szCs w:val="24"/>
              </w:rPr>
              <w:t>工号</w:t>
            </w:r>
            <w:r w:rsidRPr="00E41E29">
              <w:rPr>
                <w:rFonts w:asciiTheme="majorEastAsia" w:eastAsiaTheme="majorEastAsia" w:hAnsiTheme="majorEastAsia"/>
                <w:sz w:val="24"/>
                <w:szCs w:val="24"/>
              </w:rPr>
              <w:t>（</w:t>
            </w:r>
            <w:r w:rsidRPr="00E41E29">
              <w:rPr>
                <w:rFonts w:asciiTheme="majorEastAsia" w:eastAsiaTheme="majorEastAsia" w:hAnsiTheme="majorEastAsia" w:hint="eastAsia"/>
                <w:sz w:val="24"/>
                <w:szCs w:val="24"/>
              </w:rPr>
              <w:t>主</w:t>
            </w:r>
            <w:r w:rsidRPr="00E41E29">
              <w:rPr>
                <w:rFonts w:asciiTheme="majorEastAsia" w:eastAsiaTheme="majorEastAsia" w:hAnsiTheme="majorEastAsia"/>
                <w:sz w:val="24"/>
                <w:szCs w:val="24"/>
              </w:rPr>
              <w:t>键）</w:t>
            </w:r>
          </w:p>
        </w:tc>
        <w:tc>
          <w:tcPr>
            <w:tcW w:w="1372" w:type="dxa"/>
          </w:tcPr>
          <w:p w14:paraId="5E79898B" w14:textId="77777777" w:rsidR="00344E60" w:rsidRPr="00E41E29" w:rsidRDefault="00080B4F">
            <w:pPr>
              <w:rPr>
                <w:rFonts w:asciiTheme="majorEastAsia" w:eastAsiaTheme="majorEastAsia" w:hAnsiTheme="majorEastAsia"/>
                <w:sz w:val="24"/>
                <w:szCs w:val="24"/>
              </w:rPr>
            </w:pPr>
            <w:r w:rsidRPr="00E41E29">
              <w:rPr>
                <w:rFonts w:asciiTheme="majorEastAsia" w:eastAsiaTheme="majorEastAsia" w:hAnsiTheme="majorEastAsia"/>
                <w:sz w:val="24"/>
                <w:szCs w:val="24"/>
              </w:rPr>
              <w:t>Num</w:t>
            </w:r>
          </w:p>
        </w:tc>
        <w:tc>
          <w:tcPr>
            <w:tcW w:w="1984" w:type="dxa"/>
          </w:tcPr>
          <w:p w14:paraId="779E7F9F" w14:textId="77777777" w:rsidR="00344E60" w:rsidRPr="00E41E29" w:rsidRDefault="00080B4F">
            <w:pPr>
              <w:rPr>
                <w:rFonts w:asciiTheme="majorEastAsia" w:eastAsiaTheme="majorEastAsia" w:hAnsiTheme="majorEastAsia"/>
                <w:sz w:val="24"/>
                <w:szCs w:val="24"/>
              </w:rPr>
            </w:pPr>
            <w:r w:rsidRPr="00E41E29">
              <w:rPr>
                <w:rFonts w:asciiTheme="majorEastAsia" w:eastAsiaTheme="majorEastAsia" w:hAnsiTheme="majorEastAsia"/>
                <w:sz w:val="24"/>
                <w:szCs w:val="24"/>
              </w:rPr>
              <w:t>varchar(45)</w:t>
            </w:r>
          </w:p>
        </w:tc>
        <w:tc>
          <w:tcPr>
            <w:tcW w:w="1180" w:type="dxa"/>
          </w:tcPr>
          <w:p w14:paraId="1692E6B5" w14:textId="77777777" w:rsidR="00344E60" w:rsidRPr="00E41E29" w:rsidRDefault="00080B4F">
            <w:pPr>
              <w:rPr>
                <w:rFonts w:asciiTheme="majorEastAsia" w:eastAsiaTheme="majorEastAsia" w:hAnsiTheme="majorEastAsia"/>
                <w:sz w:val="24"/>
                <w:szCs w:val="24"/>
              </w:rPr>
            </w:pPr>
            <w:r w:rsidRPr="00E41E29">
              <w:rPr>
                <w:rFonts w:asciiTheme="majorEastAsia" w:eastAsiaTheme="majorEastAsia" w:hAnsiTheme="majorEastAsia"/>
                <w:sz w:val="24"/>
                <w:szCs w:val="24"/>
              </w:rPr>
              <w:t xml:space="preserve">N </w:t>
            </w:r>
          </w:p>
        </w:tc>
        <w:tc>
          <w:tcPr>
            <w:tcW w:w="1655" w:type="dxa"/>
          </w:tcPr>
          <w:p w14:paraId="1CA96F9E" w14:textId="77777777" w:rsidR="00344E60" w:rsidRDefault="00344E60">
            <w:pPr>
              <w:rPr>
                <w:rFonts w:asciiTheme="majorEastAsia" w:eastAsiaTheme="majorEastAsia" w:hAnsiTheme="majorEastAsia"/>
                <w:sz w:val="18"/>
                <w:szCs w:val="18"/>
              </w:rPr>
            </w:pPr>
          </w:p>
        </w:tc>
      </w:tr>
      <w:tr w:rsidR="00344E60" w14:paraId="551DCD39" w14:textId="77777777">
        <w:trPr>
          <w:jc w:val="center"/>
        </w:trPr>
        <w:tc>
          <w:tcPr>
            <w:tcW w:w="1855" w:type="dxa"/>
            <w:vAlign w:val="center"/>
          </w:tcPr>
          <w:p w14:paraId="4A6EDE34" w14:textId="77777777" w:rsidR="00344E60" w:rsidRPr="00E41E29" w:rsidRDefault="00080B4F">
            <w:pPr>
              <w:rPr>
                <w:rFonts w:asciiTheme="majorEastAsia" w:eastAsiaTheme="majorEastAsia" w:hAnsiTheme="majorEastAsia"/>
                <w:sz w:val="24"/>
                <w:szCs w:val="24"/>
              </w:rPr>
            </w:pPr>
            <w:r w:rsidRPr="00E41E29">
              <w:rPr>
                <w:rFonts w:asciiTheme="majorEastAsia" w:eastAsiaTheme="majorEastAsia" w:hAnsiTheme="majorEastAsia" w:hint="eastAsia"/>
                <w:sz w:val="24"/>
                <w:szCs w:val="24"/>
              </w:rPr>
              <w:t>密码</w:t>
            </w:r>
          </w:p>
        </w:tc>
        <w:tc>
          <w:tcPr>
            <w:tcW w:w="1372" w:type="dxa"/>
          </w:tcPr>
          <w:p w14:paraId="1A4F60B0" w14:textId="77777777" w:rsidR="00344E60" w:rsidRPr="00E41E29" w:rsidRDefault="00080B4F">
            <w:pPr>
              <w:rPr>
                <w:rFonts w:asciiTheme="majorEastAsia" w:eastAsiaTheme="majorEastAsia" w:hAnsiTheme="majorEastAsia"/>
                <w:sz w:val="24"/>
                <w:szCs w:val="24"/>
              </w:rPr>
            </w:pPr>
            <w:r w:rsidRPr="00E41E29">
              <w:rPr>
                <w:rFonts w:asciiTheme="majorEastAsia" w:eastAsiaTheme="majorEastAsia" w:hAnsiTheme="majorEastAsia"/>
                <w:sz w:val="24"/>
                <w:szCs w:val="24"/>
              </w:rPr>
              <w:t>Pwd</w:t>
            </w:r>
          </w:p>
        </w:tc>
        <w:tc>
          <w:tcPr>
            <w:tcW w:w="1984" w:type="dxa"/>
          </w:tcPr>
          <w:p w14:paraId="723CF3B6" w14:textId="77777777" w:rsidR="00344E60" w:rsidRPr="00E41E29" w:rsidRDefault="00080B4F">
            <w:pPr>
              <w:rPr>
                <w:rFonts w:asciiTheme="majorEastAsia" w:eastAsiaTheme="majorEastAsia" w:hAnsiTheme="majorEastAsia"/>
                <w:sz w:val="24"/>
                <w:szCs w:val="24"/>
              </w:rPr>
            </w:pPr>
            <w:r w:rsidRPr="00E41E29">
              <w:rPr>
                <w:rFonts w:asciiTheme="majorEastAsia" w:eastAsiaTheme="majorEastAsia" w:hAnsiTheme="majorEastAsia"/>
                <w:sz w:val="24"/>
                <w:szCs w:val="24"/>
              </w:rPr>
              <w:t>varchar(45)</w:t>
            </w:r>
          </w:p>
        </w:tc>
        <w:tc>
          <w:tcPr>
            <w:tcW w:w="1180" w:type="dxa"/>
          </w:tcPr>
          <w:p w14:paraId="275E7AAA" w14:textId="77777777" w:rsidR="00344E60" w:rsidRPr="00E41E29" w:rsidRDefault="00080B4F">
            <w:pPr>
              <w:rPr>
                <w:rFonts w:asciiTheme="majorEastAsia" w:eastAsiaTheme="majorEastAsia" w:hAnsiTheme="majorEastAsia"/>
                <w:sz w:val="24"/>
                <w:szCs w:val="24"/>
              </w:rPr>
            </w:pPr>
            <w:r w:rsidRPr="00E41E29">
              <w:rPr>
                <w:rFonts w:asciiTheme="majorEastAsia" w:eastAsiaTheme="majorEastAsia" w:hAnsiTheme="majorEastAsia"/>
                <w:sz w:val="24"/>
                <w:szCs w:val="24"/>
              </w:rPr>
              <w:t>N</w:t>
            </w:r>
          </w:p>
        </w:tc>
        <w:tc>
          <w:tcPr>
            <w:tcW w:w="1655" w:type="dxa"/>
          </w:tcPr>
          <w:p w14:paraId="6E9494CF" w14:textId="77777777" w:rsidR="00344E60" w:rsidRDefault="00344E60">
            <w:pPr>
              <w:rPr>
                <w:rFonts w:asciiTheme="majorEastAsia" w:eastAsiaTheme="majorEastAsia" w:hAnsiTheme="majorEastAsia"/>
                <w:sz w:val="18"/>
                <w:szCs w:val="18"/>
              </w:rPr>
            </w:pPr>
          </w:p>
        </w:tc>
      </w:tr>
      <w:tr w:rsidR="00344E60" w14:paraId="0269D17B" w14:textId="77777777">
        <w:trPr>
          <w:jc w:val="center"/>
        </w:trPr>
        <w:tc>
          <w:tcPr>
            <w:tcW w:w="1855" w:type="dxa"/>
            <w:vAlign w:val="center"/>
          </w:tcPr>
          <w:p w14:paraId="7356DFA4" w14:textId="77777777" w:rsidR="00344E60" w:rsidRPr="00E41E29" w:rsidRDefault="00080B4F">
            <w:pPr>
              <w:rPr>
                <w:rFonts w:asciiTheme="majorEastAsia" w:eastAsiaTheme="majorEastAsia" w:hAnsiTheme="majorEastAsia"/>
                <w:sz w:val="24"/>
                <w:szCs w:val="24"/>
              </w:rPr>
            </w:pPr>
            <w:r w:rsidRPr="00E41E29">
              <w:rPr>
                <w:rFonts w:asciiTheme="majorEastAsia" w:eastAsiaTheme="majorEastAsia" w:hAnsiTheme="majorEastAsia" w:hint="eastAsia"/>
                <w:sz w:val="24"/>
                <w:szCs w:val="24"/>
              </w:rPr>
              <w:t>姓名</w:t>
            </w:r>
          </w:p>
        </w:tc>
        <w:tc>
          <w:tcPr>
            <w:tcW w:w="1372" w:type="dxa"/>
          </w:tcPr>
          <w:p w14:paraId="66CE91E8" w14:textId="77777777" w:rsidR="00344E60" w:rsidRPr="00E41E29" w:rsidRDefault="00080B4F">
            <w:pPr>
              <w:rPr>
                <w:rFonts w:asciiTheme="majorEastAsia" w:eastAsiaTheme="majorEastAsia" w:hAnsiTheme="majorEastAsia"/>
                <w:sz w:val="24"/>
                <w:szCs w:val="24"/>
              </w:rPr>
            </w:pPr>
            <w:r w:rsidRPr="00E41E29">
              <w:rPr>
                <w:rFonts w:asciiTheme="majorEastAsia" w:eastAsiaTheme="majorEastAsia" w:hAnsiTheme="majorEastAsia"/>
                <w:sz w:val="24"/>
                <w:szCs w:val="24"/>
              </w:rPr>
              <w:t>Name</w:t>
            </w:r>
          </w:p>
        </w:tc>
        <w:tc>
          <w:tcPr>
            <w:tcW w:w="1984" w:type="dxa"/>
          </w:tcPr>
          <w:p w14:paraId="1DC070E3" w14:textId="77777777" w:rsidR="00344E60" w:rsidRPr="00E41E29" w:rsidRDefault="00080B4F">
            <w:pPr>
              <w:rPr>
                <w:rFonts w:asciiTheme="majorEastAsia" w:eastAsiaTheme="majorEastAsia" w:hAnsiTheme="majorEastAsia"/>
                <w:sz w:val="24"/>
                <w:szCs w:val="24"/>
              </w:rPr>
            </w:pPr>
            <w:r w:rsidRPr="00E41E29">
              <w:rPr>
                <w:rFonts w:asciiTheme="majorEastAsia" w:eastAsiaTheme="majorEastAsia" w:hAnsiTheme="majorEastAsia"/>
                <w:sz w:val="24"/>
                <w:szCs w:val="24"/>
              </w:rPr>
              <w:t>varchar(45)</w:t>
            </w:r>
          </w:p>
        </w:tc>
        <w:tc>
          <w:tcPr>
            <w:tcW w:w="1180" w:type="dxa"/>
          </w:tcPr>
          <w:p w14:paraId="7AB774C0" w14:textId="77777777" w:rsidR="00344E60" w:rsidRPr="00E41E29" w:rsidRDefault="00080B4F">
            <w:pPr>
              <w:rPr>
                <w:rFonts w:asciiTheme="majorEastAsia" w:eastAsiaTheme="majorEastAsia" w:hAnsiTheme="majorEastAsia"/>
                <w:sz w:val="24"/>
                <w:szCs w:val="24"/>
              </w:rPr>
            </w:pPr>
            <w:r w:rsidRPr="00E41E29">
              <w:rPr>
                <w:rFonts w:asciiTheme="majorEastAsia" w:eastAsiaTheme="majorEastAsia" w:hAnsiTheme="majorEastAsia" w:hint="eastAsia"/>
                <w:sz w:val="24"/>
                <w:szCs w:val="24"/>
              </w:rPr>
              <w:t>N</w:t>
            </w:r>
          </w:p>
        </w:tc>
        <w:tc>
          <w:tcPr>
            <w:tcW w:w="1655" w:type="dxa"/>
          </w:tcPr>
          <w:p w14:paraId="6B06E41B" w14:textId="77777777" w:rsidR="00344E60" w:rsidRDefault="00344E60">
            <w:pPr>
              <w:keepNext/>
              <w:rPr>
                <w:rFonts w:asciiTheme="majorEastAsia" w:eastAsiaTheme="majorEastAsia" w:hAnsiTheme="majorEastAsia"/>
                <w:sz w:val="18"/>
                <w:szCs w:val="18"/>
              </w:rPr>
            </w:pPr>
          </w:p>
        </w:tc>
      </w:tr>
    </w:tbl>
    <w:p w14:paraId="3095FDED" w14:textId="77777777" w:rsidR="00344E60" w:rsidRDefault="00080B4F">
      <w:pPr>
        <w:pStyle w:val="a6"/>
        <w:jc w:val="center"/>
        <w:rPr>
          <w:b w:val="0"/>
          <w:bCs w:val="0"/>
          <w:color w:val="000000" w:themeColor="text1"/>
          <w:sz w:val="24"/>
          <w:szCs w:val="24"/>
        </w:rPr>
      </w:pPr>
      <w:r>
        <w:rPr>
          <w:rFonts w:hint="eastAsia"/>
          <w:b w:val="0"/>
          <w:bCs w:val="0"/>
          <w:color w:val="000000" w:themeColor="text1"/>
          <w:sz w:val="24"/>
          <w:szCs w:val="24"/>
        </w:rPr>
        <w:t>表</w:t>
      </w:r>
      <w:r>
        <w:rPr>
          <w:rFonts w:hint="eastAsia"/>
          <w:b w:val="0"/>
          <w:bCs w:val="0"/>
          <w:color w:val="000000" w:themeColor="text1"/>
          <w:sz w:val="24"/>
          <w:szCs w:val="24"/>
        </w:rPr>
        <w:t xml:space="preserve">5- </w:t>
      </w:r>
      <w:r>
        <w:rPr>
          <w:b w:val="0"/>
          <w:bCs w:val="0"/>
          <w:color w:val="000000" w:themeColor="text1"/>
          <w:sz w:val="24"/>
          <w:szCs w:val="24"/>
        </w:rPr>
        <w:fldChar w:fldCharType="begin"/>
      </w:r>
      <w:r>
        <w:rPr>
          <w:b w:val="0"/>
          <w:bCs w:val="0"/>
          <w:color w:val="000000" w:themeColor="text1"/>
          <w:sz w:val="24"/>
          <w:szCs w:val="24"/>
        </w:rPr>
        <w:instrText xml:space="preserve"> </w:instrText>
      </w:r>
      <w:r>
        <w:rPr>
          <w:rFonts w:hint="eastAsia"/>
          <w:b w:val="0"/>
          <w:bCs w:val="0"/>
          <w:color w:val="000000" w:themeColor="text1"/>
          <w:sz w:val="24"/>
          <w:szCs w:val="24"/>
        </w:rPr>
        <w:instrText xml:space="preserve">SEQ </w:instrText>
      </w:r>
      <w:r>
        <w:rPr>
          <w:rFonts w:hint="eastAsia"/>
          <w:b w:val="0"/>
          <w:bCs w:val="0"/>
          <w:color w:val="000000" w:themeColor="text1"/>
          <w:sz w:val="24"/>
          <w:szCs w:val="24"/>
        </w:rPr>
        <w:instrText>表</w:instrText>
      </w:r>
      <w:r>
        <w:rPr>
          <w:rFonts w:hint="eastAsia"/>
          <w:b w:val="0"/>
          <w:bCs w:val="0"/>
          <w:color w:val="000000" w:themeColor="text1"/>
          <w:sz w:val="24"/>
          <w:szCs w:val="24"/>
        </w:rPr>
        <w:instrText>5- \* ARABIC</w:instrText>
      </w:r>
      <w:r>
        <w:rPr>
          <w:b w:val="0"/>
          <w:bCs w:val="0"/>
          <w:color w:val="000000" w:themeColor="text1"/>
          <w:sz w:val="24"/>
          <w:szCs w:val="24"/>
        </w:rPr>
        <w:instrText xml:space="preserve"> </w:instrText>
      </w:r>
      <w:r>
        <w:rPr>
          <w:b w:val="0"/>
          <w:bCs w:val="0"/>
          <w:color w:val="000000" w:themeColor="text1"/>
          <w:sz w:val="24"/>
          <w:szCs w:val="24"/>
        </w:rPr>
        <w:fldChar w:fldCharType="separate"/>
      </w:r>
      <w:r>
        <w:rPr>
          <w:b w:val="0"/>
          <w:bCs w:val="0"/>
          <w:color w:val="000000" w:themeColor="text1"/>
          <w:sz w:val="24"/>
          <w:szCs w:val="24"/>
        </w:rPr>
        <w:t>2</w:t>
      </w:r>
      <w:r>
        <w:rPr>
          <w:b w:val="0"/>
          <w:bCs w:val="0"/>
          <w:color w:val="000000" w:themeColor="text1"/>
          <w:sz w:val="24"/>
          <w:szCs w:val="24"/>
        </w:rPr>
        <w:fldChar w:fldCharType="end"/>
      </w:r>
      <w:r>
        <w:rPr>
          <w:b w:val="0"/>
          <w:bCs w:val="0"/>
          <w:color w:val="000000" w:themeColor="text1"/>
          <w:sz w:val="24"/>
          <w:szCs w:val="24"/>
        </w:rPr>
        <w:t xml:space="preserve"> Teacher </w:t>
      </w:r>
      <w:r>
        <w:rPr>
          <w:b w:val="0"/>
          <w:bCs w:val="0"/>
          <w:color w:val="000000" w:themeColor="text1"/>
          <w:sz w:val="24"/>
          <w:szCs w:val="24"/>
        </w:rPr>
        <w:t>表</w:t>
      </w:r>
    </w:p>
    <w:p w14:paraId="053B4751" w14:textId="77777777" w:rsidR="00344E60" w:rsidRDefault="00080B4F">
      <w:pPr>
        <w:pStyle w:val="32"/>
        <w:spacing w:after="240" w:line="360" w:lineRule="auto"/>
        <w:rPr>
          <w:rFonts w:ascii="Times New Roman" w:eastAsia="黑体" w:hAnsi="Times New Roman" w:cs="Times New Roman"/>
          <w:color w:val="auto"/>
          <w:sz w:val="28"/>
          <w:szCs w:val="28"/>
        </w:rPr>
      </w:pPr>
      <w:bookmarkStart w:id="104" w:name="_Toc416640916"/>
      <w:bookmarkStart w:id="105" w:name="_Toc12304119"/>
      <w:bookmarkStart w:id="106" w:name="_Toc12374952"/>
      <w:r>
        <w:rPr>
          <w:rFonts w:ascii="Times New Roman" w:eastAsia="黑体" w:hAnsi="Times New Roman" w:cs="Times New Roman"/>
          <w:color w:val="auto"/>
          <w:sz w:val="28"/>
          <w:szCs w:val="28"/>
          <w:lang w:val="fr-FR"/>
        </w:rPr>
        <w:t>5.3.</w:t>
      </w:r>
      <w:bookmarkEnd w:id="104"/>
      <w:r>
        <w:rPr>
          <w:rFonts w:ascii="Times New Roman" w:eastAsia="黑体" w:hAnsi="Times New Roman" w:cs="Times New Roman"/>
          <w:color w:val="auto"/>
          <w:sz w:val="28"/>
          <w:szCs w:val="28"/>
          <w:lang w:val="fr-FR"/>
        </w:rPr>
        <w:t>3</w:t>
      </w:r>
      <w:r>
        <w:rPr>
          <w:rFonts w:ascii="Times New Roman" w:eastAsia="黑体" w:hAnsi="Times New Roman" w:cs="Times New Roman" w:hint="eastAsia"/>
          <w:color w:val="auto"/>
          <w:sz w:val="28"/>
          <w:szCs w:val="28"/>
          <w:lang w:val="fr-FR"/>
        </w:rPr>
        <w:t xml:space="preserve"> </w:t>
      </w:r>
      <w:r>
        <w:rPr>
          <w:rFonts w:ascii="Times New Roman" w:eastAsia="黑体" w:hAnsi="Times New Roman" w:cs="Times New Roman"/>
          <w:color w:val="auto"/>
          <w:sz w:val="28"/>
          <w:szCs w:val="28"/>
        </w:rPr>
        <w:t>表</w:t>
      </w:r>
      <w:r>
        <w:rPr>
          <w:rFonts w:ascii="Times New Roman" w:eastAsia="黑体" w:hAnsi="Times New Roman" w:cs="Times New Roman"/>
          <w:color w:val="auto"/>
          <w:sz w:val="28"/>
          <w:szCs w:val="28"/>
          <w:lang w:val="fr-FR"/>
        </w:rPr>
        <w:t>3</w:t>
      </w:r>
      <w:r>
        <w:rPr>
          <w:rFonts w:ascii="Times New Roman" w:eastAsia="黑体" w:hAnsi="Times New Roman" w:cs="Times New Roman"/>
          <w:color w:val="auto"/>
          <w:sz w:val="28"/>
          <w:szCs w:val="28"/>
          <w:lang w:val="fr-FR"/>
        </w:rPr>
        <w:t>：</w:t>
      </w:r>
      <w:r>
        <w:rPr>
          <w:rFonts w:ascii="Times New Roman" w:eastAsia="黑体" w:hAnsi="Times New Roman" w:cs="Times New Roman" w:hint="eastAsia"/>
          <w:color w:val="auto"/>
          <w:sz w:val="28"/>
          <w:szCs w:val="28"/>
          <w:lang w:val="fr-FR"/>
        </w:rPr>
        <w:t>Question</w:t>
      </w:r>
      <w:r>
        <w:rPr>
          <w:rFonts w:ascii="Times New Roman" w:eastAsia="黑体" w:hAnsi="Times New Roman" w:cs="Times New Roman" w:hint="eastAsia"/>
          <w:color w:val="auto"/>
          <w:sz w:val="28"/>
          <w:szCs w:val="28"/>
        </w:rPr>
        <w:t>表</w:t>
      </w:r>
      <w:bookmarkEnd w:id="105"/>
      <w:bookmarkEnd w:id="106"/>
    </w:p>
    <w:p w14:paraId="4E2BAD37" w14:textId="77777777" w:rsidR="00344E60" w:rsidRDefault="00080B4F">
      <w:pPr>
        <w:numPr>
          <w:ilvl w:val="12"/>
          <w:numId w:val="0"/>
        </w:numPr>
        <w:autoSpaceDE w:val="0"/>
        <w:autoSpaceDN w:val="0"/>
        <w:adjustRightInd w:val="0"/>
        <w:spacing w:after="0" w:line="360" w:lineRule="auto"/>
        <w:ind w:firstLine="420"/>
        <w:rPr>
          <w:rFonts w:ascii="Times New Roman" w:hAnsi="Times New Roman" w:cs="Times New Roman"/>
          <w:sz w:val="24"/>
          <w:szCs w:val="24"/>
        </w:rPr>
      </w:pPr>
      <w:r>
        <w:rPr>
          <w:rFonts w:ascii="Times New Roman" w:hAnsi="Times New Roman" w:cs="Times New Roman"/>
          <w:sz w:val="24"/>
          <w:szCs w:val="24"/>
        </w:rPr>
        <w:t>作业表如表</w:t>
      </w:r>
      <w:r>
        <w:rPr>
          <w:rFonts w:ascii="Times New Roman" w:hAnsi="Times New Roman" w:cs="Times New Roman" w:hint="eastAsia"/>
          <w:sz w:val="24"/>
          <w:szCs w:val="24"/>
        </w:rPr>
        <w:t>5</w:t>
      </w:r>
      <w:r>
        <w:rPr>
          <w:rFonts w:ascii="Times New Roman" w:hAnsi="Times New Roman" w:cs="Times New Roman"/>
          <w:sz w:val="24"/>
          <w:szCs w:val="24"/>
        </w:rPr>
        <w:t>-3</w:t>
      </w:r>
      <w:r>
        <w:rPr>
          <w:rFonts w:ascii="Times New Roman" w:hAnsi="Times New Roman" w:cs="Times New Roman"/>
          <w:sz w:val="24"/>
          <w:szCs w:val="24"/>
        </w:rPr>
        <w:t>所示，这个表描述了作业信息。</w:t>
      </w:r>
    </w:p>
    <w:tbl>
      <w:tblPr>
        <w:tblStyle w:val="af9"/>
        <w:tblW w:w="8046" w:type="dxa"/>
        <w:jc w:val="center"/>
        <w:tblBorders>
          <w:top w:val="single" w:sz="4" w:space="0" w:color="000066"/>
          <w:left w:val="single" w:sz="4" w:space="0" w:color="000066"/>
          <w:bottom w:val="single" w:sz="4" w:space="0" w:color="000066"/>
          <w:right w:val="single" w:sz="4" w:space="0" w:color="000066"/>
          <w:insideH w:val="single" w:sz="4" w:space="0" w:color="000066"/>
          <w:insideV w:val="single" w:sz="4" w:space="0" w:color="000066"/>
        </w:tblBorders>
        <w:tblLayout w:type="fixed"/>
        <w:tblLook w:val="04A0" w:firstRow="1" w:lastRow="0" w:firstColumn="1" w:lastColumn="0" w:noHBand="0" w:noVBand="1"/>
      </w:tblPr>
      <w:tblGrid>
        <w:gridCol w:w="1855"/>
        <w:gridCol w:w="1372"/>
        <w:gridCol w:w="1984"/>
        <w:gridCol w:w="1180"/>
        <w:gridCol w:w="1655"/>
      </w:tblGrid>
      <w:tr w:rsidR="00344E60" w14:paraId="0BE1DF21" w14:textId="77777777">
        <w:trPr>
          <w:trHeight w:val="531"/>
          <w:jc w:val="center"/>
        </w:trPr>
        <w:tc>
          <w:tcPr>
            <w:tcW w:w="1855" w:type="dxa"/>
            <w:shd w:val="clear" w:color="auto" w:fill="000066"/>
          </w:tcPr>
          <w:p w14:paraId="7CA0F90F" w14:textId="77777777" w:rsidR="00344E60" w:rsidRDefault="00080B4F">
            <w:pPr>
              <w:numPr>
                <w:ilvl w:val="12"/>
                <w:numId w:val="0"/>
              </w:numPr>
              <w:tabs>
                <w:tab w:val="left" w:pos="45"/>
              </w:tabs>
              <w:autoSpaceDE w:val="0"/>
              <w:autoSpaceDN w:val="0"/>
              <w:adjustRightInd w:val="0"/>
              <w:spacing w:after="0" w:line="360" w:lineRule="auto"/>
              <w:jc w:val="center"/>
              <w:rPr>
                <w:sz w:val="24"/>
                <w:szCs w:val="24"/>
              </w:rPr>
            </w:pPr>
            <w:r>
              <w:rPr>
                <w:rFonts w:ascii="宋体" w:hAnsi="宋体" w:hint="eastAsia"/>
                <w:b/>
                <w:bCs/>
                <w:color w:val="FFFFFF"/>
                <w:szCs w:val="20"/>
              </w:rPr>
              <w:t>字段名</w:t>
            </w:r>
          </w:p>
        </w:tc>
        <w:tc>
          <w:tcPr>
            <w:tcW w:w="1372" w:type="dxa"/>
            <w:shd w:val="clear" w:color="auto" w:fill="000066"/>
          </w:tcPr>
          <w:p w14:paraId="467FABBC" w14:textId="77777777" w:rsidR="00344E60" w:rsidRDefault="00080B4F">
            <w:pPr>
              <w:numPr>
                <w:ilvl w:val="12"/>
                <w:numId w:val="0"/>
              </w:numPr>
              <w:tabs>
                <w:tab w:val="left" w:pos="45"/>
              </w:tabs>
              <w:autoSpaceDE w:val="0"/>
              <w:autoSpaceDN w:val="0"/>
              <w:adjustRightInd w:val="0"/>
              <w:spacing w:after="0" w:line="360" w:lineRule="auto"/>
              <w:jc w:val="center"/>
              <w:rPr>
                <w:sz w:val="24"/>
                <w:szCs w:val="24"/>
              </w:rPr>
            </w:pPr>
            <w:r>
              <w:rPr>
                <w:rFonts w:ascii="宋体" w:hAnsi="宋体" w:hint="eastAsia"/>
                <w:b/>
                <w:bCs/>
                <w:color w:val="FFFFFF"/>
                <w:szCs w:val="20"/>
              </w:rPr>
              <w:t>字段代码</w:t>
            </w:r>
          </w:p>
        </w:tc>
        <w:tc>
          <w:tcPr>
            <w:tcW w:w="1984" w:type="dxa"/>
            <w:shd w:val="clear" w:color="auto" w:fill="000066"/>
          </w:tcPr>
          <w:p w14:paraId="2AEC2BBB" w14:textId="77777777" w:rsidR="00344E60" w:rsidRDefault="00080B4F">
            <w:pPr>
              <w:numPr>
                <w:ilvl w:val="12"/>
                <w:numId w:val="0"/>
              </w:numPr>
              <w:tabs>
                <w:tab w:val="left" w:pos="45"/>
              </w:tabs>
              <w:autoSpaceDE w:val="0"/>
              <w:autoSpaceDN w:val="0"/>
              <w:adjustRightInd w:val="0"/>
              <w:spacing w:after="0" w:line="360" w:lineRule="auto"/>
              <w:jc w:val="center"/>
              <w:rPr>
                <w:sz w:val="24"/>
                <w:szCs w:val="24"/>
              </w:rPr>
            </w:pPr>
            <w:r>
              <w:rPr>
                <w:rFonts w:ascii="宋体" w:hAnsi="宋体" w:hint="eastAsia"/>
                <w:b/>
                <w:bCs/>
                <w:color w:val="FFFFFF"/>
                <w:szCs w:val="20"/>
              </w:rPr>
              <w:t>字段类型</w:t>
            </w:r>
          </w:p>
        </w:tc>
        <w:tc>
          <w:tcPr>
            <w:tcW w:w="1180" w:type="dxa"/>
            <w:shd w:val="clear" w:color="auto" w:fill="000066"/>
          </w:tcPr>
          <w:p w14:paraId="41567602" w14:textId="77777777" w:rsidR="00344E60" w:rsidRDefault="00080B4F">
            <w:pPr>
              <w:numPr>
                <w:ilvl w:val="12"/>
                <w:numId w:val="0"/>
              </w:numPr>
              <w:tabs>
                <w:tab w:val="left" w:pos="45"/>
              </w:tabs>
              <w:autoSpaceDE w:val="0"/>
              <w:autoSpaceDN w:val="0"/>
              <w:adjustRightInd w:val="0"/>
              <w:spacing w:after="0" w:line="360" w:lineRule="auto"/>
              <w:jc w:val="center"/>
              <w:rPr>
                <w:sz w:val="24"/>
                <w:szCs w:val="24"/>
              </w:rPr>
            </w:pPr>
            <w:r>
              <w:rPr>
                <w:rFonts w:ascii="宋体" w:hAnsi="宋体" w:hint="eastAsia"/>
                <w:b/>
                <w:bCs/>
                <w:color w:val="FFFFFF"/>
                <w:szCs w:val="20"/>
              </w:rPr>
              <w:t>可否为空</w:t>
            </w:r>
          </w:p>
        </w:tc>
        <w:tc>
          <w:tcPr>
            <w:tcW w:w="1655" w:type="dxa"/>
            <w:shd w:val="clear" w:color="auto" w:fill="000066"/>
          </w:tcPr>
          <w:p w14:paraId="2CF9F2BC" w14:textId="77777777" w:rsidR="00344E60" w:rsidRDefault="00080B4F">
            <w:pPr>
              <w:numPr>
                <w:ilvl w:val="12"/>
                <w:numId w:val="0"/>
              </w:numPr>
              <w:tabs>
                <w:tab w:val="left" w:pos="45"/>
              </w:tabs>
              <w:autoSpaceDE w:val="0"/>
              <w:autoSpaceDN w:val="0"/>
              <w:adjustRightInd w:val="0"/>
              <w:spacing w:after="0" w:line="360" w:lineRule="auto"/>
              <w:jc w:val="center"/>
              <w:rPr>
                <w:sz w:val="24"/>
                <w:szCs w:val="24"/>
              </w:rPr>
            </w:pPr>
            <w:r>
              <w:rPr>
                <w:rFonts w:ascii="宋体" w:hAnsi="宋体" w:hint="eastAsia"/>
                <w:b/>
                <w:bCs/>
                <w:color w:val="FFFFFF"/>
                <w:szCs w:val="20"/>
              </w:rPr>
              <w:t>备注</w:t>
            </w:r>
          </w:p>
        </w:tc>
      </w:tr>
      <w:tr w:rsidR="00344E60" w14:paraId="71612901" w14:textId="77777777">
        <w:trPr>
          <w:jc w:val="center"/>
        </w:trPr>
        <w:tc>
          <w:tcPr>
            <w:tcW w:w="1855" w:type="dxa"/>
            <w:vAlign w:val="center"/>
          </w:tcPr>
          <w:p w14:paraId="7339BDBE" w14:textId="77777777" w:rsidR="00344E60" w:rsidRPr="00976CB4" w:rsidRDefault="00080B4F">
            <w:pPr>
              <w:rPr>
                <w:rFonts w:asciiTheme="majorEastAsia" w:eastAsiaTheme="majorEastAsia" w:hAnsiTheme="majorEastAsia"/>
                <w:sz w:val="24"/>
                <w:szCs w:val="24"/>
              </w:rPr>
            </w:pPr>
            <w:r w:rsidRPr="00976CB4">
              <w:rPr>
                <w:rFonts w:asciiTheme="majorEastAsia" w:eastAsiaTheme="majorEastAsia" w:hAnsiTheme="majorEastAsia" w:hint="eastAsia"/>
                <w:sz w:val="24"/>
                <w:szCs w:val="24"/>
              </w:rPr>
              <w:t>题号</w:t>
            </w:r>
            <w:r w:rsidRPr="00976CB4">
              <w:rPr>
                <w:rFonts w:asciiTheme="majorEastAsia" w:eastAsiaTheme="majorEastAsia" w:hAnsiTheme="majorEastAsia"/>
                <w:sz w:val="24"/>
                <w:szCs w:val="24"/>
              </w:rPr>
              <w:t>（</w:t>
            </w:r>
            <w:r w:rsidRPr="00976CB4">
              <w:rPr>
                <w:rFonts w:asciiTheme="majorEastAsia" w:eastAsiaTheme="majorEastAsia" w:hAnsiTheme="majorEastAsia" w:hint="eastAsia"/>
                <w:sz w:val="24"/>
                <w:szCs w:val="24"/>
              </w:rPr>
              <w:t>主</w:t>
            </w:r>
            <w:r w:rsidRPr="00976CB4">
              <w:rPr>
                <w:rFonts w:asciiTheme="majorEastAsia" w:eastAsiaTheme="majorEastAsia" w:hAnsiTheme="majorEastAsia"/>
                <w:sz w:val="24"/>
                <w:szCs w:val="24"/>
              </w:rPr>
              <w:t>键）</w:t>
            </w:r>
          </w:p>
        </w:tc>
        <w:tc>
          <w:tcPr>
            <w:tcW w:w="1372" w:type="dxa"/>
          </w:tcPr>
          <w:p w14:paraId="09310A2D" w14:textId="77777777" w:rsidR="00344E60" w:rsidRPr="00976CB4" w:rsidRDefault="00080B4F">
            <w:pPr>
              <w:rPr>
                <w:rFonts w:asciiTheme="majorEastAsia" w:eastAsiaTheme="majorEastAsia" w:hAnsiTheme="majorEastAsia"/>
                <w:sz w:val="24"/>
                <w:szCs w:val="24"/>
              </w:rPr>
            </w:pPr>
            <w:r w:rsidRPr="00976CB4">
              <w:rPr>
                <w:rFonts w:asciiTheme="majorEastAsia" w:eastAsiaTheme="majorEastAsia" w:hAnsiTheme="majorEastAsia"/>
                <w:sz w:val="24"/>
                <w:szCs w:val="24"/>
              </w:rPr>
              <w:t>Num</w:t>
            </w:r>
          </w:p>
        </w:tc>
        <w:tc>
          <w:tcPr>
            <w:tcW w:w="1984" w:type="dxa"/>
          </w:tcPr>
          <w:p w14:paraId="39602668" w14:textId="77777777" w:rsidR="00344E60" w:rsidRPr="00976CB4" w:rsidRDefault="00080B4F">
            <w:pPr>
              <w:rPr>
                <w:rFonts w:asciiTheme="majorEastAsia" w:eastAsiaTheme="majorEastAsia" w:hAnsiTheme="majorEastAsia"/>
                <w:sz w:val="24"/>
                <w:szCs w:val="24"/>
              </w:rPr>
            </w:pPr>
            <w:r w:rsidRPr="00976CB4">
              <w:rPr>
                <w:rFonts w:asciiTheme="majorEastAsia" w:eastAsiaTheme="majorEastAsia" w:hAnsiTheme="majorEastAsia"/>
                <w:sz w:val="24"/>
                <w:szCs w:val="24"/>
              </w:rPr>
              <w:t>varchar(45)</w:t>
            </w:r>
          </w:p>
        </w:tc>
        <w:tc>
          <w:tcPr>
            <w:tcW w:w="1180" w:type="dxa"/>
          </w:tcPr>
          <w:p w14:paraId="38AE3741" w14:textId="77777777" w:rsidR="00344E60" w:rsidRPr="00976CB4" w:rsidRDefault="00080B4F">
            <w:pPr>
              <w:rPr>
                <w:rFonts w:asciiTheme="majorEastAsia" w:eastAsiaTheme="majorEastAsia" w:hAnsiTheme="majorEastAsia"/>
                <w:sz w:val="24"/>
                <w:szCs w:val="24"/>
              </w:rPr>
            </w:pPr>
            <w:r w:rsidRPr="00976CB4">
              <w:rPr>
                <w:rFonts w:asciiTheme="majorEastAsia" w:eastAsiaTheme="majorEastAsia" w:hAnsiTheme="majorEastAsia"/>
                <w:sz w:val="24"/>
                <w:szCs w:val="24"/>
              </w:rPr>
              <w:t xml:space="preserve">N </w:t>
            </w:r>
          </w:p>
        </w:tc>
        <w:tc>
          <w:tcPr>
            <w:tcW w:w="1655" w:type="dxa"/>
          </w:tcPr>
          <w:p w14:paraId="0E8A796E" w14:textId="77777777" w:rsidR="00344E60" w:rsidRPr="00976CB4" w:rsidRDefault="00344E60">
            <w:pPr>
              <w:rPr>
                <w:rFonts w:asciiTheme="majorEastAsia" w:eastAsiaTheme="majorEastAsia" w:hAnsiTheme="majorEastAsia"/>
                <w:sz w:val="24"/>
                <w:szCs w:val="24"/>
              </w:rPr>
            </w:pPr>
          </w:p>
        </w:tc>
      </w:tr>
      <w:tr w:rsidR="00344E60" w14:paraId="34AD4EFA" w14:textId="77777777">
        <w:trPr>
          <w:jc w:val="center"/>
        </w:trPr>
        <w:tc>
          <w:tcPr>
            <w:tcW w:w="1855" w:type="dxa"/>
            <w:vAlign w:val="center"/>
          </w:tcPr>
          <w:p w14:paraId="376F0679" w14:textId="77777777" w:rsidR="00344E60" w:rsidRPr="00976CB4" w:rsidRDefault="00080B4F">
            <w:pPr>
              <w:rPr>
                <w:rFonts w:asciiTheme="majorEastAsia" w:eastAsiaTheme="majorEastAsia" w:hAnsiTheme="majorEastAsia"/>
                <w:sz w:val="24"/>
                <w:szCs w:val="24"/>
              </w:rPr>
            </w:pPr>
            <w:r w:rsidRPr="00976CB4">
              <w:rPr>
                <w:rFonts w:asciiTheme="majorEastAsia" w:eastAsiaTheme="majorEastAsia" w:hAnsiTheme="majorEastAsia" w:hint="eastAsia"/>
                <w:sz w:val="24"/>
                <w:szCs w:val="24"/>
              </w:rPr>
              <w:t>内容</w:t>
            </w:r>
          </w:p>
        </w:tc>
        <w:tc>
          <w:tcPr>
            <w:tcW w:w="1372" w:type="dxa"/>
          </w:tcPr>
          <w:p w14:paraId="39581438" w14:textId="77777777" w:rsidR="00344E60" w:rsidRPr="00976CB4" w:rsidRDefault="00080B4F">
            <w:pPr>
              <w:rPr>
                <w:rFonts w:asciiTheme="majorEastAsia" w:eastAsiaTheme="majorEastAsia" w:hAnsiTheme="majorEastAsia"/>
                <w:sz w:val="24"/>
                <w:szCs w:val="24"/>
              </w:rPr>
            </w:pPr>
            <w:r w:rsidRPr="00976CB4">
              <w:rPr>
                <w:rFonts w:asciiTheme="majorEastAsia" w:eastAsiaTheme="majorEastAsia" w:hAnsiTheme="majorEastAsia" w:hint="eastAsia"/>
                <w:sz w:val="24"/>
                <w:szCs w:val="24"/>
              </w:rPr>
              <w:t>Content</w:t>
            </w:r>
          </w:p>
        </w:tc>
        <w:tc>
          <w:tcPr>
            <w:tcW w:w="1984" w:type="dxa"/>
          </w:tcPr>
          <w:p w14:paraId="030C6E08" w14:textId="77777777" w:rsidR="00344E60" w:rsidRPr="00976CB4" w:rsidRDefault="00080B4F">
            <w:pPr>
              <w:rPr>
                <w:rFonts w:asciiTheme="majorEastAsia" w:eastAsiaTheme="majorEastAsia" w:hAnsiTheme="majorEastAsia"/>
                <w:sz w:val="24"/>
                <w:szCs w:val="24"/>
              </w:rPr>
            </w:pPr>
            <w:r w:rsidRPr="00976CB4">
              <w:rPr>
                <w:rFonts w:asciiTheme="majorEastAsia" w:eastAsiaTheme="majorEastAsia" w:hAnsiTheme="majorEastAsia"/>
                <w:sz w:val="24"/>
                <w:szCs w:val="24"/>
              </w:rPr>
              <w:t>varchar(200)</w:t>
            </w:r>
          </w:p>
        </w:tc>
        <w:tc>
          <w:tcPr>
            <w:tcW w:w="1180" w:type="dxa"/>
          </w:tcPr>
          <w:p w14:paraId="0EE5D98A" w14:textId="77777777" w:rsidR="00344E60" w:rsidRPr="00976CB4" w:rsidRDefault="00080B4F">
            <w:pPr>
              <w:rPr>
                <w:rFonts w:asciiTheme="majorEastAsia" w:eastAsiaTheme="majorEastAsia" w:hAnsiTheme="majorEastAsia"/>
                <w:sz w:val="24"/>
                <w:szCs w:val="24"/>
              </w:rPr>
            </w:pPr>
            <w:r w:rsidRPr="00976CB4">
              <w:rPr>
                <w:rFonts w:asciiTheme="majorEastAsia" w:eastAsiaTheme="majorEastAsia" w:hAnsiTheme="majorEastAsia" w:hint="eastAsia"/>
                <w:sz w:val="24"/>
                <w:szCs w:val="24"/>
              </w:rPr>
              <w:t>N</w:t>
            </w:r>
          </w:p>
        </w:tc>
        <w:tc>
          <w:tcPr>
            <w:tcW w:w="1655" w:type="dxa"/>
          </w:tcPr>
          <w:p w14:paraId="22D73231" w14:textId="77777777" w:rsidR="00344E60" w:rsidRPr="00976CB4" w:rsidRDefault="00344E60">
            <w:pPr>
              <w:rPr>
                <w:rFonts w:asciiTheme="majorEastAsia" w:eastAsiaTheme="majorEastAsia" w:hAnsiTheme="majorEastAsia"/>
                <w:sz w:val="24"/>
                <w:szCs w:val="24"/>
              </w:rPr>
            </w:pPr>
          </w:p>
        </w:tc>
      </w:tr>
      <w:tr w:rsidR="00344E60" w14:paraId="24FDCB0D" w14:textId="77777777">
        <w:trPr>
          <w:jc w:val="center"/>
        </w:trPr>
        <w:tc>
          <w:tcPr>
            <w:tcW w:w="1855" w:type="dxa"/>
            <w:vAlign w:val="center"/>
          </w:tcPr>
          <w:p w14:paraId="77BBAA1A" w14:textId="77777777" w:rsidR="00344E60" w:rsidRPr="00976CB4" w:rsidRDefault="00080B4F">
            <w:pPr>
              <w:rPr>
                <w:rFonts w:asciiTheme="majorEastAsia" w:eastAsiaTheme="majorEastAsia" w:hAnsiTheme="majorEastAsia"/>
                <w:sz w:val="24"/>
                <w:szCs w:val="24"/>
              </w:rPr>
            </w:pPr>
            <w:r w:rsidRPr="00976CB4">
              <w:rPr>
                <w:rFonts w:asciiTheme="majorEastAsia" w:eastAsiaTheme="majorEastAsia" w:hAnsiTheme="majorEastAsia" w:hint="eastAsia"/>
                <w:sz w:val="24"/>
                <w:szCs w:val="24"/>
              </w:rPr>
              <w:t>选项</w:t>
            </w:r>
            <w:r w:rsidRPr="00976CB4">
              <w:rPr>
                <w:rFonts w:asciiTheme="majorEastAsia" w:eastAsiaTheme="majorEastAsia" w:hAnsiTheme="majorEastAsia"/>
                <w:sz w:val="24"/>
                <w:szCs w:val="24"/>
              </w:rPr>
              <w:t>A</w:t>
            </w:r>
          </w:p>
        </w:tc>
        <w:tc>
          <w:tcPr>
            <w:tcW w:w="1372" w:type="dxa"/>
          </w:tcPr>
          <w:p w14:paraId="7579AD1D" w14:textId="77777777" w:rsidR="00344E60" w:rsidRPr="00976CB4" w:rsidRDefault="00080B4F">
            <w:pPr>
              <w:rPr>
                <w:rFonts w:asciiTheme="majorEastAsia" w:eastAsiaTheme="majorEastAsia" w:hAnsiTheme="majorEastAsia"/>
                <w:sz w:val="24"/>
                <w:szCs w:val="24"/>
              </w:rPr>
            </w:pPr>
            <w:r w:rsidRPr="00976CB4">
              <w:rPr>
                <w:rFonts w:asciiTheme="majorEastAsia" w:eastAsiaTheme="majorEastAsia" w:hAnsiTheme="majorEastAsia"/>
                <w:sz w:val="24"/>
                <w:szCs w:val="24"/>
              </w:rPr>
              <w:t>ChoiceA</w:t>
            </w:r>
          </w:p>
        </w:tc>
        <w:tc>
          <w:tcPr>
            <w:tcW w:w="1984" w:type="dxa"/>
          </w:tcPr>
          <w:p w14:paraId="57F33389" w14:textId="77777777" w:rsidR="00344E60" w:rsidRPr="00976CB4" w:rsidRDefault="00080B4F">
            <w:pPr>
              <w:rPr>
                <w:rFonts w:asciiTheme="majorEastAsia" w:eastAsiaTheme="majorEastAsia" w:hAnsiTheme="majorEastAsia"/>
                <w:sz w:val="24"/>
                <w:szCs w:val="24"/>
              </w:rPr>
            </w:pPr>
            <w:r w:rsidRPr="00976CB4">
              <w:rPr>
                <w:rFonts w:asciiTheme="majorEastAsia" w:eastAsiaTheme="majorEastAsia" w:hAnsiTheme="majorEastAsia"/>
                <w:sz w:val="24"/>
                <w:szCs w:val="24"/>
              </w:rPr>
              <w:t>varchar(45)</w:t>
            </w:r>
          </w:p>
        </w:tc>
        <w:tc>
          <w:tcPr>
            <w:tcW w:w="1180" w:type="dxa"/>
          </w:tcPr>
          <w:p w14:paraId="280CEE4E" w14:textId="77777777" w:rsidR="00344E60" w:rsidRPr="00976CB4" w:rsidRDefault="00080B4F">
            <w:pPr>
              <w:rPr>
                <w:rFonts w:asciiTheme="majorEastAsia" w:eastAsiaTheme="majorEastAsia" w:hAnsiTheme="majorEastAsia"/>
                <w:sz w:val="24"/>
                <w:szCs w:val="24"/>
              </w:rPr>
            </w:pPr>
            <w:r w:rsidRPr="00976CB4">
              <w:rPr>
                <w:rFonts w:asciiTheme="majorEastAsia" w:eastAsiaTheme="majorEastAsia" w:hAnsiTheme="majorEastAsia"/>
                <w:sz w:val="24"/>
                <w:szCs w:val="24"/>
              </w:rPr>
              <w:t>N</w:t>
            </w:r>
          </w:p>
        </w:tc>
        <w:tc>
          <w:tcPr>
            <w:tcW w:w="1655" w:type="dxa"/>
          </w:tcPr>
          <w:p w14:paraId="131EF085" w14:textId="77777777" w:rsidR="00344E60" w:rsidRPr="00976CB4" w:rsidRDefault="00344E60">
            <w:pPr>
              <w:rPr>
                <w:rFonts w:asciiTheme="majorEastAsia" w:eastAsiaTheme="majorEastAsia" w:hAnsiTheme="majorEastAsia"/>
                <w:sz w:val="24"/>
                <w:szCs w:val="24"/>
              </w:rPr>
            </w:pPr>
          </w:p>
        </w:tc>
      </w:tr>
      <w:tr w:rsidR="00344E60" w14:paraId="5CC9BAF3" w14:textId="77777777">
        <w:trPr>
          <w:jc w:val="center"/>
        </w:trPr>
        <w:tc>
          <w:tcPr>
            <w:tcW w:w="1855" w:type="dxa"/>
            <w:vAlign w:val="center"/>
          </w:tcPr>
          <w:p w14:paraId="3763760F" w14:textId="77777777" w:rsidR="00344E60" w:rsidRPr="00976CB4" w:rsidRDefault="00080B4F">
            <w:pPr>
              <w:rPr>
                <w:rFonts w:asciiTheme="majorEastAsia" w:eastAsiaTheme="majorEastAsia" w:hAnsiTheme="majorEastAsia"/>
                <w:sz w:val="24"/>
                <w:szCs w:val="24"/>
              </w:rPr>
            </w:pPr>
            <w:r w:rsidRPr="00976CB4">
              <w:rPr>
                <w:rFonts w:asciiTheme="majorEastAsia" w:eastAsiaTheme="majorEastAsia" w:hAnsiTheme="majorEastAsia" w:hint="eastAsia"/>
                <w:sz w:val="24"/>
                <w:szCs w:val="24"/>
              </w:rPr>
              <w:t>选项</w:t>
            </w:r>
            <w:r w:rsidRPr="00976CB4">
              <w:rPr>
                <w:rFonts w:asciiTheme="majorEastAsia" w:eastAsiaTheme="majorEastAsia" w:hAnsiTheme="majorEastAsia"/>
                <w:sz w:val="24"/>
                <w:szCs w:val="24"/>
              </w:rPr>
              <w:t>B</w:t>
            </w:r>
          </w:p>
        </w:tc>
        <w:tc>
          <w:tcPr>
            <w:tcW w:w="1372" w:type="dxa"/>
          </w:tcPr>
          <w:p w14:paraId="7DB4EA19" w14:textId="77777777" w:rsidR="00344E60" w:rsidRPr="00976CB4" w:rsidRDefault="00080B4F">
            <w:pPr>
              <w:rPr>
                <w:rFonts w:asciiTheme="majorEastAsia" w:eastAsiaTheme="majorEastAsia" w:hAnsiTheme="majorEastAsia"/>
                <w:sz w:val="24"/>
                <w:szCs w:val="24"/>
              </w:rPr>
            </w:pPr>
            <w:r w:rsidRPr="00976CB4">
              <w:rPr>
                <w:rFonts w:asciiTheme="majorEastAsia" w:eastAsiaTheme="majorEastAsia" w:hAnsiTheme="majorEastAsia"/>
                <w:sz w:val="24"/>
                <w:szCs w:val="24"/>
              </w:rPr>
              <w:t>ChoiceB</w:t>
            </w:r>
          </w:p>
        </w:tc>
        <w:tc>
          <w:tcPr>
            <w:tcW w:w="1984" w:type="dxa"/>
          </w:tcPr>
          <w:p w14:paraId="2085BA51" w14:textId="77777777" w:rsidR="00344E60" w:rsidRPr="00976CB4" w:rsidRDefault="00080B4F">
            <w:pPr>
              <w:rPr>
                <w:rFonts w:asciiTheme="majorEastAsia" w:eastAsiaTheme="majorEastAsia" w:hAnsiTheme="majorEastAsia"/>
                <w:sz w:val="24"/>
                <w:szCs w:val="24"/>
              </w:rPr>
            </w:pPr>
            <w:r w:rsidRPr="00976CB4">
              <w:rPr>
                <w:rFonts w:asciiTheme="majorEastAsia" w:eastAsiaTheme="majorEastAsia" w:hAnsiTheme="majorEastAsia"/>
                <w:sz w:val="24"/>
                <w:szCs w:val="24"/>
              </w:rPr>
              <w:t>varchar(45)</w:t>
            </w:r>
          </w:p>
        </w:tc>
        <w:tc>
          <w:tcPr>
            <w:tcW w:w="1180" w:type="dxa"/>
          </w:tcPr>
          <w:p w14:paraId="45498B5E" w14:textId="77777777" w:rsidR="00344E60" w:rsidRPr="00976CB4" w:rsidRDefault="00080B4F">
            <w:pPr>
              <w:rPr>
                <w:rFonts w:asciiTheme="majorEastAsia" w:eastAsiaTheme="majorEastAsia" w:hAnsiTheme="majorEastAsia"/>
                <w:sz w:val="24"/>
                <w:szCs w:val="24"/>
              </w:rPr>
            </w:pPr>
            <w:r w:rsidRPr="00976CB4">
              <w:rPr>
                <w:rFonts w:asciiTheme="majorEastAsia" w:eastAsiaTheme="majorEastAsia" w:hAnsiTheme="majorEastAsia"/>
                <w:sz w:val="24"/>
                <w:szCs w:val="24"/>
              </w:rPr>
              <w:t>N</w:t>
            </w:r>
          </w:p>
        </w:tc>
        <w:tc>
          <w:tcPr>
            <w:tcW w:w="1655" w:type="dxa"/>
          </w:tcPr>
          <w:p w14:paraId="31747C1A" w14:textId="77777777" w:rsidR="00344E60" w:rsidRPr="00976CB4" w:rsidRDefault="00344E60">
            <w:pPr>
              <w:rPr>
                <w:rFonts w:asciiTheme="majorEastAsia" w:eastAsiaTheme="majorEastAsia" w:hAnsiTheme="majorEastAsia"/>
                <w:sz w:val="24"/>
                <w:szCs w:val="24"/>
              </w:rPr>
            </w:pPr>
          </w:p>
        </w:tc>
      </w:tr>
      <w:tr w:rsidR="00344E60" w14:paraId="29F77093" w14:textId="77777777">
        <w:trPr>
          <w:jc w:val="center"/>
        </w:trPr>
        <w:tc>
          <w:tcPr>
            <w:tcW w:w="1855" w:type="dxa"/>
            <w:vAlign w:val="center"/>
          </w:tcPr>
          <w:p w14:paraId="4215DD62" w14:textId="77777777" w:rsidR="00344E60" w:rsidRPr="00976CB4" w:rsidRDefault="00080B4F">
            <w:pPr>
              <w:rPr>
                <w:rFonts w:asciiTheme="majorEastAsia" w:eastAsiaTheme="majorEastAsia" w:hAnsiTheme="majorEastAsia"/>
                <w:sz w:val="24"/>
                <w:szCs w:val="24"/>
              </w:rPr>
            </w:pPr>
            <w:r w:rsidRPr="00976CB4">
              <w:rPr>
                <w:rFonts w:asciiTheme="majorEastAsia" w:eastAsiaTheme="majorEastAsia" w:hAnsiTheme="majorEastAsia" w:hint="eastAsia"/>
                <w:sz w:val="24"/>
                <w:szCs w:val="24"/>
              </w:rPr>
              <w:t>选项</w:t>
            </w:r>
            <w:r w:rsidRPr="00976CB4">
              <w:rPr>
                <w:rFonts w:asciiTheme="majorEastAsia" w:eastAsiaTheme="majorEastAsia" w:hAnsiTheme="majorEastAsia"/>
                <w:sz w:val="24"/>
                <w:szCs w:val="24"/>
              </w:rPr>
              <w:t>C</w:t>
            </w:r>
          </w:p>
        </w:tc>
        <w:tc>
          <w:tcPr>
            <w:tcW w:w="1372" w:type="dxa"/>
          </w:tcPr>
          <w:p w14:paraId="5BDAE206" w14:textId="77777777" w:rsidR="00344E60" w:rsidRPr="00976CB4" w:rsidRDefault="00080B4F">
            <w:pPr>
              <w:rPr>
                <w:rFonts w:asciiTheme="majorEastAsia" w:eastAsiaTheme="majorEastAsia" w:hAnsiTheme="majorEastAsia"/>
                <w:sz w:val="24"/>
                <w:szCs w:val="24"/>
              </w:rPr>
            </w:pPr>
            <w:r w:rsidRPr="00976CB4">
              <w:rPr>
                <w:rFonts w:asciiTheme="majorEastAsia" w:eastAsiaTheme="majorEastAsia" w:hAnsiTheme="majorEastAsia"/>
                <w:sz w:val="24"/>
                <w:szCs w:val="24"/>
              </w:rPr>
              <w:t>ChoiceC</w:t>
            </w:r>
          </w:p>
        </w:tc>
        <w:tc>
          <w:tcPr>
            <w:tcW w:w="1984" w:type="dxa"/>
          </w:tcPr>
          <w:p w14:paraId="771DEFD2" w14:textId="77777777" w:rsidR="00344E60" w:rsidRPr="00976CB4" w:rsidRDefault="00080B4F">
            <w:pPr>
              <w:rPr>
                <w:rFonts w:asciiTheme="majorEastAsia" w:eastAsiaTheme="majorEastAsia" w:hAnsiTheme="majorEastAsia"/>
                <w:sz w:val="24"/>
                <w:szCs w:val="24"/>
              </w:rPr>
            </w:pPr>
            <w:r w:rsidRPr="00976CB4">
              <w:rPr>
                <w:rFonts w:asciiTheme="majorEastAsia" w:eastAsiaTheme="majorEastAsia" w:hAnsiTheme="majorEastAsia"/>
                <w:sz w:val="24"/>
                <w:szCs w:val="24"/>
              </w:rPr>
              <w:t>varchar(45)</w:t>
            </w:r>
          </w:p>
        </w:tc>
        <w:tc>
          <w:tcPr>
            <w:tcW w:w="1180" w:type="dxa"/>
          </w:tcPr>
          <w:p w14:paraId="52863DDB" w14:textId="77777777" w:rsidR="00344E60" w:rsidRPr="00976CB4" w:rsidRDefault="00080B4F">
            <w:pPr>
              <w:rPr>
                <w:rFonts w:asciiTheme="majorEastAsia" w:eastAsiaTheme="majorEastAsia" w:hAnsiTheme="majorEastAsia"/>
                <w:sz w:val="24"/>
                <w:szCs w:val="24"/>
              </w:rPr>
            </w:pPr>
            <w:r w:rsidRPr="00976CB4">
              <w:rPr>
                <w:rFonts w:asciiTheme="majorEastAsia" w:eastAsiaTheme="majorEastAsia" w:hAnsiTheme="majorEastAsia"/>
                <w:sz w:val="24"/>
                <w:szCs w:val="24"/>
              </w:rPr>
              <w:t>N</w:t>
            </w:r>
          </w:p>
        </w:tc>
        <w:tc>
          <w:tcPr>
            <w:tcW w:w="1655" w:type="dxa"/>
          </w:tcPr>
          <w:p w14:paraId="02FFCA10" w14:textId="77777777" w:rsidR="00344E60" w:rsidRPr="00976CB4" w:rsidRDefault="00344E60">
            <w:pPr>
              <w:rPr>
                <w:rFonts w:asciiTheme="majorEastAsia" w:eastAsiaTheme="majorEastAsia" w:hAnsiTheme="majorEastAsia"/>
                <w:sz w:val="24"/>
                <w:szCs w:val="24"/>
              </w:rPr>
            </w:pPr>
          </w:p>
        </w:tc>
      </w:tr>
      <w:tr w:rsidR="00344E60" w14:paraId="10E722D2" w14:textId="77777777">
        <w:trPr>
          <w:jc w:val="center"/>
        </w:trPr>
        <w:tc>
          <w:tcPr>
            <w:tcW w:w="1855" w:type="dxa"/>
            <w:vAlign w:val="center"/>
          </w:tcPr>
          <w:p w14:paraId="14A68A0E" w14:textId="77777777" w:rsidR="00344E60" w:rsidRPr="00976CB4" w:rsidRDefault="00080B4F">
            <w:pPr>
              <w:rPr>
                <w:rFonts w:asciiTheme="majorEastAsia" w:eastAsiaTheme="majorEastAsia" w:hAnsiTheme="majorEastAsia"/>
                <w:sz w:val="24"/>
                <w:szCs w:val="24"/>
              </w:rPr>
            </w:pPr>
            <w:r w:rsidRPr="00976CB4">
              <w:rPr>
                <w:rFonts w:asciiTheme="majorEastAsia" w:eastAsiaTheme="majorEastAsia" w:hAnsiTheme="majorEastAsia" w:hint="eastAsia"/>
                <w:sz w:val="24"/>
                <w:szCs w:val="24"/>
              </w:rPr>
              <w:lastRenderedPageBreak/>
              <w:t>选项</w:t>
            </w:r>
            <w:r w:rsidRPr="00976CB4">
              <w:rPr>
                <w:rFonts w:asciiTheme="majorEastAsia" w:eastAsiaTheme="majorEastAsia" w:hAnsiTheme="majorEastAsia"/>
                <w:sz w:val="24"/>
                <w:szCs w:val="24"/>
              </w:rPr>
              <w:t>D</w:t>
            </w:r>
          </w:p>
        </w:tc>
        <w:tc>
          <w:tcPr>
            <w:tcW w:w="1372" w:type="dxa"/>
          </w:tcPr>
          <w:p w14:paraId="540AEC9D" w14:textId="77777777" w:rsidR="00344E60" w:rsidRPr="00976CB4" w:rsidRDefault="00080B4F">
            <w:pPr>
              <w:rPr>
                <w:rFonts w:asciiTheme="majorEastAsia" w:eastAsiaTheme="majorEastAsia" w:hAnsiTheme="majorEastAsia"/>
                <w:sz w:val="24"/>
                <w:szCs w:val="24"/>
              </w:rPr>
            </w:pPr>
            <w:r w:rsidRPr="00976CB4">
              <w:rPr>
                <w:rFonts w:asciiTheme="majorEastAsia" w:eastAsiaTheme="majorEastAsia" w:hAnsiTheme="majorEastAsia"/>
                <w:sz w:val="24"/>
                <w:szCs w:val="24"/>
              </w:rPr>
              <w:t>ChoiceD</w:t>
            </w:r>
          </w:p>
        </w:tc>
        <w:tc>
          <w:tcPr>
            <w:tcW w:w="1984" w:type="dxa"/>
          </w:tcPr>
          <w:p w14:paraId="42241F59" w14:textId="77777777" w:rsidR="00344E60" w:rsidRPr="00976CB4" w:rsidRDefault="00080B4F">
            <w:pPr>
              <w:rPr>
                <w:rFonts w:asciiTheme="majorEastAsia" w:eastAsiaTheme="majorEastAsia" w:hAnsiTheme="majorEastAsia"/>
                <w:sz w:val="24"/>
                <w:szCs w:val="24"/>
              </w:rPr>
            </w:pPr>
            <w:r w:rsidRPr="00976CB4">
              <w:rPr>
                <w:rFonts w:asciiTheme="majorEastAsia" w:eastAsiaTheme="majorEastAsia" w:hAnsiTheme="majorEastAsia"/>
                <w:sz w:val="24"/>
                <w:szCs w:val="24"/>
              </w:rPr>
              <w:t>varchar(45)</w:t>
            </w:r>
          </w:p>
        </w:tc>
        <w:tc>
          <w:tcPr>
            <w:tcW w:w="1180" w:type="dxa"/>
          </w:tcPr>
          <w:p w14:paraId="7ED36AC7" w14:textId="77777777" w:rsidR="00344E60" w:rsidRPr="00976CB4" w:rsidRDefault="00080B4F">
            <w:pPr>
              <w:rPr>
                <w:rFonts w:asciiTheme="majorEastAsia" w:eastAsiaTheme="majorEastAsia" w:hAnsiTheme="majorEastAsia"/>
                <w:sz w:val="24"/>
                <w:szCs w:val="24"/>
              </w:rPr>
            </w:pPr>
            <w:r w:rsidRPr="00976CB4">
              <w:rPr>
                <w:rFonts w:asciiTheme="majorEastAsia" w:eastAsiaTheme="majorEastAsia" w:hAnsiTheme="majorEastAsia"/>
                <w:sz w:val="24"/>
                <w:szCs w:val="24"/>
              </w:rPr>
              <w:t>N</w:t>
            </w:r>
          </w:p>
        </w:tc>
        <w:tc>
          <w:tcPr>
            <w:tcW w:w="1655" w:type="dxa"/>
          </w:tcPr>
          <w:p w14:paraId="0FB43F25" w14:textId="77777777" w:rsidR="00344E60" w:rsidRPr="00976CB4" w:rsidRDefault="00344E60">
            <w:pPr>
              <w:rPr>
                <w:rFonts w:asciiTheme="majorEastAsia" w:eastAsiaTheme="majorEastAsia" w:hAnsiTheme="majorEastAsia"/>
                <w:sz w:val="24"/>
                <w:szCs w:val="24"/>
              </w:rPr>
            </w:pPr>
          </w:p>
        </w:tc>
      </w:tr>
      <w:tr w:rsidR="00344E60" w14:paraId="46044A33" w14:textId="77777777">
        <w:trPr>
          <w:jc w:val="center"/>
        </w:trPr>
        <w:tc>
          <w:tcPr>
            <w:tcW w:w="1855" w:type="dxa"/>
            <w:vAlign w:val="center"/>
          </w:tcPr>
          <w:p w14:paraId="0E2F847F" w14:textId="77777777" w:rsidR="00344E60" w:rsidRPr="00976CB4" w:rsidRDefault="00080B4F">
            <w:pPr>
              <w:rPr>
                <w:rFonts w:asciiTheme="majorEastAsia" w:eastAsiaTheme="majorEastAsia" w:hAnsiTheme="majorEastAsia"/>
                <w:sz w:val="24"/>
                <w:szCs w:val="24"/>
              </w:rPr>
            </w:pPr>
            <w:r w:rsidRPr="00976CB4">
              <w:rPr>
                <w:rFonts w:asciiTheme="majorEastAsia" w:eastAsiaTheme="majorEastAsia" w:hAnsiTheme="majorEastAsia" w:hint="eastAsia"/>
                <w:sz w:val="24"/>
                <w:szCs w:val="24"/>
              </w:rPr>
              <w:t>答案</w:t>
            </w:r>
          </w:p>
        </w:tc>
        <w:tc>
          <w:tcPr>
            <w:tcW w:w="1372" w:type="dxa"/>
          </w:tcPr>
          <w:p w14:paraId="4FFAA413" w14:textId="77777777" w:rsidR="00344E60" w:rsidRPr="00976CB4" w:rsidRDefault="00080B4F">
            <w:pPr>
              <w:rPr>
                <w:rFonts w:asciiTheme="majorEastAsia" w:eastAsiaTheme="majorEastAsia" w:hAnsiTheme="majorEastAsia"/>
                <w:sz w:val="24"/>
                <w:szCs w:val="24"/>
              </w:rPr>
            </w:pPr>
            <w:r w:rsidRPr="00976CB4">
              <w:rPr>
                <w:rFonts w:asciiTheme="majorEastAsia" w:eastAsiaTheme="majorEastAsia" w:hAnsiTheme="majorEastAsia" w:hint="eastAsia"/>
                <w:sz w:val="24"/>
                <w:szCs w:val="24"/>
              </w:rPr>
              <w:t>Answer</w:t>
            </w:r>
          </w:p>
        </w:tc>
        <w:tc>
          <w:tcPr>
            <w:tcW w:w="1984" w:type="dxa"/>
          </w:tcPr>
          <w:p w14:paraId="5D753F9F" w14:textId="77777777" w:rsidR="00344E60" w:rsidRPr="00976CB4" w:rsidRDefault="00080B4F">
            <w:pPr>
              <w:rPr>
                <w:rFonts w:asciiTheme="majorEastAsia" w:eastAsiaTheme="majorEastAsia" w:hAnsiTheme="majorEastAsia"/>
                <w:sz w:val="24"/>
                <w:szCs w:val="24"/>
              </w:rPr>
            </w:pPr>
            <w:r w:rsidRPr="00976CB4">
              <w:rPr>
                <w:rFonts w:asciiTheme="majorEastAsia" w:eastAsiaTheme="majorEastAsia" w:hAnsiTheme="majorEastAsia"/>
                <w:sz w:val="24"/>
                <w:szCs w:val="24"/>
              </w:rPr>
              <w:t>varchar(45)</w:t>
            </w:r>
          </w:p>
        </w:tc>
        <w:tc>
          <w:tcPr>
            <w:tcW w:w="1180" w:type="dxa"/>
          </w:tcPr>
          <w:p w14:paraId="7616A4FA" w14:textId="77777777" w:rsidR="00344E60" w:rsidRPr="00976CB4" w:rsidRDefault="00080B4F">
            <w:pPr>
              <w:rPr>
                <w:rFonts w:asciiTheme="majorEastAsia" w:eastAsiaTheme="majorEastAsia" w:hAnsiTheme="majorEastAsia"/>
                <w:sz w:val="24"/>
                <w:szCs w:val="24"/>
              </w:rPr>
            </w:pPr>
            <w:r w:rsidRPr="00976CB4">
              <w:rPr>
                <w:rFonts w:asciiTheme="majorEastAsia" w:eastAsiaTheme="majorEastAsia" w:hAnsiTheme="majorEastAsia" w:hint="eastAsia"/>
                <w:sz w:val="24"/>
                <w:szCs w:val="24"/>
              </w:rPr>
              <w:t>N</w:t>
            </w:r>
          </w:p>
        </w:tc>
        <w:tc>
          <w:tcPr>
            <w:tcW w:w="1655" w:type="dxa"/>
          </w:tcPr>
          <w:p w14:paraId="5DC41270" w14:textId="77777777" w:rsidR="00344E60" w:rsidRPr="00976CB4" w:rsidRDefault="00344E60">
            <w:pPr>
              <w:keepNext/>
              <w:rPr>
                <w:rFonts w:asciiTheme="majorEastAsia" w:eastAsiaTheme="majorEastAsia" w:hAnsiTheme="majorEastAsia"/>
                <w:sz w:val="24"/>
                <w:szCs w:val="24"/>
              </w:rPr>
            </w:pPr>
          </w:p>
        </w:tc>
      </w:tr>
    </w:tbl>
    <w:p w14:paraId="2D9F5581" w14:textId="77777777" w:rsidR="00344E60" w:rsidRDefault="00080B4F">
      <w:pPr>
        <w:pStyle w:val="a6"/>
        <w:jc w:val="center"/>
        <w:rPr>
          <w:b w:val="0"/>
          <w:bCs w:val="0"/>
          <w:color w:val="000000" w:themeColor="text1"/>
          <w:sz w:val="24"/>
          <w:szCs w:val="24"/>
        </w:rPr>
      </w:pPr>
      <w:r>
        <w:rPr>
          <w:rFonts w:hint="eastAsia"/>
          <w:b w:val="0"/>
          <w:bCs w:val="0"/>
          <w:color w:val="000000" w:themeColor="text1"/>
          <w:sz w:val="24"/>
          <w:szCs w:val="24"/>
        </w:rPr>
        <w:t>表</w:t>
      </w:r>
      <w:r>
        <w:rPr>
          <w:rFonts w:hint="eastAsia"/>
          <w:b w:val="0"/>
          <w:bCs w:val="0"/>
          <w:color w:val="000000" w:themeColor="text1"/>
          <w:sz w:val="24"/>
          <w:szCs w:val="24"/>
        </w:rPr>
        <w:t xml:space="preserve">5- </w:t>
      </w:r>
      <w:r>
        <w:rPr>
          <w:b w:val="0"/>
          <w:bCs w:val="0"/>
          <w:color w:val="000000" w:themeColor="text1"/>
          <w:sz w:val="24"/>
          <w:szCs w:val="24"/>
        </w:rPr>
        <w:fldChar w:fldCharType="begin"/>
      </w:r>
      <w:r>
        <w:rPr>
          <w:b w:val="0"/>
          <w:bCs w:val="0"/>
          <w:color w:val="000000" w:themeColor="text1"/>
          <w:sz w:val="24"/>
          <w:szCs w:val="24"/>
        </w:rPr>
        <w:instrText xml:space="preserve"> </w:instrText>
      </w:r>
      <w:r>
        <w:rPr>
          <w:rFonts w:hint="eastAsia"/>
          <w:b w:val="0"/>
          <w:bCs w:val="0"/>
          <w:color w:val="000000" w:themeColor="text1"/>
          <w:sz w:val="24"/>
          <w:szCs w:val="24"/>
        </w:rPr>
        <w:instrText xml:space="preserve">SEQ </w:instrText>
      </w:r>
      <w:r>
        <w:rPr>
          <w:rFonts w:hint="eastAsia"/>
          <w:b w:val="0"/>
          <w:bCs w:val="0"/>
          <w:color w:val="000000" w:themeColor="text1"/>
          <w:sz w:val="24"/>
          <w:szCs w:val="24"/>
        </w:rPr>
        <w:instrText>表</w:instrText>
      </w:r>
      <w:r>
        <w:rPr>
          <w:rFonts w:hint="eastAsia"/>
          <w:b w:val="0"/>
          <w:bCs w:val="0"/>
          <w:color w:val="000000" w:themeColor="text1"/>
          <w:sz w:val="24"/>
          <w:szCs w:val="24"/>
        </w:rPr>
        <w:instrText>5- \* ARABIC</w:instrText>
      </w:r>
      <w:r>
        <w:rPr>
          <w:b w:val="0"/>
          <w:bCs w:val="0"/>
          <w:color w:val="000000" w:themeColor="text1"/>
          <w:sz w:val="24"/>
          <w:szCs w:val="24"/>
        </w:rPr>
        <w:instrText xml:space="preserve"> </w:instrText>
      </w:r>
      <w:r>
        <w:rPr>
          <w:b w:val="0"/>
          <w:bCs w:val="0"/>
          <w:color w:val="000000" w:themeColor="text1"/>
          <w:sz w:val="24"/>
          <w:szCs w:val="24"/>
        </w:rPr>
        <w:fldChar w:fldCharType="separate"/>
      </w:r>
      <w:r>
        <w:rPr>
          <w:b w:val="0"/>
          <w:bCs w:val="0"/>
          <w:color w:val="000000" w:themeColor="text1"/>
          <w:sz w:val="24"/>
          <w:szCs w:val="24"/>
        </w:rPr>
        <w:t>3</w:t>
      </w:r>
      <w:r>
        <w:rPr>
          <w:b w:val="0"/>
          <w:bCs w:val="0"/>
          <w:color w:val="000000" w:themeColor="text1"/>
          <w:sz w:val="24"/>
          <w:szCs w:val="24"/>
        </w:rPr>
        <w:fldChar w:fldCharType="end"/>
      </w:r>
      <w:r>
        <w:rPr>
          <w:b w:val="0"/>
          <w:bCs w:val="0"/>
          <w:color w:val="000000" w:themeColor="text1"/>
          <w:sz w:val="24"/>
          <w:szCs w:val="24"/>
        </w:rPr>
        <w:t xml:space="preserve"> Question</w:t>
      </w:r>
      <w:r>
        <w:rPr>
          <w:b w:val="0"/>
          <w:bCs w:val="0"/>
          <w:color w:val="000000" w:themeColor="text1"/>
          <w:sz w:val="24"/>
          <w:szCs w:val="24"/>
        </w:rPr>
        <w:t>表</w:t>
      </w:r>
    </w:p>
    <w:p w14:paraId="549FFA92" w14:textId="77777777" w:rsidR="00344E60" w:rsidRDefault="00080B4F">
      <w:pPr>
        <w:pStyle w:val="32"/>
        <w:spacing w:after="240" w:line="360" w:lineRule="auto"/>
        <w:rPr>
          <w:rFonts w:ascii="Times New Roman" w:eastAsia="黑体" w:hAnsi="Times New Roman" w:cs="Times New Roman"/>
          <w:color w:val="auto"/>
          <w:sz w:val="28"/>
          <w:szCs w:val="28"/>
        </w:rPr>
      </w:pPr>
      <w:bookmarkStart w:id="107" w:name="_Toc12304120"/>
      <w:bookmarkStart w:id="108" w:name="_Toc12374953"/>
      <w:r>
        <w:rPr>
          <w:rFonts w:ascii="Times New Roman" w:eastAsia="黑体" w:hAnsi="Times New Roman" w:cs="Times New Roman"/>
          <w:color w:val="auto"/>
          <w:sz w:val="28"/>
          <w:szCs w:val="28"/>
          <w:lang w:val="fr-FR"/>
        </w:rPr>
        <w:t>5.3.4</w:t>
      </w:r>
      <w:r>
        <w:rPr>
          <w:rFonts w:ascii="Times New Roman" w:eastAsia="黑体" w:hAnsi="Times New Roman" w:cs="Times New Roman" w:hint="eastAsia"/>
          <w:color w:val="auto"/>
          <w:sz w:val="28"/>
          <w:szCs w:val="28"/>
          <w:lang w:val="fr-FR"/>
        </w:rPr>
        <w:t xml:space="preserve"> </w:t>
      </w:r>
      <w:r>
        <w:rPr>
          <w:rFonts w:ascii="Times New Roman" w:eastAsia="黑体" w:hAnsi="Times New Roman" w:cs="Times New Roman"/>
          <w:color w:val="auto"/>
          <w:sz w:val="28"/>
          <w:szCs w:val="28"/>
        </w:rPr>
        <w:t>表</w:t>
      </w:r>
      <w:r>
        <w:rPr>
          <w:rFonts w:ascii="Times New Roman" w:eastAsia="黑体" w:hAnsi="Times New Roman" w:cs="Times New Roman"/>
          <w:color w:val="auto"/>
          <w:sz w:val="28"/>
          <w:szCs w:val="28"/>
          <w:lang w:val="fr-FR"/>
        </w:rPr>
        <w:t>4</w:t>
      </w:r>
      <w:r>
        <w:rPr>
          <w:rFonts w:ascii="Times New Roman" w:eastAsia="黑体" w:hAnsi="Times New Roman" w:cs="Times New Roman"/>
          <w:color w:val="auto"/>
          <w:sz w:val="28"/>
          <w:szCs w:val="28"/>
          <w:lang w:val="fr-FR"/>
        </w:rPr>
        <w:t>：</w:t>
      </w:r>
      <w:r>
        <w:rPr>
          <w:rFonts w:ascii="Times New Roman" w:eastAsia="黑体" w:hAnsi="Times New Roman" w:cs="Times New Roman"/>
          <w:color w:val="auto"/>
          <w:sz w:val="28"/>
          <w:szCs w:val="28"/>
          <w:lang w:val="fr-FR"/>
        </w:rPr>
        <w:t>Score</w:t>
      </w:r>
      <w:r>
        <w:rPr>
          <w:rFonts w:ascii="Times New Roman" w:eastAsia="黑体" w:hAnsi="Times New Roman" w:cs="Times New Roman"/>
          <w:color w:val="auto"/>
          <w:sz w:val="28"/>
          <w:szCs w:val="28"/>
        </w:rPr>
        <w:t>表</w:t>
      </w:r>
      <w:bookmarkEnd w:id="107"/>
      <w:bookmarkEnd w:id="108"/>
    </w:p>
    <w:p w14:paraId="185CA289" w14:textId="77777777" w:rsidR="00344E60" w:rsidRDefault="00080B4F" w:rsidP="00976CB4">
      <w:pPr>
        <w:numPr>
          <w:ilvl w:val="12"/>
          <w:numId w:val="0"/>
        </w:numPr>
        <w:autoSpaceDE w:val="0"/>
        <w:autoSpaceDN w:val="0"/>
        <w:adjustRightInd w:val="0"/>
        <w:spacing w:after="0" w:line="360" w:lineRule="auto"/>
        <w:ind w:firstLine="420"/>
        <w:rPr>
          <w:rFonts w:ascii="Times New Roman" w:hAnsi="Times New Roman" w:cs="Times New Roman"/>
          <w:sz w:val="24"/>
          <w:szCs w:val="24"/>
        </w:rPr>
      </w:pPr>
      <w:r>
        <w:rPr>
          <w:rFonts w:ascii="Times New Roman" w:hAnsi="Times New Roman" w:cs="Times New Roman"/>
          <w:sz w:val="24"/>
          <w:szCs w:val="24"/>
        </w:rPr>
        <w:t>成绩表如表</w:t>
      </w:r>
      <w:r>
        <w:rPr>
          <w:rFonts w:ascii="Times New Roman" w:hAnsi="Times New Roman" w:cs="Times New Roman" w:hint="eastAsia"/>
          <w:sz w:val="24"/>
          <w:szCs w:val="24"/>
        </w:rPr>
        <w:t>5</w:t>
      </w:r>
      <w:r>
        <w:rPr>
          <w:rFonts w:ascii="Times New Roman" w:hAnsi="Times New Roman" w:cs="Times New Roman"/>
          <w:sz w:val="24"/>
          <w:szCs w:val="24"/>
        </w:rPr>
        <w:t>-4</w:t>
      </w:r>
      <w:r>
        <w:rPr>
          <w:rFonts w:ascii="Times New Roman" w:hAnsi="Times New Roman" w:cs="Times New Roman"/>
          <w:sz w:val="24"/>
          <w:szCs w:val="24"/>
        </w:rPr>
        <w:t>所示，这个表描述了成绩信息。</w:t>
      </w:r>
    </w:p>
    <w:tbl>
      <w:tblPr>
        <w:tblStyle w:val="af9"/>
        <w:tblW w:w="8046" w:type="dxa"/>
        <w:jc w:val="center"/>
        <w:tblBorders>
          <w:top w:val="single" w:sz="4" w:space="0" w:color="000066"/>
          <w:left w:val="single" w:sz="4" w:space="0" w:color="000066"/>
          <w:bottom w:val="single" w:sz="4" w:space="0" w:color="000066"/>
          <w:right w:val="single" w:sz="4" w:space="0" w:color="000066"/>
          <w:insideH w:val="single" w:sz="4" w:space="0" w:color="000066"/>
          <w:insideV w:val="single" w:sz="4" w:space="0" w:color="000066"/>
        </w:tblBorders>
        <w:tblLayout w:type="fixed"/>
        <w:tblLook w:val="04A0" w:firstRow="1" w:lastRow="0" w:firstColumn="1" w:lastColumn="0" w:noHBand="0" w:noVBand="1"/>
      </w:tblPr>
      <w:tblGrid>
        <w:gridCol w:w="1855"/>
        <w:gridCol w:w="1372"/>
        <w:gridCol w:w="1984"/>
        <w:gridCol w:w="1180"/>
        <w:gridCol w:w="1655"/>
      </w:tblGrid>
      <w:tr w:rsidR="00344E60" w14:paraId="2EA59252" w14:textId="77777777">
        <w:trPr>
          <w:trHeight w:val="531"/>
          <w:jc w:val="center"/>
        </w:trPr>
        <w:tc>
          <w:tcPr>
            <w:tcW w:w="1855" w:type="dxa"/>
            <w:shd w:val="clear" w:color="auto" w:fill="000066"/>
          </w:tcPr>
          <w:p w14:paraId="34D42009" w14:textId="77777777" w:rsidR="00344E60" w:rsidRDefault="00080B4F">
            <w:pPr>
              <w:numPr>
                <w:ilvl w:val="12"/>
                <w:numId w:val="0"/>
              </w:numPr>
              <w:tabs>
                <w:tab w:val="left" w:pos="45"/>
              </w:tabs>
              <w:autoSpaceDE w:val="0"/>
              <w:autoSpaceDN w:val="0"/>
              <w:adjustRightInd w:val="0"/>
              <w:spacing w:after="0" w:line="360" w:lineRule="auto"/>
              <w:jc w:val="center"/>
              <w:rPr>
                <w:sz w:val="24"/>
                <w:szCs w:val="24"/>
              </w:rPr>
            </w:pPr>
            <w:r>
              <w:rPr>
                <w:rFonts w:ascii="宋体" w:hAnsi="宋体" w:hint="eastAsia"/>
                <w:b/>
                <w:bCs/>
                <w:color w:val="FFFFFF"/>
                <w:szCs w:val="20"/>
              </w:rPr>
              <w:t>字段名</w:t>
            </w:r>
          </w:p>
        </w:tc>
        <w:tc>
          <w:tcPr>
            <w:tcW w:w="1372" w:type="dxa"/>
            <w:shd w:val="clear" w:color="auto" w:fill="000066"/>
          </w:tcPr>
          <w:p w14:paraId="48DDD0EF" w14:textId="77777777" w:rsidR="00344E60" w:rsidRDefault="00080B4F">
            <w:pPr>
              <w:numPr>
                <w:ilvl w:val="12"/>
                <w:numId w:val="0"/>
              </w:numPr>
              <w:tabs>
                <w:tab w:val="left" w:pos="45"/>
              </w:tabs>
              <w:autoSpaceDE w:val="0"/>
              <w:autoSpaceDN w:val="0"/>
              <w:adjustRightInd w:val="0"/>
              <w:spacing w:after="0" w:line="360" w:lineRule="auto"/>
              <w:jc w:val="center"/>
              <w:rPr>
                <w:sz w:val="24"/>
                <w:szCs w:val="24"/>
              </w:rPr>
            </w:pPr>
            <w:r>
              <w:rPr>
                <w:rFonts w:ascii="宋体" w:hAnsi="宋体" w:hint="eastAsia"/>
                <w:b/>
                <w:bCs/>
                <w:color w:val="FFFFFF"/>
                <w:szCs w:val="20"/>
              </w:rPr>
              <w:t>字段代码</w:t>
            </w:r>
          </w:p>
        </w:tc>
        <w:tc>
          <w:tcPr>
            <w:tcW w:w="1984" w:type="dxa"/>
            <w:shd w:val="clear" w:color="auto" w:fill="000066"/>
          </w:tcPr>
          <w:p w14:paraId="00A54E99" w14:textId="77777777" w:rsidR="00344E60" w:rsidRDefault="00080B4F">
            <w:pPr>
              <w:numPr>
                <w:ilvl w:val="12"/>
                <w:numId w:val="0"/>
              </w:numPr>
              <w:tabs>
                <w:tab w:val="left" w:pos="45"/>
              </w:tabs>
              <w:autoSpaceDE w:val="0"/>
              <w:autoSpaceDN w:val="0"/>
              <w:adjustRightInd w:val="0"/>
              <w:spacing w:after="0" w:line="360" w:lineRule="auto"/>
              <w:jc w:val="center"/>
              <w:rPr>
                <w:sz w:val="24"/>
                <w:szCs w:val="24"/>
              </w:rPr>
            </w:pPr>
            <w:r>
              <w:rPr>
                <w:rFonts w:ascii="宋体" w:hAnsi="宋体" w:hint="eastAsia"/>
                <w:b/>
                <w:bCs/>
                <w:color w:val="FFFFFF"/>
                <w:szCs w:val="20"/>
              </w:rPr>
              <w:t>字段类型</w:t>
            </w:r>
          </w:p>
        </w:tc>
        <w:tc>
          <w:tcPr>
            <w:tcW w:w="1180" w:type="dxa"/>
            <w:shd w:val="clear" w:color="auto" w:fill="000066"/>
          </w:tcPr>
          <w:p w14:paraId="60C4FB07" w14:textId="77777777" w:rsidR="00344E60" w:rsidRDefault="00080B4F">
            <w:pPr>
              <w:numPr>
                <w:ilvl w:val="12"/>
                <w:numId w:val="0"/>
              </w:numPr>
              <w:tabs>
                <w:tab w:val="left" w:pos="45"/>
              </w:tabs>
              <w:autoSpaceDE w:val="0"/>
              <w:autoSpaceDN w:val="0"/>
              <w:adjustRightInd w:val="0"/>
              <w:spacing w:after="0" w:line="360" w:lineRule="auto"/>
              <w:jc w:val="center"/>
              <w:rPr>
                <w:sz w:val="24"/>
                <w:szCs w:val="24"/>
              </w:rPr>
            </w:pPr>
            <w:r>
              <w:rPr>
                <w:rFonts w:ascii="宋体" w:hAnsi="宋体" w:hint="eastAsia"/>
                <w:b/>
                <w:bCs/>
                <w:color w:val="FFFFFF"/>
                <w:szCs w:val="20"/>
              </w:rPr>
              <w:t>可否为空</w:t>
            </w:r>
          </w:p>
        </w:tc>
        <w:tc>
          <w:tcPr>
            <w:tcW w:w="1655" w:type="dxa"/>
            <w:shd w:val="clear" w:color="auto" w:fill="000066"/>
          </w:tcPr>
          <w:p w14:paraId="7FDF2544" w14:textId="77777777" w:rsidR="00344E60" w:rsidRDefault="00080B4F">
            <w:pPr>
              <w:numPr>
                <w:ilvl w:val="12"/>
                <w:numId w:val="0"/>
              </w:numPr>
              <w:tabs>
                <w:tab w:val="left" w:pos="45"/>
              </w:tabs>
              <w:autoSpaceDE w:val="0"/>
              <w:autoSpaceDN w:val="0"/>
              <w:adjustRightInd w:val="0"/>
              <w:spacing w:after="0" w:line="360" w:lineRule="auto"/>
              <w:jc w:val="center"/>
              <w:rPr>
                <w:sz w:val="24"/>
                <w:szCs w:val="24"/>
              </w:rPr>
            </w:pPr>
            <w:r>
              <w:rPr>
                <w:rFonts w:ascii="宋体" w:hAnsi="宋体" w:hint="eastAsia"/>
                <w:b/>
                <w:bCs/>
                <w:color w:val="FFFFFF"/>
                <w:szCs w:val="20"/>
              </w:rPr>
              <w:t>备注</w:t>
            </w:r>
          </w:p>
        </w:tc>
      </w:tr>
      <w:tr w:rsidR="00344E60" w14:paraId="00E4E493" w14:textId="77777777">
        <w:trPr>
          <w:jc w:val="center"/>
        </w:trPr>
        <w:tc>
          <w:tcPr>
            <w:tcW w:w="1855" w:type="dxa"/>
            <w:vAlign w:val="center"/>
          </w:tcPr>
          <w:p w14:paraId="20EB2DEE" w14:textId="77777777" w:rsidR="00344E60" w:rsidRPr="00976CB4" w:rsidRDefault="00080B4F">
            <w:pPr>
              <w:rPr>
                <w:rFonts w:asciiTheme="majorEastAsia" w:eastAsiaTheme="majorEastAsia" w:hAnsiTheme="majorEastAsia"/>
                <w:sz w:val="24"/>
                <w:szCs w:val="24"/>
              </w:rPr>
            </w:pPr>
            <w:r w:rsidRPr="00976CB4">
              <w:rPr>
                <w:rFonts w:asciiTheme="majorEastAsia" w:eastAsiaTheme="majorEastAsia" w:hAnsiTheme="majorEastAsia" w:hint="eastAsia"/>
                <w:sz w:val="24"/>
                <w:szCs w:val="24"/>
              </w:rPr>
              <w:t>编号</w:t>
            </w:r>
            <w:r w:rsidRPr="00976CB4">
              <w:rPr>
                <w:rFonts w:asciiTheme="majorEastAsia" w:eastAsiaTheme="majorEastAsia" w:hAnsiTheme="majorEastAsia"/>
                <w:sz w:val="24"/>
                <w:szCs w:val="24"/>
              </w:rPr>
              <w:t>（</w:t>
            </w:r>
            <w:r w:rsidRPr="00976CB4">
              <w:rPr>
                <w:rFonts w:asciiTheme="majorEastAsia" w:eastAsiaTheme="majorEastAsia" w:hAnsiTheme="majorEastAsia" w:hint="eastAsia"/>
                <w:sz w:val="24"/>
                <w:szCs w:val="24"/>
              </w:rPr>
              <w:t>主</w:t>
            </w:r>
            <w:r w:rsidRPr="00976CB4">
              <w:rPr>
                <w:rFonts w:asciiTheme="majorEastAsia" w:eastAsiaTheme="majorEastAsia" w:hAnsiTheme="majorEastAsia"/>
                <w:sz w:val="24"/>
                <w:szCs w:val="24"/>
              </w:rPr>
              <w:t>键）</w:t>
            </w:r>
          </w:p>
        </w:tc>
        <w:tc>
          <w:tcPr>
            <w:tcW w:w="1372" w:type="dxa"/>
          </w:tcPr>
          <w:p w14:paraId="794DCAA4" w14:textId="77777777" w:rsidR="00344E60" w:rsidRPr="00976CB4" w:rsidRDefault="00080B4F">
            <w:pPr>
              <w:rPr>
                <w:rFonts w:asciiTheme="majorEastAsia" w:eastAsiaTheme="majorEastAsia" w:hAnsiTheme="majorEastAsia"/>
                <w:sz w:val="24"/>
                <w:szCs w:val="24"/>
              </w:rPr>
            </w:pPr>
            <w:r w:rsidRPr="00976CB4">
              <w:rPr>
                <w:rFonts w:asciiTheme="majorEastAsia" w:eastAsiaTheme="majorEastAsia" w:hAnsiTheme="majorEastAsia"/>
                <w:sz w:val="24"/>
                <w:szCs w:val="24"/>
              </w:rPr>
              <w:t>Num</w:t>
            </w:r>
          </w:p>
        </w:tc>
        <w:tc>
          <w:tcPr>
            <w:tcW w:w="1984" w:type="dxa"/>
          </w:tcPr>
          <w:p w14:paraId="3863E4D9" w14:textId="77777777" w:rsidR="00344E60" w:rsidRPr="00976CB4" w:rsidRDefault="00080B4F">
            <w:pPr>
              <w:rPr>
                <w:rFonts w:asciiTheme="majorEastAsia" w:eastAsiaTheme="majorEastAsia" w:hAnsiTheme="majorEastAsia"/>
                <w:sz w:val="24"/>
                <w:szCs w:val="24"/>
              </w:rPr>
            </w:pPr>
            <w:r w:rsidRPr="00976CB4">
              <w:rPr>
                <w:rFonts w:asciiTheme="majorEastAsia" w:eastAsiaTheme="majorEastAsia" w:hAnsiTheme="majorEastAsia"/>
                <w:sz w:val="24"/>
                <w:szCs w:val="24"/>
              </w:rPr>
              <w:t>varchar(45)</w:t>
            </w:r>
          </w:p>
        </w:tc>
        <w:tc>
          <w:tcPr>
            <w:tcW w:w="1180" w:type="dxa"/>
          </w:tcPr>
          <w:p w14:paraId="6B4F28A1" w14:textId="77777777" w:rsidR="00344E60" w:rsidRPr="00976CB4" w:rsidRDefault="00080B4F">
            <w:pPr>
              <w:rPr>
                <w:rFonts w:asciiTheme="majorEastAsia" w:eastAsiaTheme="majorEastAsia" w:hAnsiTheme="majorEastAsia"/>
                <w:sz w:val="24"/>
                <w:szCs w:val="24"/>
              </w:rPr>
            </w:pPr>
            <w:r w:rsidRPr="00976CB4">
              <w:rPr>
                <w:rFonts w:asciiTheme="majorEastAsia" w:eastAsiaTheme="majorEastAsia" w:hAnsiTheme="majorEastAsia"/>
                <w:sz w:val="24"/>
                <w:szCs w:val="24"/>
              </w:rPr>
              <w:t xml:space="preserve">N </w:t>
            </w:r>
          </w:p>
        </w:tc>
        <w:tc>
          <w:tcPr>
            <w:tcW w:w="1655" w:type="dxa"/>
          </w:tcPr>
          <w:p w14:paraId="56D6937C" w14:textId="77777777" w:rsidR="00344E60" w:rsidRPr="00976CB4" w:rsidRDefault="00344E60">
            <w:pPr>
              <w:rPr>
                <w:rFonts w:asciiTheme="majorEastAsia" w:eastAsiaTheme="majorEastAsia" w:hAnsiTheme="majorEastAsia"/>
                <w:sz w:val="24"/>
                <w:szCs w:val="24"/>
              </w:rPr>
            </w:pPr>
          </w:p>
        </w:tc>
      </w:tr>
      <w:tr w:rsidR="00344E60" w14:paraId="55A8D29A" w14:textId="77777777">
        <w:trPr>
          <w:jc w:val="center"/>
        </w:trPr>
        <w:tc>
          <w:tcPr>
            <w:tcW w:w="1855" w:type="dxa"/>
            <w:vAlign w:val="center"/>
          </w:tcPr>
          <w:p w14:paraId="68219DC9" w14:textId="77777777" w:rsidR="00344E60" w:rsidRPr="00976CB4" w:rsidRDefault="00080B4F">
            <w:pPr>
              <w:rPr>
                <w:rFonts w:asciiTheme="majorEastAsia" w:eastAsiaTheme="majorEastAsia" w:hAnsiTheme="majorEastAsia"/>
                <w:sz w:val="24"/>
                <w:szCs w:val="24"/>
              </w:rPr>
            </w:pPr>
            <w:r w:rsidRPr="00976CB4">
              <w:rPr>
                <w:rFonts w:asciiTheme="majorEastAsia" w:eastAsiaTheme="majorEastAsia" w:hAnsiTheme="majorEastAsia" w:hint="eastAsia"/>
                <w:sz w:val="24"/>
                <w:szCs w:val="24"/>
              </w:rPr>
              <w:t>作业</w:t>
            </w:r>
            <w:r w:rsidRPr="00976CB4">
              <w:rPr>
                <w:rFonts w:asciiTheme="majorEastAsia" w:eastAsiaTheme="majorEastAsia" w:hAnsiTheme="majorEastAsia"/>
                <w:sz w:val="24"/>
                <w:szCs w:val="24"/>
              </w:rPr>
              <w:t>姓名</w:t>
            </w:r>
          </w:p>
        </w:tc>
        <w:tc>
          <w:tcPr>
            <w:tcW w:w="1372" w:type="dxa"/>
          </w:tcPr>
          <w:p w14:paraId="6CAF25AC" w14:textId="77777777" w:rsidR="00344E60" w:rsidRPr="00976CB4" w:rsidRDefault="00080B4F">
            <w:pPr>
              <w:rPr>
                <w:rFonts w:asciiTheme="majorEastAsia" w:eastAsiaTheme="majorEastAsia" w:hAnsiTheme="majorEastAsia"/>
                <w:sz w:val="24"/>
                <w:szCs w:val="24"/>
              </w:rPr>
            </w:pPr>
            <w:r w:rsidRPr="00976CB4">
              <w:rPr>
                <w:rFonts w:asciiTheme="majorEastAsia" w:eastAsiaTheme="majorEastAsia" w:hAnsiTheme="majorEastAsia"/>
                <w:sz w:val="24"/>
                <w:szCs w:val="24"/>
              </w:rPr>
              <w:t>JobName</w:t>
            </w:r>
          </w:p>
        </w:tc>
        <w:tc>
          <w:tcPr>
            <w:tcW w:w="1984" w:type="dxa"/>
          </w:tcPr>
          <w:p w14:paraId="1645343E" w14:textId="77777777" w:rsidR="00344E60" w:rsidRPr="00976CB4" w:rsidRDefault="00080B4F">
            <w:pPr>
              <w:rPr>
                <w:rFonts w:asciiTheme="majorEastAsia" w:eastAsiaTheme="majorEastAsia" w:hAnsiTheme="majorEastAsia"/>
                <w:sz w:val="24"/>
                <w:szCs w:val="24"/>
              </w:rPr>
            </w:pPr>
            <w:r w:rsidRPr="00976CB4">
              <w:rPr>
                <w:rFonts w:asciiTheme="majorEastAsia" w:eastAsiaTheme="majorEastAsia" w:hAnsiTheme="majorEastAsia"/>
                <w:sz w:val="24"/>
                <w:szCs w:val="24"/>
              </w:rPr>
              <w:t>varchar(45)</w:t>
            </w:r>
          </w:p>
        </w:tc>
        <w:tc>
          <w:tcPr>
            <w:tcW w:w="1180" w:type="dxa"/>
          </w:tcPr>
          <w:p w14:paraId="77F1F2A1" w14:textId="77777777" w:rsidR="00344E60" w:rsidRPr="00976CB4" w:rsidRDefault="00080B4F">
            <w:pPr>
              <w:rPr>
                <w:rFonts w:asciiTheme="majorEastAsia" w:eastAsiaTheme="majorEastAsia" w:hAnsiTheme="majorEastAsia"/>
                <w:sz w:val="24"/>
                <w:szCs w:val="24"/>
              </w:rPr>
            </w:pPr>
            <w:r w:rsidRPr="00976CB4">
              <w:rPr>
                <w:rFonts w:asciiTheme="majorEastAsia" w:eastAsiaTheme="majorEastAsia" w:hAnsiTheme="majorEastAsia" w:hint="eastAsia"/>
                <w:sz w:val="24"/>
                <w:szCs w:val="24"/>
              </w:rPr>
              <w:t>N</w:t>
            </w:r>
          </w:p>
        </w:tc>
        <w:tc>
          <w:tcPr>
            <w:tcW w:w="1655" w:type="dxa"/>
          </w:tcPr>
          <w:p w14:paraId="17F60EF7" w14:textId="77777777" w:rsidR="00344E60" w:rsidRPr="00976CB4" w:rsidRDefault="00344E60">
            <w:pPr>
              <w:rPr>
                <w:rFonts w:asciiTheme="majorEastAsia" w:eastAsiaTheme="majorEastAsia" w:hAnsiTheme="majorEastAsia"/>
                <w:sz w:val="24"/>
                <w:szCs w:val="24"/>
              </w:rPr>
            </w:pPr>
          </w:p>
        </w:tc>
      </w:tr>
      <w:tr w:rsidR="00344E60" w14:paraId="266C0D6A" w14:textId="77777777">
        <w:trPr>
          <w:jc w:val="center"/>
        </w:trPr>
        <w:tc>
          <w:tcPr>
            <w:tcW w:w="1855" w:type="dxa"/>
            <w:vAlign w:val="center"/>
          </w:tcPr>
          <w:p w14:paraId="48A4329D" w14:textId="77777777" w:rsidR="00344E60" w:rsidRPr="00976CB4" w:rsidRDefault="00080B4F">
            <w:pPr>
              <w:rPr>
                <w:rFonts w:asciiTheme="majorEastAsia" w:eastAsiaTheme="majorEastAsia" w:hAnsiTheme="majorEastAsia"/>
                <w:sz w:val="24"/>
                <w:szCs w:val="24"/>
              </w:rPr>
            </w:pPr>
            <w:r w:rsidRPr="00976CB4">
              <w:rPr>
                <w:rFonts w:asciiTheme="majorEastAsia" w:eastAsiaTheme="majorEastAsia" w:hAnsiTheme="majorEastAsia" w:hint="eastAsia"/>
                <w:sz w:val="24"/>
                <w:szCs w:val="24"/>
              </w:rPr>
              <w:t>学号</w:t>
            </w:r>
            <w:r w:rsidRPr="00976CB4">
              <w:rPr>
                <w:rFonts w:asciiTheme="majorEastAsia" w:eastAsiaTheme="majorEastAsia" w:hAnsiTheme="majorEastAsia"/>
                <w:sz w:val="24"/>
                <w:szCs w:val="24"/>
              </w:rPr>
              <w:t>（</w:t>
            </w:r>
            <w:r w:rsidRPr="00976CB4">
              <w:rPr>
                <w:rFonts w:asciiTheme="majorEastAsia" w:eastAsiaTheme="majorEastAsia" w:hAnsiTheme="majorEastAsia" w:hint="eastAsia"/>
                <w:sz w:val="24"/>
                <w:szCs w:val="24"/>
              </w:rPr>
              <w:t>外键</w:t>
            </w:r>
            <w:r w:rsidRPr="00976CB4">
              <w:rPr>
                <w:rFonts w:asciiTheme="majorEastAsia" w:eastAsiaTheme="majorEastAsia" w:hAnsiTheme="majorEastAsia"/>
                <w:sz w:val="24"/>
                <w:szCs w:val="24"/>
              </w:rPr>
              <w:t>）</w:t>
            </w:r>
          </w:p>
        </w:tc>
        <w:tc>
          <w:tcPr>
            <w:tcW w:w="1372" w:type="dxa"/>
          </w:tcPr>
          <w:p w14:paraId="5E36949D" w14:textId="77777777" w:rsidR="00344E60" w:rsidRPr="00976CB4" w:rsidRDefault="00080B4F">
            <w:pPr>
              <w:rPr>
                <w:rFonts w:asciiTheme="majorEastAsia" w:eastAsiaTheme="majorEastAsia" w:hAnsiTheme="majorEastAsia"/>
                <w:sz w:val="24"/>
                <w:szCs w:val="24"/>
              </w:rPr>
            </w:pPr>
            <w:r w:rsidRPr="00976CB4">
              <w:rPr>
                <w:rFonts w:asciiTheme="majorEastAsia" w:eastAsiaTheme="majorEastAsia" w:hAnsiTheme="majorEastAsia"/>
                <w:sz w:val="24"/>
                <w:szCs w:val="24"/>
              </w:rPr>
              <w:t>StuName</w:t>
            </w:r>
          </w:p>
        </w:tc>
        <w:tc>
          <w:tcPr>
            <w:tcW w:w="1984" w:type="dxa"/>
          </w:tcPr>
          <w:p w14:paraId="6EF0343B" w14:textId="77777777" w:rsidR="00344E60" w:rsidRPr="00976CB4" w:rsidRDefault="00080B4F">
            <w:pPr>
              <w:rPr>
                <w:rFonts w:asciiTheme="majorEastAsia" w:eastAsiaTheme="majorEastAsia" w:hAnsiTheme="majorEastAsia"/>
                <w:sz w:val="24"/>
                <w:szCs w:val="24"/>
              </w:rPr>
            </w:pPr>
            <w:r w:rsidRPr="00976CB4">
              <w:rPr>
                <w:rFonts w:asciiTheme="majorEastAsia" w:eastAsiaTheme="majorEastAsia" w:hAnsiTheme="majorEastAsia"/>
                <w:sz w:val="24"/>
                <w:szCs w:val="24"/>
              </w:rPr>
              <w:t>varchar(45)</w:t>
            </w:r>
          </w:p>
        </w:tc>
        <w:tc>
          <w:tcPr>
            <w:tcW w:w="1180" w:type="dxa"/>
          </w:tcPr>
          <w:p w14:paraId="1010BC8A" w14:textId="77777777" w:rsidR="00344E60" w:rsidRPr="00976CB4" w:rsidRDefault="00080B4F">
            <w:pPr>
              <w:rPr>
                <w:rFonts w:asciiTheme="majorEastAsia" w:eastAsiaTheme="majorEastAsia" w:hAnsiTheme="majorEastAsia"/>
                <w:sz w:val="24"/>
                <w:szCs w:val="24"/>
              </w:rPr>
            </w:pPr>
            <w:r w:rsidRPr="00976CB4">
              <w:rPr>
                <w:rFonts w:asciiTheme="majorEastAsia" w:eastAsiaTheme="majorEastAsia" w:hAnsiTheme="majorEastAsia"/>
                <w:sz w:val="24"/>
                <w:szCs w:val="24"/>
              </w:rPr>
              <w:t>N</w:t>
            </w:r>
          </w:p>
        </w:tc>
        <w:tc>
          <w:tcPr>
            <w:tcW w:w="1655" w:type="dxa"/>
          </w:tcPr>
          <w:p w14:paraId="6D1DAC68" w14:textId="77777777" w:rsidR="00344E60" w:rsidRPr="00976CB4" w:rsidRDefault="00344E60">
            <w:pPr>
              <w:rPr>
                <w:rFonts w:asciiTheme="majorEastAsia" w:eastAsiaTheme="majorEastAsia" w:hAnsiTheme="majorEastAsia"/>
                <w:sz w:val="24"/>
                <w:szCs w:val="24"/>
              </w:rPr>
            </w:pPr>
          </w:p>
        </w:tc>
      </w:tr>
      <w:tr w:rsidR="00344E60" w14:paraId="1FC44640" w14:textId="77777777">
        <w:trPr>
          <w:jc w:val="center"/>
        </w:trPr>
        <w:tc>
          <w:tcPr>
            <w:tcW w:w="1855" w:type="dxa"/>
            <w:vAlign w:val="center"/>
          </w:tcPr>
          <w:p w14:paraId="1A4B6A43" w14:textId="77777777" w:rsidR="00344E60" w:rsidRPr="00976CB4" w:rsidRDefault="00080B4F">
            <w:pPr>
              <w:rPr>
                <w:rFonts w:asciiTheme="majorEastAsia" w:eastAsiaTheme="majorEastAsia" w:hAnsiTheme="majorEastAsia"/>
                <w:sz w:val="24"/>
                <w:szCs w:val="24"/>
              </w:rPr>
            </w:pPr>
            <w:r w:rsidRPr="00976CB4">
              <w:rPr>
                <w:rFonts w:asciiTheme="majorEastAsia" w:eastAsiaTheme="majorEastAsia" w:hAnsiTheme="majorEastAsia" w:hint="eastAsia"/>
                <w:sz w:val="24"/>
                <w:szCs w:val="24"/>
              </w:rPr>
              <w:t>工号</w:t>
            </w:r>
          </w:p>
        </w:tc>
        <w:tc>
          <w:tcPr>
            <w:tcW w:w="1372" w:type="dxa"/>
          </w:tcPr>
          <w:p w14:paraId="5A383C25" w14:textId="77777777" w:rsidR="00344E60" w:rsidRPr="00976CB4" w:rsidRDefault="00080B4F">
            <w:pPr>
              <w:rPr>
                <w:rFonts w:asciiTheme="majorEastAsia" w:eastAsiaTheme="majorEastAsia" w:hAnsiTheme="majorEastAsia"/>
                <w:sz w:val="24"/>
                <w:szCs w:val="24"/>
              </w:rPr>
            </w:pPr>
            <w:r w:rsidRPr="00976CB4">
              <w:rPr>
                <w:rFonts w:asciiTheme="majorEastAsia" w:eastAsiaTheme="majorEastAsia" w:hAnsiTheme="majorEastAsia"/>
                <w:sz w:val="24"/>
                <w:szCs w:val="24"/>
              </w:rPr>
              <w:t>TeaName</w:t>
            </w:r>
          </w:p>
        </w:tc>
        <w:tc>
          <w:tcPr>
            <w:tcW w:w="1984" w:type="dxa"/>
          </w:tcPr>
          <w:p w14:paraId="3A682CEF" w14:textId="77777777" w:rsidR="00344E60" w:rsidRPr="00976CB4" w:rsidRDefault="00080B4F">
            <w:pPr>
              <w:rPr>
                <w:rFonts w:asciiTheme="majorEastAsia" w:eastAsiaTheme="majorEastAsia" w:hAnsiTheme="majorEastAsia"/>
                <w:sz w:val="24"/>
                <w:szCs w:val="24"/>
              </w:rPr>
            </w:pPr>
            <w:r w:rsidRPr="00976CB4">
              <w:rPr>
                <w:rFonts w:asciiTheme="majorEastAsia" w:eastAsiaTheme="majorEastAsia" w:hAnsiTheme="majorEastAsia"/>
                <w:sz w:val="24"/>
                <w:szCs w:val="24"/>
              </w:rPr>
              <w:t>varchar(45)</w:t>
            </w:r>
          </w:p>
        </w:tc>
        <w:tc>
          <w:tcPr>
            <w:tcW w:w="1180" w:type="dxa"/>
          </w:tcPr>
          <w:p w14:paraId="4990B054" w14:textId="77777777" w:rsidR="00344E60" w:rsidRPr="00976CB4" w:rsidRDefault="00080B4F">
            <w:pPr>
              <w:rPr>
                <w:rFonts w:asciiTheme="majorEastAsia" w:eastAsiaTheme="majorEastAsia" w:hAnsiTheme="majorEastAsia"/>
                <w:sz w:val="24"/>
                <w:szCs w:val="24"/>
              </w:rPr>
            </w:pPr>
            <w:r w:rsidRPr="00976CB4">
              <w:rPr>
                <w:rFonts w:asciiTheme="majorEastAsia" w:eastAsiaTheme="majorEastAsia" w:hAnsiTheme="majorEastAsia"/>
                <w:sz w:val="24"/>
                <w:szCs w:val="24"/>
              </w:rPr>
              <w:t>N</w:t>
            </w:r>
          </w:p>
        </w:tc>
        <w:tc>
          <w:tcPr>
            <w:tcW w:w="1655" w:type="dxa"/>
          </w:tcPr>
          <w:p w14:paraId="4EC968BF" w14:textId="77777777" w:rsidR="00344E60" w:rsidRPr="00976CB4" w:rsidRDefault="00344E60">
            <w:pPr>
              <w:rPr>
                <w:rFonts w:asciiTheme="majorEastAsia" w:eastAsiaTheme="majorEastAsia" w:hAnsiTheme="majorEastAsia"/>
                <w:sz w:val="24"/>
                <w:szCs w:val="24"/>
              </w:rPr>
            </w:pPr>
          </w:p>
        </w:tc>
      </w:tr>
      <w:tr w:rsidR="00344E60" w14:paraId="0C8CD156" w14:textId="77777777">
        <w:trPr>
          <w:jc w:val="center"/>
        </w:trPr>
        <w:tc>
          <w:tcPr>
            <w:tcW w:w="1855" w:type="dxa"/>
            <w:vAlign w:val="center"/>
          </w:tcPr>
          <w:p w14:paraId="47C7B714" w14:textId="77777777" w:rsidR="00344E60" w:rsidRPr="00976CB4" w:rsidRDefault="00080B4F">
            <w:pPr>
              <w:rPr>
                <w:rFonts w:asciiTheme="majorEastAsia" w:eastAsiaTheme="majorEastAsia" w:hAnsiTheme="majorEastAsia"/>
                <w:sz w:val="24"/>
                <w:szCs w:val="24"/>
              </w:rPr>
            </w:pPr>
            <w:r w:rsidRPr="00976CB4">
              <w:rPr>
                <w:rFonts w:asciiTheme="majorEastAsia" w:eastAsiaTheme="majorEastAsia" w:hAnsiTheme="majorEastAsia" w:hint="eastAsia"/>
                <w:sz w:val="24"/>
                <w:szCs w:val="24"/>
              </w:rPr>
              <w:t>成绩</w:t>
            </w:r>
            <w:r w:rsidRPr="00976CB4">
              <w:rPr>
                <w:rFonts w:asciiTheme="majorEastAsia" w:eastAsiaTheme="majorEastAsia" w:hAnsiTheme="majorEastAsia"/>
                <w:sz w:val="24"/>
                <w:szCs w:val="24"/>
              </w:rPr>
              <w:t>（</w:t>
            </w:r>
            <w:r w:rsidRPr="00976CB4">
              <w:rPr>
                <w:rFonts w:asciiTheme="majorEastAsia" w:eastAsiaTheme="majorEastAsia" w:hAnsiTheme="majorEastAsia" w:hint="eastAsia"/>
                <w:sz w:val="24"/>
                <w:szCs w:val="24"/>
              </w:rPr>
              <w:t>外键</w:t>
            </w:r>
            <w:r w:rsidRPr="00976CB4">
              <w:rPr>
                <w:rFonts w:asciiTheme="majorEastAsia" w:eastAsiaTheme="majorEastAsia" w:hAnsiTheme="majorEastAsia"/>
                <w:sz w:val="24"/>
                <w:szCs w:val="24"/>
              </w:rPr>
              <w:t>）</w:t>
            </w:r>
          </w:p>
        </w:tc>
        <w:tc>
          <w:tcPr>
            <w:tcW w:w="1372" w:type="dxa"/>
          </w:tcPr>
          <w:p w14:paraId="53C74C16" w14:textId="77777777" w:rsidR="00344E60" w:rsidRPr="00976CB4" w:rsidRDefault="00080B4F">
            <w:pPr>
              <w:rPr>
                <w:rFonts w:asciiTheme="majorEastAsia" w:eastAsiaTheme="majorEastAsia" w:hAnsiTheme="majorEastAsia"/>
                <w:sz w:val="24"/>
                <w:szCs w:val="24"/>
              </w:rPr>
            </w:pPr>
            <w:r w:rsidRPr="00976CB4">
              <w:rPr>
                <w:rFonts w:asciiTheme="majorEastAsia" w:eastAsiaTheme="majorEastAsia" w:hAnsiTheme="majorEastAsia"/>
                <w:sz w:val="24"/>
                <w:szCs w:val="24"/>
              </w:rPr>
              <w:t>JobScore</w:t>
            </w:r>
          </w:p>
        </w:tc>
        <w:tc>
          <w:tcPr>
            <w:tcW w:w="1984" w:type="dxa"/>
          </w:tcPr>
          <w:p w14:paraId="1FBECF52" w14:textId="77777777" w:rsidR="00344E60" w:rsidRPr="00976CB4" w:rsidRDefault="00080B4F">
            <w:pPr>
              <w:rPr>
                <w:rFonts w:asciiTheme="majorEastAsia" w:eastAsiaTheme="majorEastAsia" w:hAnsiTheme="majorEastAsia"/>
                <w:sz w:val="24"/>
                <w:szCs w:val="24"/>
              </w:rPr>
            </w:pPr>
            <w:r w:rsidRPr="00976CB4">
              <w:rPr>
                <w:rFonts w:asciiTheme="majorEastAsia" w:eastAsiaTheme="majorEastAsia" w:hAnsiTheme="majorEastAsia"/>
                <w:sz w:val="24"/>
                <w:szCs w:val="24"/>
              </w:rPr>
              <w:t>varchar(45)</w:t>
            </w:r>
          </w:p>
        </w:tc>
        <w:tc>
          <w:tcPr>
            <w:tcW w:w="1180" w:type="dxa"/>
          </w:tcPr>
          <w:p w14:paraId="762442C5" w14:textId="77777777" w:rsidR="00344E60" w:rsidRPr="00976CB4" w:rsidRDefault="00080B4F">
            <w:pPr>
              <w:rPr>
                <w:rFonts w:asciiTheme="majorEastAsia" w:eastAsiaTheme="majorEastAsia" w:hAnsiTheme="majorEastAsia"/>
                <w:sz w:val="24"/>
                <w:szCs w:val="24"/>
              </w:rPr>
            </w:pPr>
            <w:r w:rsidRPr="00976CB4">
              <w:rPr>
                <w:rFonts w:asciiTheme="majorEastAsia" w:eastAsiaTheme="majorEastAsia" w:hAnsiTheme="majorEastAsia"/>
                <w:sz w:val="24"/>
                <w:szCs w:val="24"/>
              </w:rPr>
              <w:t>N</w:t>
            </w:r>
          </w:p>
        </w:tc>
        <w:tc>
          <w:tcPr>
            <w:tcW w:w="1655" w:type="dxa"/>
          </w:tcPr>
          <w:p w14:paraId="6822726E" w14:textId="77777777" w:rsidR="00344E60" w:rsidRPr="00976CB4" w:rsidRDefault="00344E60">
            <w:pPr>
              <w:keepNext/>
              <w:rPr>
                <w:rFonts w:asciiTheme="majorEastAsia" w:eastAsiaTheme="majorEastAsia" w:hAnsiTheme="majorEastAsia"/>
                <w:sz w:val="24"/>
                <w:szCs w:val="24"/>
              </w:rPr>
            </w:pPr>
          </w:p>
        </w:tc>
      </w:tr>
    </w:tbl>
    <w:p w14:paraId="11478EE3" w14:textId="77777777" w:rsidR="00344E60" w:rsidRDefault="00080B4F">
      <w:pPr>
        <w:pStyle w:val="a6"/>
        <w:jc w:val="center"/>
        <w:rPr>
          <w:b w:val="0"/>
          <w:bCs w:val="0"/>
          <w:color w:val="000000" w:themeColor="text1"/>
          <w:sz w:val="24"/>
          <w:szCs w:val="24"/>
        </w:rPr>
      </w:pPr>
      <w:r>
        <w:rPr>
          <w:rFonts w:hint="eastAsia"/>
          <w:b w:val="0"/>
          <w:bCs w:val="0"/>
          <w:color w:val="000000" w:themeColor="text1"/>
          <w:sz w:val="24"/>
          <w:szCs w:val="24"/>
        </w:rPr>
        <w:t>表</w:t>
      </w:r>
      <w:r>
        <w:rPr>
          <w:rFonts w:hint="eastAsia"/>
          <w:b w:val="0"/>
          <w:bCs w:val="0"/>
          <w:color w:val="000000" w:themeColor="text1"/>
          <w:sz w:val="24"/>
          <w:szCs w:val="24"/>
        </w:rPr>
        <w:t xml:space="preserve">5- </w:t>
      </w:r>
      <w:r>
        <w:rPr>
          <w:b w:val="0"/>
          <w:bCs w:val="0"/>
          <w:color w:val="000000" w:themeColor="text1"/>
          <w:sz w:val="24"/>
          <w:szCs w:val="24"/>
        </w:rPr>
        <w:fldChar w:fldCharType="begin"/>
      </w:r>
      <w:r>
        <w:rPr>
          <w:b w:val="0"/>
          <w:bCs w:val="0"/>
          <w:color w:val="000000" w:themeColor="text1"/>
          <w:sz w:val="24"/>
          <w:szCs w:val="24"/>
        </w:rPr>
        <w:instrText xml:space="preserve"> </w:instrText>
      </w:r>
      <w:r>
        <w:rPr>
          <w:rFonts w:hint="eastAsia"/>
          <w:b w:val="0"/>
          <w:bCs w:val="0"/>
          <w:color w:val="000000" w:themeColor="text1"/>
          <w:sz w:val="24"/>
          <w:szCs w:val="24"/>
        </w:rPr>
        <w:instrText xml:space="preserve">SEQ </w:instrText>
      </w:r>
      <w:r>
        <w:rPr>
          <w:rFonts w:hint="eastAsia"/>
          <w:b w:val="0"/>
          <w:bCs w:val="0"/>
          <w:color w:val="000000" w:themeColor="text1"/>
          <w:sz w:val="24"/>
          <w:szCs w:val="24"/>
        </w:rPr>
        <w:instrText>表</w:instrText>
      </w:r>
      <w:r>
        <w:rPr>
          <w:rFonts w:hint="eastAsia"/>
          <w:b w:val="0"/>
          <w:bCs w:val="0"/>
          <w:color w:val="000000" w:themeColor="text1"/>
          <w:sz w:val="24"/>
          <w:szCs w:val="24"/>
        </w:rPr>
        <w:instrText>5- \* ARABIC</w:instrText>
      </w:r>
      <w:r>
        <w:rPr>
          <w:b w:val="0"/>
          <w:bCs w:val="0"/>
          <w:color w:val="000000" w:themeColor="text1"/>
          <w:sz w:val="24"/>
          <w:szCs w:val="24"/>
        </w:rPr>
        <w:instrText xml:space="preserve"> </w:instrText>
      </w:r>
      <w:r>
        <w:rPr>
          <w:b w:val="0"/>
          <w:bCs w:val="0"/>
          <w:color w:val="000000" w:themeColor="text1"/>
          <w:sz w:val="24"/>
          <w:szCs w:val="24"/>
        </w:rPr>
        <w:fldChar w:fldCharType="separate"/>
      </w:r>
      <w:r>
        <w:rPr>
          <w:b w:val="0"/>
          <w:bCs w:val="0"/>
          <w:color w:val="000000" w:themeColor="text1"/>
          <w:sz w:val="24"/>
          <w:szCs w:val="24"/>
        </w:rPr>
        <w:t>4</w:t>
      </w:r>
      <w:r>
        <w:rPr>
          <w:b w:val="0"/>
          <w:bCs w:val="0"/>
          <w:color w:val="000000" w:themeColor="text1"/>
          <w:sz w:val="24"/>
          <w:szCs w:val="24"/>
        </w:rPr>
        <w:fldChar w:fldCharType="end"/>
      </w:r>
      <w:r>
        <w:rPr>
          <w:b w:val="0"/>
          <w:bCs w:val="0"/>
          <w:color w:val="000000" w:themeColor="text1"/>
          <w:sz w:val="24"/>
          <w:szCs w:val="24"/>
        </w:rPr>
        <w:t xml:space="preserve"> Score</w:t>
      </w:r>
      <w:r>
        <w:rPr>
          <w:b w:val="0"/>
          <w:bCs w:val="0"/>
          <w:color w:val="000000" w:themeColor="text1"/>
          <w:sz w:val="24"/>
          <w:szCs w:val="24"/>
        </w:rPr>
        <w:t>表</w:t>
      </w:r>
    </w:p>
    <w:p w14:paraId="01414840" w14:textId="77777777" w:rsidR="00344E60" w:rsidRDefault="00080B4F">
      <w:pPr>
        <w:pStyle w:val="10"/>
        <w:spacing w:after="240" w:line="360" w:lineRule="auto"/>
        <w:rPr>
          <w:rFonts w:ascii="Times New Roman" w:eastAsia="黑体" w:hAnsi="Times New Roman" w:cs="Times New Roman"/>
          <w:color w:val="auto"/>
          <w:sz w:val="44"/>
          <w:szCs w:val="44"/>
        </w:rPr>
      </w:pPr>
      <w:bookmarkStart w:id="109" w:name="_Toc12304121"/>
      <w:bookmarkStart w:id="110" w:name="_Toc12374954"/>
      <w:bookmarkEnd w:id="91"/>
      <w:r>
        <w:rPr>
          <w:rFonts w:ascii="Times New Roman" w:eastAsia="黑体" w:hAnsi="Times New Roman" w:cs="Times New Roman"/>
          <w:color w:val="auto"/>
          <w:sz w:val="44"/>
          <w:szCs w:val="44"/>
        </w:rPr>
        <w:t>6</w:t>
      </w:r>
      <w:r>
        <w:rPr>
          <w:rFonts w:ascii="Times New Roman" w:eastAsia="黑体" w:hAnsi="Times New Roman" w:cs="Times New Roman" w:hint="eastAsia"/>
          <w:color w:val="auto"/>
          <w:sz w:val="44"/>
          <w:szCs w:val="44"/>
        </w:rPr>
        <w:t xml:space="preserve">. </w:t>
      </w:r>
      <w:r>
        <w:rPr>
          <w:rFonts w:ascii="Times New Roman" w:eastAsia="黑体" w:hAnsi="Times New Roman" w:cs="Times New Roman" w:hint="eastAsia"/>
          <w:color w:val="auto"/>
          <w:sz w:val="44"/>
          <w:szCs w:val="44"/>
        </w:rPr>
        <w:t>界面设计</w:t>
      </w:r>
      <w:bookmarkEnd w:id="109"/>
      <w:bookmarkEnd w:id="110"/>
    </w:p>
    <w:p w14:paraId="407D720D" w14:textId="77777777" w:rsidR="00344E60" w:rsidRDefault="00080B4F">
      <w:pPr>
        <w:pStyle w:val="21"/>
        <w:spacing w:after="240" w:line="360" w:lineRule="auto"/>
        <w:rPr>
          <w:rFonts w:ascii="Times New Roman" w:eastAsia="黑体" w:hAnsi="Times New Roman" w:cs="Times New Roman"/>
          <w:color w:val="auto"/>
          <w:sz w:val="30"/>
          <w:szCs w:val="30"/>
        </w:rPr>
      </w:pPr>
      <w:bookmarkStart w:id="111" w:name="_Toc12304122"/>
      <w:bookmarkStart w:id="112" w:name="_Toc12374955"/>
      <w:r>
        <w:rPr>
          <w:rFonts w:ascii="Times New Roman" w:eastAsia="黑体" w:hAnsi="Times New Roman" w:cs="Times New Roman"/>
          <w:color w:val="auto"/>
          <w:sz w:val="30"/>
          <w:szCs w:val="30"/>
        </w:rPr>
        <w:t>6.1</w:t>
      </w:r>
      <w:r>
        <w:rPr>
          <w:rFonts w:ascii="Times New Roman" w:eastAsia="黑体" w:hAnsi="Times New Roman" w:cs="Times New Roman" w:hint="eastAsia"/>
          <w:color w:val="auto"/>
          <w:sz w:val="30"/>
          <w:szCs w:val="30"/>
        </w:rPr>
        <w:t xml:space="preserve"> </w:t>
      </w:r>
      <w:r>
        <w:rPr>
          <w:rFonts w:ascii="Times New Roman" w:eastAsia="黑体" w:hAnsi="Times New Roman" w:cs="Times New Roman" w:hint="eastAsia"/>
          <w:color w:val="auto"/>
          <w:sz w:val="30"/>
          <w:szCs w:val="30"/>
        </w:rPr>
        <w:t>教师端</w:t>
      </w:r>
      <w:r>
        <w:rPr>
          <w:rFonts w:ascii="Times New Roman" w:eastAsia="黑体" w:hAnsi="Times New Roman" w:cs="Times New Roman"/>
          <w:color w:val="auto"/>
          <w:sz w:val="30"/>
          <w:szCs w:val="30"/>
        </w:rPr>
        <w:t>首页设计</w:t>
      </w:r>
      <w:bookmarkEnd w:id="111"/>
      <w:bookmarkEnd w:id="112"/>
    </w:p>
    <w:p w14:paraId="278D3C69" w14:textId="77777777" w:rsidR="00344E60" w:rsidRDefault="00080B4F">
      <w:pPr>
        <w:spacing w:after="0" w:line="360" w:lineRule="auto"/>
        <w:ind w:firstLineChars="200" w:firstLine="480"/>
        <w:rPr>
          <w:rFonts w:ascii="Times New Roman" w:hAnsi="Times New Roman" w:cs="Times New Roman"/>
          <w:sz w:val="24"/>
          <w:szCs w:val="24"/>
        </w:rPr>
      </w:pPr>
      <w:r>
        <w:rPr>
          <w:rFonts w:hint="eastAsia"/>
          <w:sz w:val="24"/>
          <w:szCs w:val="24"/>
        </w:rPr>
        <w:t>该系统教师端首页设计</w:t>
      </w:r>
      <w:r>
        <w:rPr>
          <w:rFonts w:ascii="Times New Roman" w:hAnsi="Times New Roman" w:cs="Times New Roman" w:hint="eastAsia"/>
          <w:sz w:val="24"/>
          <w:szCs w:val="24"/>
        </w:rPr>
        <w:t>如图</w:t>
      </w:r>
      <w:r>
        <w:rPr>
          <w:rFonts w:ascii="Times New Roman" w:hAnsi="Times New Roman" w:cs="Times New Roman" w:hint="eastAsia"/>
          <w:sz w:val="24"/>
          <w:szCs w:val="24"/>
        </w:rPr>
        <w:t>6</w:t>
      </w:r>
      <w:r>
        <w:rPr>
          <w:rFonts w:ascii="Times New Roman" w:hAnsi="Times New Roman" w:cs="Times New Roman"/>
          <w:sz w:val="24"/>
          <w:szCs w:val="24"/>
        </w:rPr>
        <w:t>-1</w:t>
      </w:r>
      <w:r>
        <w:rPr>
          <w:rFonts w:ascii="Times New Roman" w:hAnsi="Times New Roman" w:cs="Times New Roman" w:hint="eastAsia"/>
          <w:sz w:val="24"/>
          <w:szCs w:val="24"/>
        </w:rPr>
        <w:t>所示，具体设计描述如下：</w:t>
      </w:r>
    </w:p>
    <w:p w14:paraId="7053455C" w14:textId="77777777" w:rsidR="00344E60" w:rsidRDefault="00080B4F">
      <w:pPr>
        <w:spacing w:after="0"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此界面主要分为三个区域</w:t>
      </w:r>
    </w:p>
    <w:p w14:paraId="4598C39F" w14:textId="77777777" w:rsidR="00344E60" w:rsidRDefault="00080B4F">
      <w:pPr>
        <w:pStyle w:val="aff2"/>
        <w:numPr>
          <w:ilvl w:val="0"/>
          <w:numId w:val="15"/>
        </w:numPr>
        <w:spacing w:after="0" w:line="360" w:lineRule="auto"/>
        <w:rPr>
          <w:rFonts w:ascii="Times New Roman" w:hAnsi="Times New Roman" w:cs="Times New Roman"/>
          <w:sz w:val="24"/>
          <w:szCs w:val="24"/>
        </w:rPr>
      </w:pPr>
      <w:r>
        <w:rPr>
          <w:rFonts w:ascii="Times New Roman" w:hAnsi="Times New Roman" w:cs="Times New Roman" w:hint="eastAsia"/>
          <w:sz w:val="24"/>
          <w:szCs w:val="24"/>
        </w:rPr>
        <w:t>网页右侧上方：</w:t>
      </w:r>
    </w:p>
    <w:p w14:paraId="10958581" w14:textId="77777777" w:rsidR="00344E60" w:rsidRDefault="00080B4F">
      <w:pPr>
        <w:pStyle w:val="aff2"/>
        <w:spacing w:after="0" w:line="360" w:lineRule="auto"/>
        <w:ind w:left="1200"/>
        <w:rPr>
          <w:rFonts w:ascii="Times New Roman" w:hAnsi="Times New Roman" w:cs="Times New Roman"/>
          <w:sz w:val="24"/>
          <w:szCs w:val="24"/>
        </w:rPr>
      </w:pPr>
      <w:r>
        <w:rPr>
          <w:rFonts w:ascii="Times New Roman" w:hAnsi="Times New Roman" w:cs="Times New Roman"/>
          <w:sz w:val="24"/>
          <w:szCs w:val="24"/>
        </w:rPr>
        <w:t>体现用户</w:t>
      </w:r>
      <w:r>
        <w:rPr>
          <w:rFonts w:ascii="Times New Roman" w:hAnsi="Times New Roman" w:cs="Times New Roman" w:hint="eastAsia"/>
          <w:sz w:val="24"/>
          <w:szCs w:val="24"/>
        </w:rPr>
        <w:t>的</w:t>
      </w:r>
      <w:r>
        <w:rPr>
          <w:rFonts w:ascii="Times New Roman" w:hAnsi="Times New Roman" w:cs="Times New Roman"/>
          <w:sz w:val="24"/>
          <w:szCs w:val="24"/>
        </w:rPr>
        <w:t>登录情况</w:t>
      </w:r>
      <w:r>
        <w:rPr>
          <w:rFonts w:ascii="Times New Roman" w:hAnsi="Times New Roman" w:cs="Times New Roman" w:hint="eastAsia"/>
          <w:sz w:val="24"/>
          <w:szCs w:val="24"/>
        </w:rPr>
        <w:t>，包括用户名称、用户头像、登录状态。</w:t>
      </w:r>
    </w:p>
    <w:p w14:paraId="532F5810" w14:textId="77777777" w:rsidR="00344E60" w:rsidRDefault="00080B4F">
      <w:pPr>
        <w:pStyle w:val="aff2"/>
        <w:numPr>
          <w:ilvl w:val="0"/>
          <w:numId w:val="15"/>
        </w:numPr>
        <w:spacing w:after="0" w:line="360" w:lineRule="auto"/>
        <w:rPr>
          <w:rFonts w:ascii="Times New Roman" w:hAnsi="Times New Roman" w:cs="Times New Roman"/>
          <w:sz w:val="24"/>
          <w:szCs w:val="24"/>
        </w:rPr>
      </w:pPr>
      <w:r>
        <w:rPr>
          <w:rFonts w:ascii="Times New Roman" w:hAnsi="Times New Roman" w:cs="Times New Roman"/>
          <w:sz w:val="24"/>
          <w:szCs w:val="24"/>
        </w:rPr>
        <w:t>网页左侧</w:t>
      </w:r>
      <w:r>
        <w:rPr>
          <w:rFonts w:ascii="Times New Roman" w:hAnsi="Times New Roman" w:cs="Times New Roman" w:hint="eastAsia"/>
          <w:sz w:val="24"/>
          <w:szCs w:val="24"/>
        </w:rPr>
        <w:t>：</w:t>
      </w:r>
    </w:p>
    <w:p w14:paraId="5A525279" w14:textId="77777777" w:rsidR="00344E60" w:rsidRDefault="00080B4F">
      <w:pPr>
        <w:pStyle w:val="aff2"/>
        <w:spacing w:after="0" w:line="360" w:lineRule="auto"/>
        <w:ind w:left="1202"/>
        <w:rPr>
          <w:rFonts w:ascii="Times New Roman" w:hAnsi="Times New Roman" w:cs="Times New Roman"/>
          <w:sz w:val="24"/>
          <w:szCs w:val="24"/>
        </w:rPr>
      </w:pPr>
      <w:r>
        <w:rPr>
          <w:rFonts w:ascii="Times New Roman" w:hAnsi="Times New Roman" w:cs="Times New Roman" w:hint="eastAsia"/>
          <w:sz w:val="24"/>
          <w:szCs w:val="24"/>
        </w:rPr>
        <w:t>包含四</w:t>
      </w:r>
      <w:r>
        <w:rPr>
          <w:rFonts w:ascii="Times New Roman" w:hAnsi="Times New Roman" w:cs="Times New Roman"/>
          <w:sz w:val="24"/>
          <w:szCs w:val="24"/>
        </w:rPr>
        <w:t>个模块：</w:t>
      </w:r>
      <w:r>
        <w:rPr>
          <w:rFonts w:ascii="Times New Roman" w:hAnsi="Times New Roman" w:cs="Times New Roman" w:hint="eastAsia"/>
          <w:sz w:val="24"/>
          <w:szCs w:val="24"/>
        </w:rPr>
        <w:t>增加题目</w:t>
      </w:r>
      <w:r>
        <w:rPr>
          <w:rFonts w:ascii="Times New Roman" w:hAnsi="Times New Roman" w:cs="Times New Roman"/>
          <w:sz w:val="24"/>
          <w:szCs w:val="24"/>
        </w:rPr>
        <w:t>、</w:t>
      </w:r>
      <w:r>
        <w:rPr>
          <w:rFonts w:ascii="Times New Roman" w:hAnsi="Times New Roman" w:cs="Times New Roman" w:hint="eastAsia"/>
          <w:sz w:val="24"/>
          <w:szCs w:val="24"/>
        </w:rPr>
        <w:t>作业公布</w:t>
      </w:r>
      <w:r>
        <w:rPr>
          <w:rFonts w:ascii="Times New Roman" w:hAnsi="Times New Roman" w:cs="Times New Roman"/>
          <w:sz w:val="24"/>
          <w:szCs w:val="24"/>
        </w:rPr>
        <w:t>、</w:t>
      </w:r>
      <w:r>
        <w:rPr>
          <w:rFonts w:ascii="Times New Roman" w:hAnsi="Times New Roman" w:cs="Times New Roman" w:hint="eastAsia"/>
          <w:sz w:val="24"/>
          <w:szCs w:val="24"/>
        </w:rPr>
        <w:t>作业批改</w:t>
      </w:r>
      <w:r>
        <w:rPr>
          <w:rFonts w:ascii="Times New Roman" w:hAnsi="Times New Roman" w:cs="Times New Roman"/>
          <w:sz w:val="24"/>
          <w:szCs w:val="24"/>
        </w:rPr>
        <w:t>、</w:t>
      </w:r>
      <w:r>
        <w:rPr>
          <w:rFonts w:ascii="Times New Roman" w:hAnsi="Times New Roman" w:cs="Times New Roman" w:hint="eastAsia"/>
          <w:sz w:val="24"/>
          <w:szCs w:val="24"/>
        </w:rPr>
        <w:t>分数查询。</w:t>
      </w:r>
      <w:r>
        <w:rPr>
          <w:rFonts w:ascii="Times New Roman" w:hAnsi="Times New Roman" w:cs="Times New Roman"/>
          <w:sz w:val="24"/>
          <w:szCs w:val="24"/>
        </w:rPr>
        <w:t>用户可以点击这</w:t>
      </w:r>
      <w:r>
        <w:rPr>
          <w:rFonts w:ascii="Times New Roman" w:hAnsi="Times New Roman" w:cs="Times New Roman" w:hint="eastAsia"/>
          <w:sz w:val="24"/>
          <w:szCs w:val="24"/>
        </w:rPr>
        <w:t>四个模块</w:t>
      </w:r>
      <w:r>
        <w:rPr>
          <w:rFonts w:ascii="Times New Roman" w:hAnsi="Times New Roman" w:cs="Times New Roman"/>
          <w:sz w:val="24"/>
          <w:szCs w:val="24"/>
        </w:rPr>
        <w:t>，查看</w:t>
      </w:r>
      <w:r>
        <w:rPr>
          <w:rFonts w:ascii="Times New Roman" w:hAnsi="Times New Roman" w:cs="Times New Roman" w:hint="eastAsia"/>
          <w:sz w:val="24"/>
          <w:szCs w:val="24"/>
        </w:rPr>
        <w:t>相关模块内容</w:t>
      </w:r>
      <w:r>
        <w:rPr>
          <w:rFonts w:ascii="Times New Roman" w:hAnsi="Times New Roman" w:cs="Times New Roman"/>
          <w:sz w:val="24"/>
          <w:szCs w:val="24"/>
        </w:rPr>
        <w:t>。</w:t>
      </w:r>
    </w:p>
    <w:p w14:paraId="2332E50B" w14:textId="77777777" w:rsidR="00344E60" w:rsidRDefault="00080B4F">
      <w:pPr>
        <w:pStyle w:val="aff2"/>
        <w:numPr>
          <w:ilvl w:val="0"/>
          <w:numId w:val="15"/>
        </w:numPr>
        <w:spacing w:after="0" w:line="360" w:lineRule="auto"/>
        <w:rPr>
          <w:rFonts w:ascii="Times New Roman" w:hAnsi="Times New Roman" w:cs="Times New Roman"/>
          <w:sz w:val="24"/>
          <w:szCs w:val="24"/>
        </w:rPr>
      </w:pPr>
      <w:r>
        <w:rPr>
          <w:rFonts w:ascii="Times New Roman" w:hAnsi="Times New Roman" w:cs="Times New Roman"/>
          <w:sz w:val="24"/>
          <w:szCs w:val="24"/>
        </w:rPr>
        <w:t>网页中央</w:t>
      </w:r>
      <w:r>
        <w:rPr>
          <w:rFonts w:ascii="Times New Roman" w:hAnsi="Times New Roman" w:cs="Times New Roman" w:hint="eastAsia"/>
          <w:sz w:val="24"/>
          <w:szCs w:val="24"/>
        </w:rPr>
        <w:t>：</w:t>
      </w:r>
    </w:p>
    <w:p w14:paraId="72899ED9" w14:textId="77777777" w:rsidR="00344E60" w:rsidRDefault="00080B4F">
      <w:pPr>
        <w:pStyle w:val="aff2"/>
        <w:spacing w:after="0" w:line="360" w:lineRule="auto"/>
        <w:ind w:left="1200"/>
        <w:rPr>
          <w:rFonts w:ascii="Times New Roman" w:hAnsi="Times New Roman" w:cs="Times New Roman"/>
          <w:sz w:val="24"/>
          <w:szCs w:val="24"/>
        </w:rPr>
      </w:pPr>
      <w:r>
        <w:rPr>
          <w:rFonts w:ascii="Times New Roman" w:hAnsi="Times New Roman" w:cs="Times New Roman" w:hint="eastAsia"/>
          <w:sz w:val="24"/>
          <w:szCs w:val="24"/>
        </w:rPr>
        <w:t>此区域为主题显示</w:t>
      </w:r>
      <w:r>
        <w:rPr>
          <w:rFonts w:ascii="Times New Roman" w:hAnsi="Times New Roman" w:cs="Times New Roman"/>
          <w:sz w:val="24"/>
          <w:szCs w:val="24"/>
        </w:rPr>
        <w:t>区，可以依据左侧</w:t>
      </w:r>
      <w:r>
        <w:rPr>
          <w:rFonts w:ascii="Times New Roman" w:hAnsi="Times New Roman" w:cs="Times New Roman" w:hint="eastAsia"/>
          <w:sz w:val="24"/>
          <w:szCs w:val="24"/>
        </w:rPr>
        <w:t>的</w:t>
      </w:r>
      <w:r>
        <w:rPr>
          <w:rFonts w:ascii="Times New Roman" w:hAnsi="Times New Roman" w:cs="Times New Roman"/>
          <w:sz w:val="24"/>
          <w:szCs w:val="24"/>
        </w:rPr>
        <w:t>导航栏的模块选择，给予相应的响应</w:t>
      </w:r>
      <w:r>
        <w:rPr>
          <w:rFonts w:ascii="Times New Roman" w:hAnsi="Times New Roman" w:cs="Times New Roman" w:hint="eastAsia"/>
          <w:sz w:val="24"/>
          <w:szCs w:val="24"/>
        </w:rPr>
        <w:t>。</w:t>
      </w:r>
    </w:p>
    <w:p w14:paraId="249FF274" w14:textId="77777777" w:rsidR="00344E60" w:rsidRPr="00976CB4" w:rsidRDefault="00976CB4" w:rsidP="00976CB4">
      <w:pPr>
        <w:spacing w:after="0" w:line="240" w:lineRule="auto"/>
        <w:rPr>
          <w:rFonts w:ascii="宋体" w:eastAsia="宋体" w:hAnsi="宋体" w:cs="宋体"/>
          <w:sz w:val="24"/>
          <w:szCs w:val="24"/>
        </w:rPr>
      </w:pPr>
      <w:r w:rsidRPr="00976CB4">
        <w:rPr>
          <w:rFonts w:ascii="宋体" w:eastAsia="宋体" w:hAnsi="宋体" w:cs="宋体"/>
          <w:noProof/>
          <w:sz w:val="24"/>
          <w:szCs w:val="24"/>
        </w:rPr>
        <w:lastRenderedPageBreak/>
        <w:drawing>
          <wp:inline distT="0" distB="0" distL="0" distR="0" wp14:anchorId="2B2B71F4" wp14:editId="3CBF6100">
            <wp:extent cx="5274310" cy="2753360"/>
            <wp:effectExtent l="0" t="0" r="2540" b="8890"/>
            <wp:docPr id="18" name="图片 18" descr="C:\Users\23563\Documents\Tencent Files\2356330221\Image\Group\Image4\K]C]ZM05][TY[3BKOFI)W$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23563\Documents\Tencent Files\2356330221\Image\Group\Image4\K]C]ZM05][TY[3BKOFI)W$P.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74310" cy="2753360"/>
                    </a:xfrm>
                    <a:prstGeom prst="rect">
                      <a:avLst/>
                    </a:prstGeom>
                    <a:noFill/>
                    <a:ln>
                      <a:noFill/>
                    </a:ln>
                  </pic:spPr>
                </pic:pic>
              </a:graphicData>
            </a:graphic>
          </wp:inline>
        </w:drawing>
      </w:r>
    </w:p>
    <w:p w14:paraId="27251D4A" w14:textId="77777777" w:rsidR="00344E60" w:rsidRDefault="00080B4F">
      <w:pPr>
        <w:pStyle w:val="a6"/>
        <w:jc w:val="center"/>
        <w:rPr>
          <w:rFonts w:ascii="Times New Roman" w:hAnsi="Times New Roman" w:cs="Times New Roman"/>
          <w:b w:val="0"/>
          <w:bCs w:val="0"/>
          <w:color w:val="000000" w:themeColor="text1"/>
          <w:sz w:val="24"/>
          <w:szCs w:val="24"/>
        </w:rPr>
      </w:pPr>
      <w:r>
        <w:rPr>
          <w:rFonts w:hint="eastAsia"/>
          <w:b w:val="0"/>
          <w:bCs w:val="0"/>
          <w:color w:val="000000" w:themeColor="text1"/>
          <w:sz w:val="24"/>
          <w:szCs w:val="24"/>
        </w:rPr>
        <w:t>图</w:t>
      </w:r>
      <w:r>
        <w:rPr>
          <w:rFonts w:hint="eastAsia"/>
          <w:b w:val="0"/>
          <w:bCs w:val="0"/>
          <w:color w:val="000000" w:themeColor="text1"/>
          <w:sz w:val="24"/>
          <w:szCs w:val="24"/>
        </w:rPr>
        <w:t xml:space="preserve">6- </w:t>
      </w:r>
      <w:r>
        <w:rPr>
          <w:b w:val="0"/>
          <w:bCs w:val="0"/>
          <w:color w:val="000000" w:themeColor="text1"/>
          <w:sz w:val="24"/>
          <w:szCs w:val="24"/>
        </w:rPr>
        <w:fldChar w:fldCharType="begin"/>
      </w:r>
      <w:r>
        <w:rPr>
          <w:b w:val="0"/>
          <w:bCs w:val="0"/>
          <w:color w:val="000000" w:themeColor="text1"/>
          <w:sz w:val="24"/>
          <w:szCs w:val="24"/>
        </w:rPr>
        <w:instrText xml:space="preserve"> </w:instrText>
      </w:r>
      <w:r>
        <w:rPr>
          <w:rFonts w:hint="eastAsia"/>
          <w:b w:val="0"/>
          <w:bCs w:val="0"/>
          <w:color w:val="000000" w:themeColor="text1"/>
          <w:sz w:val="24"/>
          <w:szCs w:val="24"/>
        </w:rPr>
        <w:instrText xml:space="preserve">SEQ </w:instrText>
      </w:r>
      <w:r>
        <w:rPr>
          <w:rFonts w:hint="eastAsia"/>
          <w:b w:val="0"/>
          <w:bCs w:val="0"/>
          <w:color w:val="000000" w:themeColor="text1"/>
          <w:sz w:val="24"/>
          <w:szCs w:val="24"/>
        </w:rPr>
        <w:instrText>图</w:instrText>
      </w:r>
      <w:r>
        <w:rPr>
          <w:rFonts w:hint="eastAsia"/>
          <w:b w:val="0"/>
          <w:bCs w:val="0"/>
          <w:color w:val="000000" w:themeColor="text1"/>
          <w:sz w:val="24"/>
          <w:szCs w:val="24"/>
        </w:rPr>
        <w:instrText>6- \* ARABIC</w:instrText>
      </w:r>
      <w:r>
        <w:rPr>
          <w:b w:val="0"/>
          <w:bCs w:val="0"/>
          <w:color w:val="000000" w:themeColor="text1"/>
          <w:sz w:val="24"/>
          <w:szCs w:val="24"/>
        </w:rPr>
        <w:instrText xml:space="preserve"> </w:instrText>
      </w:r>
      <w:r>
        <w:rPr>
          <w:b w:val="0"/>
          <w:bCs w:val="0"/>
          <w:color w:val="000000" w:themeColor="text1"/>
          <w:sz w:val="24"/>
          <w:szCs w:val="24"/>
        </w:rPr>
        <w:fldChar w:fldCharType="separate"/>
      </w:r>
      <w:r>
        <w:rPr>
          <w:b w:val="0"/>
          <w:bCs w:val="0"/>
          <w:color w:val="000000" w:themeColor="text1"/>
          <w:sz w:val="24"/>
          <w:szCs w:val="24"/>
        </w:rPr>
        <w:t>1</w:t>
      </w:r>
      <w:r>
        <w:rPr>
          <w:b w:val="0"/>
          <w:bCs w:val="0"/>
          <w:color w:val="000000" w:themeColor="text1"/>
          <w:sz w:val="24"/>
          <w:szCs w:val="24"/>
        </w:rPr>
        <w:fldChar w:fldCharType="end"/>
      </w:r>
      <w:r>
        <w:rPr>
          <w:rFonts w:hint="eastAsia"/>
          <w:b w:val="0"/>
          <w:bCs w:val="0"/>
          <w:color w:val="000000" w:themeColor="text1"/>
          <w:sz w:val="24"/>
          <w:szCs w:val="24"/>
        </w:rPr>
        <w:t>首页设计图（教师端）</w:t>
      </w:r>
    </w:p>
    <w:p w14:paraId="55E16EDB" w14:textId="77777777" w:rsidR="00344E60" w:rsidRDefault="00080B4F">
      <w:pPr>
        <w:pStyle w:val="21"/>
        <w:spacing w:after="240" w:line="360" w:lineRule="auto"/>
        <w:rPr>
          <w:rFonts w:ascii="Times New Roman" w:eastAsia="黑体" w:hAnsi="Times New Roman" w:cs="Times New Roman"/>
          <w:color w:val="auto"/>
          <w:sz w:val="30"/>
          <w:szCs w:val="30"/>
        </w:rPr>
      </w:pPr>
      <w:bookmarkStart w:id="113" w:name="_Toc12304123"/>
      <w:bookmarkStart w:id="114" w:name="_Toc12374956"/>
      <w:r>
        <w:rPr>
          <w:rFonts w:ascii="Times New Roman" w:eastAsia="黑体" w:hAnsi="Times New Roman" w:cs="Times New Roman"/>
          <w:color w:val="auto"/>
          <w:sz w:val="30"/>
          <w:szCs w:val="30"/>
        </w:rPr>
        <w:t>6.2</w:t>
      </w:r>
      <w:r>
        <w:rPr>
          <w:rFonts w:ascii="Times New Roman" w:eastAsia="黑体" w:hAnsi="Times New Roman" w:cs="Times New Roman" w:hint="eastAsia"/>
          <w:color w:val="auto"/>
          <w:sz w:val="30"/>
          <w:szCs w:val="30"/>
        </w:rPr>
        <w:t xml:space="preserve"> </w:t>
      </w:r>
      <w:r>
        <w:rPr>
          <w:rFonts w:ascii="Times New Roman" w:eastAsia="黑体" w:hAnsi="Times New Roman" w:cs="Times New Roman" w:hint="eastAsia"/>
          <w:color w:val="auto"/>
          <w:sz w:val="30"/>
          <w:szCs w:val="30"/>
        </w:rPr>
        <w:t>学生端首页设计</w:t>
      </w:r>
      <w:bookmarkEnd w:id="113"/>
      <w:bookmarkEnd w:id="114"/>
    </w:p>
    <w:p w14:paraId="4466B2A2" w14:textId="77777777" w:rsidR="00344E60" w:rsidRDefault="00080B4F">
      <w:pPr>
        <w:spacing w:after="0"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该系统学生端的首页设计如图</w:t>
      </w:r>
      <w:r>
        <w:rPr>
          <w:rFonts w:ascii="Times New Roman" w:hAnsi="Times New Roman" w:cs="Times New Roman" w:hint="eastAsia"/>
          <w:sz w:val="24"/>
          <w:szCs w:val="24"/>
        </w:rPr>
        <w:t>6</w:t>
      </w:r>
      <w:r>
        <w:rPr>
          <w:rFonts w:ascii="Times New Roman" w:hAnsi="Times New Roman" w:cs="Times New Roman"/>
          <w:sz w:val="24"/>
          <w:szCs w:val="24"/>
        </w:rPr>
        <w:t>-2</w:t>
      </w:r>
      <w:r>
        <w:rPr>
          <w:rFonts w:ascii="Times New Roman" w:hAnsi="Times New Roman" w:cs="Times New Roman" w:hint="eastAsia"/>
          <w:sz w:val="24"/>
          <w:szCs w:val="24"/>
        </w:rPr>
        <w:t>所示，具体设计描述如下：</w:t>
      </w:r>
    </w:p>
    <w:p w14:paraId="32DFB9FC" w14:textId="77777777" w:rsidR="00344E60" w:rsidRDefault="00080B4F">
      <w:pPr>
        <w:spacing w:after="0"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此界面主要分为三个区域</w:t>
      </w:r>
    </w:p>
    <w:p w14:paraId="4BEEB6D0" w14:textId="77777777" w:rsidR="00344E60" w:rsidRDefault="00080B4F">
      <w:pPr>
        <w:pStyle w:val="aff2"/>
        <w:numPr>
          <w:ilvl w:val="0"/>
          <w:numId w:val="15"/>
        </w:numPr>
        <w:spacing w:after="0" w:line="360" w:lineRule="auto"/>
        <w:rPr>
          <w:rFonts w:ascii="Times New Roman" w:hAnsi="Times New Roman" w:cs="Times New Roman"/>
          <w:sz w:val="24"/>
          <w:szCs w:val="24"/>
        </w:rPr>
      </w:pPr>
      <w:r>
        <w:rPr>
          <w:rFonts w:ascii="Times New Roman" w:hAnsi="Times New Roman" w:cs="Times New Roman" w:hint="eastAsia"/>
          <w:sz w:val="24"/>
          <w:szCs w:val="24"/>
        </w:rPr>
        <w:t>网页右侧上方：</w:t>
      </w:r>
    </w:p>
    <w:p w14:paraId="1FE8213B" w14:textId="77777777" w:rsidR="00344E60" w:rsidRDefault="00080B4F">
      <w:pPr>
        <w:pStyle w:val="aff2"/>
        <w:spacing w:after="0" w:line="360" w:lineRule="auto"/>
        <w:ind w:left="1200"/>
        <w:rPr>
          <w:rFonts w:ascii="Times New Roman" w:hAnsi="Times New Roman" w:cs="Times New Roman"/>
          <w:sz w:val="24"/>
          <w:szCs w:val="24"/>
        </w:rPr>
      </w:pPr>
      <w:r>
        <w:rPr>
          <w:rFonts w:ascii="Times New Roman" w:hAnsi="Times New Roman" w:cs="Times New Roman"/>
          <w:sz w:val="24"/>
          <w:szCs w:val="24"/>
        </w:rPr>
        <w:t>体现用户</w:t>
      </w:r>
      <w:r>
        <w:rPr>
          <w:rFonts w:ascii="Times New Roman" w:hAnsi="Times New Roman" w:cs="Times New Roman" w:hint="eastAsia"/>
          <w:sz w:val="24"/>
          <w:szCs w:val="24"/>
        </w:rPr>
        <w:t>的</w:t>
      </w:r>
      <w:r>
        <w:rPr>
          <w:rFonts w:ascii="Times New Roman" w:hAnsi="Times New Roman" w:cs="Times New Roman"/>
          <w:sz w:val="24"/>
          <w:szCs w:val="24"/>
        </w:rPr>
        <w:t>登录情况</w:t>
      </w:r>
      <w:r>
        <w:rPr>
          <w:rFonts w:ascii="Times New Roman" w:hAnsi="Times New Roman" w:cs="Times New Roman" w:hint="eastAsia"/>
          <w:sz w:val="24"/>
          <w:szCs w:val="24"/>
        </w:rPr>
        <w:t>，包括用户名称、用户头像、登录状态。</w:t>
      </w:r>
    </w:p>
    <w:p w14:paraId="274F9BD8" w14:textId="77777777" w:rsidR="00344E60" w:rsidRDefault="00080B4F">
      <w:pPr>
        <w:pStyle w:val="aff2"/>
        <w:numPr>
          <w:ilvl w:val="0"/>
          <w:numId w:val="15"/>
        </w:numPr>
        <w:spacing w:after="0" w:line="360" w:lineRule="auto"/>
        <w:rPr>
          <w:rFonts w:ascii="Times New Roman" w:hAnsi="Times New Roman" w:cs="Times New Roman"/>
          <w:sz w:val="24"/>
          <w:szCs w:val="24"/>
        </w:rPr>
      </w:pPr>
      <w:r>
        <w:rPr>
          <w:rFonts w:ascii="Times New Roman" w:hAnsi="Times New Roman" w:cs="Times New Roman"/>
          <w:sz w:val="24"/>
          <w:szCs w:val="24"/>
        </w:rPr>
        <w:t>网页左侧</w:t>
      </w:r>
      <w:r>
        <w:rPr>
          <w:rFonts w:ascii="Times New Roman" w:hAnsi="Times New Roman" w:cs="Times New Roman" w:hint="eastAsia"/>
          <w:sz w:val="24"/>
          <w:szCs w:val="24"/>
        </w:rPr>
        <w:t>：</w:t>
      </w:r>
    </w:p>
    <w:p w14:paraId="341A64EB" w14:textId="77777777" w:rsidR="00344E60" w:rsidRDefault="00080B4F">
      <w:pPr>
        <w:pStyle w:val="aff2"/>
        <w:ind w:left="1202"/>
        <w:rPr>
          <w:rFonts w:ascii="Times New Roman" w:hAnsi="Times New Roman" w:cs="Times New Roman"/>
          <w:sz w:val="24"/>
          <w:szCs w:val="24"/>
        </w:rPr>
      </w:pPr>
      <w:r>
        <w:rPr>
          <w:rFonts w:ascii="Times New Roman" w:hAnsi="Times New Roman" w:cs="Times New Roman" w:hint="eastAsia"/>
          <w:sz w:val="24"/>
          <w:szCs w:val="24"/>
        </w:rPr>
        <w:t>包含两</w:t>
      </w:r>
      <w:r>
        <w:rPr>
          <w:rFonts w:ascii="Times New Roman" w:hAnsi="Times New Roman" w:cs="Times New Roman"/>
          <w:sz w:val="24"/>
          <w:szCs w:val="24"/>
        </w:rPr>
        <w:t>个模块：</w:t>
      </w:r>
      <w:r>
        <w:rPr>
          <w:rFonts w:ascii="Times New Roman" w:hAnsi="Times New Roman" w:cs="Times New Roman" w:hint="eastAsia"/>
          <w:sz w:val="24"/>
          <w:szCs w:val="24"/>
        </w:rPr>
        <w:t>查看</w:t>
      </w:r>
      <w:r>
        <w:rPr>
          <w:rFonts w:ascii="Times New Roman" w:hAnsi="Times New Roman" w:cs="Times New Roman"/>
          <w:sz w:val="24"/>
          <w:szCs w:val="24"/>
        </w:rPr>
        <w:t>作业、分数查询</w:t>
      </w:r>
      <w:r>
        <w:rPr>
          <w:rFonts w:ascii="Times New Roman" w:hAnsi="Times New Roman" w:cs="Times New Roman" w:hint="eastAsia"/>
          <w:sz w:val="24"/>
          <w:szCs w:val="24"/>
        </w:rPr>
        <w:t>。</w:t>
      </w:r>
      <w:r>
        <w:rPr>
          <w:rFonts w:ascii="Times New Roman" w:hAnsi="Times New Roman" w:cs="Times New Roman"/>
          <w:sz w:val="24"/>
          <w:szCs w:val="24"/>
        </w:rPr>
        <w:t>用户可以点击这</w:t>
      </w:r>
      <w:r>
        <w:rPr>
          <w:rFonts w:ascii="Times New Roman" w:hAnsi="Times New Roman" w:cs="Times New Roman" w:hint="eastAsia"/>
          <w:sz w:val="24"/>
          <w:szCs w:val="24"/>
        </w:rPr>
        <w:t>两个模块</w:t>
      </w:r>
      <w:r>
        <w:rPr>
          <w:rFonts w:ascii="Times New Roman" w:hAnsi="Times New Roman" w:cs="Times New Roman"/>
          <w:sz w:val="24"/>
          <w:szCs w:val="24"/>
        </w:rPr>
        <w:t>，查看</w:t>
      </w:r>
      <w:r>
        <w:rPr>
          <w:rFonts w:ascii="Times New Roman" w:hAnsi="Times New Roman" w:cs="Times New Roman" w:hint="eastAsia"/>
          <w:sz w:val="24"/>
          <w:szCs w:val="24"/>
        </w:rPr>
        <w:t>相关模块内容。</w:t>
      </w:r>
    </w:p>
    <w:p w14:paraId="739E4EBB" w14:textId="77777777" w:rsidR="00344E60" w:rsidRDefault="00080B4F">
      <w:pPr>
        <w:pStyle w:val="aff2"/>
        <w:spacing w:after="0" w:line="360" w:lineRule="auto"/>
        <w:ind w:left="1202"/>
        <w:rPr>
          <w:rFonts w:ascii="Times New Roman" w:hAnsi="Times New Roman" w:cs="Times New Roman"/>
          <w:sz w:val="24"/>
          <w:szCs w:val="24"/>
        </w:rPr>
      </w:pPr>
      <w:r>
        <w:rPr>
          <w:rFonts w:ascii="Times New Roman" w:hAnsi="Times New Roman" w:cs="Times New Roman"/>
          <w:sz w:val="24"/>
          <w:szCs w:val="24"/>
        </w:rPr>
        <w:t>网页中央</w:t>
      </w:r>
      <w:r>
        <w:rPr>
          <w:rFonts w:ascii="Times New Roman" w:hAnsi="Times New Roman" w:cs="Times New Roman" w:hint="eastAsia"/>
          <w:sz w:val="24"/>
          <w:szCs w:val="24"/>
        </w:rPr>
        <w:t>：</w:t>
      </w:r>
    </w:p>
    <w:p w14:paraId="1B3F4117" w14:textId="77777777" w:rsidR="00344E60" w:rsidRDefault="00080B4F">
      <w:pPr>
        <w:pStyle w:val="aff2"/>
        <w:ind w:left="1202"/>
        <w:rPr>
          <w:rFonts w:ascii="Times New Roman" w:hAnsi="Times New Roman" w:cs="Times New Roman"/>
          <w:sz w:val="24"/>
          <w:szCs w:val="24"/>
        </w:rPr>
      </w:pPr>
      <w:r>
        <w:rPr>
          <w:rFonts w:ascii="Times New Roman" w:hAnsi="Times New Roman" w:cs="Times New Roman" w:hint="eastAsia"/>
          <w:sz w:val="24"/>
          <w:szCs w:val="24"/>
        </w:rPr>
        <w:t>可以依据左侧的导航栏的模块选择，给予相应的响应。点击左侧导航栏“查看作业”时，主题显示区会显示不同作业，点击作业，可以进行相应作答。击左侧导航栏“分数查询”时，可以查看各自不同作业成绩。</w:t>
      </w:r>
    </w:p>
    <w:p w14:paraId="64B0CB39" w14:textId="77777777" w:rsidR="00344E60" w:rsidRPr="00976CB4" w:rsidRDefault="00976CB4" w:rsidP="00976CB4">
      <w:pPr>
        <w:spacing w:after="0" w:line="240" w:lineRule="auto"/>
        <w:rPr>
          <w:rFonts w:ascii="宋体" w:eastAsia="宋体" w:hAnsi="宋体" w:cs="宋体"/>
          <w:sz w:val="24"/>
          <w:szCs w:val="24"/>
        </w:rPr>
      </w:pPr>
      <w:r w:rsidRPr="00976CB4">
        <w:rPr>
          <w:rFonts w:ascii="宋体" w:eastAsia="宋体" w:hAnsi="宋体" w:cs="宋体"/>
          <w:noProof/>
          <w:sz w:val="24"/>
          <w:szCs w:val="24"/>
        </w:rPr>
        <w:lastRenderedPageBreak/>
        <w:drawing>
          <wp:inline distT="0" distB="0" distL="0" distR="0" wp14:anchorId="14F92228" wp14:editId="34A01440">
            <wp:extent cx="5274310" cy="2668905"/>
            <wp:effectExtent l="0" t="0" r="2540" b="0"/>
            <wp:docPr id="19" name="图片 19" descr="C:\Users\23563\Documents\Tencent Files\2356330221\Image\Group\Image4\9SPGL[B0WSL]T@M{~)`J{Y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23563\Documents\Tencent Files\2356330221\Image\Group\Image4\9SPGL[B0WSL]T@M{~)`J{YT.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74310" cy="2668905"/>
                    </a:xfrm>
                    <a:prstGeom prst="rect">
                      <a:avLst/>
                    </a:prstGeom>
                    <a:noFill/>
                    <a:ln>
                      <a:noFill/>
                    </a:ln>
                  </pic:spPr>
                </pic:pic>
              </a:graphicData>
            </a:graphic>
          </wp:inline>
        </w:drawing>
      </w:r>
    </w:p>
    <w:p w14:paraId="6D712890" w14:textId="77777777" w:rsidR="00344E60" w:rsidRDefault="00080B4F">
      <w:pPr>
        <w:pStyle w:val="a6"/>
        <w:jc w:val="center"/>
        <w:rPr>
          <w:b w:val="0"/>
          <w:bCs w:val="0"/>
          <w:color w:val="000000" w:themeColor="text1"/>
          <w:sz w:val="24"/>
          <w:szCs w:val="24"/>
        </w:rPr>
      </w:pPr>
      <w:r>
        <w:rPr>
          <w:rFonts w:hint="eastAsia"/>
          <w:b w:val="0"/>
          <w:bCs w:val="0"/>
          <w:color w:val="000000" w:themeColor="text1"/>
          <w:sz w:val="24"/>
          <w:szCs w:val="24"/>
        </w:rPr>
        <w:t>图</w:t>
      </w:r>
      <w:r>
        <w:rPr>
          <w:rFonts w:hint="eastAsia"/>
          <w:b w:val="0"/>
          <w:bCs w:val="0"/>
          <w:color w:val="000000" w:themeColor="text1"/>
          <w:sz w:val="24"/>
          <w:szCs w:val="24"/>
        </w:rPr>
        <w:t xml:space="preserve">6- </w:t>
      </w:r>
      <w:r>
        <w:rPr>
          <w:b w:val="0"/>
          <w:bCs w:val="0"/>
          <w:color w:val="000000" w:themeColor="text1"/>
          <w:sz w:val="24"/>
          <w:szCs w:val="24"/>
        </w:rPr>
        <w:fldChar w:fldCharType="begin"/>
      </w:r>
      <w:r>
        <w:rPr>
          <w:b w:val="0"/>
          <w:bCs w:val="0"/>
          <w:color w:val="000000" w:themeColor="text1"/>
          <w:sz w:val="24"/>
          <w:szCs w:val="24"/>
        </w:rPr>
        <w:instrText xml:space="preserve"> </w:instrText>
      </w:r>
      <w:r>
        <w:rPr>
          <w:rFonts w:hint="eastAsia"/>
          <w:b w:val="0"/>
          <w:bCs w:val="0"/>
          <w:color w:val="000000" w:themeColor="text1"/>
          <w:sz w:val="24"/>
          <w:szCs w:val="24"/>
        </w:rPr>
        <w:instrText xml:space="preserve">SEQ </w:instrText>
      </w:r>
      <w:r>
        <w:rPr>
          <w:rFonts w:hint="eastAsia"/>
          <w:b w:val="0"/>
          <w:bCs w:val="0"/>
          <w:color w:val="000000" w:themeColor="text1"/>
          <w:sz w:val="24"/>
          <w:szCs w:val="24"/>
        </w:rPr>
        <w:instrText>图</w:instrText>
      </w:r>
      <w:r>
        <w:rPr>
          <w:rFonts w:hint="eastAsia"/>
          <w:b w:val="0"/>
          <w:bCs w:val="0"/>
          <w:color w:val="000000" w:themeColor="text1"/>
          <w:sz w:val="24"/>
          <w:szCs w:val="24"/>
        </w:rPr>
        <w:instrText>6- \* ARABIC</w:instrText>
      </w:r>
      <w:r>
        <w:rPr>
          <w:b w:val="0"/>
          <w:bCs w:val="0"/>
          <w:color w:val="000000" w:themeColor="text1"/>
          <w:sz w:val="24"/>
          <w:szCs w:val="24"/>
        </w:rPr>
        <w:instrText xml:space="preserve"> </w:instrText>
      </w:r>
      <w:r>
        <w:rPr>
          <w:b w:val="0"/>
          <w:bCs w:val="0"/>
          <w:color w:val="000000" w:themeColor="text1"/>
          <w:sz w:val="24"/>
          <w:szCs w:val="24"/>
        </w:rPr>
        <w:fldChar w:fldCharType="separate"/>
      </w:r>
      <w:r>
        <w:rPr>
          <w:b w:val="0"/>
          <w:bCs w:val="0"/>
          <w:color w:val="000000" w:themeColor="text1"/>
          <w:sz w:val="24"/>
          <w:szCs w:val="24"/>
        </w:rPr>
        <w:t>2</w:t>
      </w:r>
      <w:r>
        <w:rPr>
          <w:b w:val="0"/>
          <w:bCs w:val="0"/>
          <w:color w:val="000000" w:themeColor="text1"/>
          <w:sz w:val="24"/>
          <w:szCs w:val="24"/>
        </w:rPr>
        <w:fldChar w:fldCharType="end"/>
      </w:r>
      <w:r>
        <w:rPr>
          <w:rFonts w:hint="eastAsia"/>
          <w:b w:val="0"/>
          <w:bCs w:val="0"/>
          <w:color w:val="000000" w:themeColor="text1"/>
          <w:sz w:val="24"/>
          <w:szCs w:val="24"/>
        </w:rPr>
        <w:t>首页设计图（学生端）</w:t>
      </w:r>
    </w:p>
    <w:sectPr w:rsidR="00344E60">
      <w:headerReference w:type="default" r:id="rId28"/>
      <w:footerReference w:type="default" r:id="rId29"/>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6CE7F6" w14:textId="77777777" w:rsidR="004F10D2" w:rsidRDefault="004F10D2">
      <w:pPr>
        <w:spacing w:after="0" w:line="240" w:lineRule="auto"/>
      </w:pPr>
      <w:r>
        <w:separator/>
      </w:r>
    </w:p>
  </w:endnote>
  <w:endnote w:type="continuationSeparator" w:id="0">
    <w:p w14:paraId="4515F70D" w14:textId="77777777" w:rsidR="004F10D2" w:rsidRDefault="004F10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Narrow">
    <w:altName w:val="Arial"/>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imes">
    <w:altName w:val="Times New Roman"/>
    <w:panose1 w:val="02020603050405020304"/>
    <w:charset w:val="00"/>
    <w:family w:val="roman"/>
    <w:pitch w:val="default"/>
    <w:sig w:usb0="00000000" w:usb1="00000000" w:usb2="00000009" w:usb3="00000000" w:csb0="000001FF" w:csb1="00000000"/>
  </w:font>
  <w:font w:name="Arial Unicode MS">
    <w:panose1 w:val="020B0604020202020204"/>
    <w:charset w:val="86"/>
    <w:family w:val="swiss"/>
    <w:pitch w:val="default"/>
    <w:sig w:usb0="00000000" w:usb1="00000000" w:usb2="0000003F" w:usb3="00000000" w:csb0="003F01FF" w:csb1="00000000"/>
  </w:font>
  <w:font w:name="仿宋_GB2312">
    <w:altName w:val="仿宋"/>
    <w:charset w:val="86"/>
    <w:family w:val="auto"/>
    <w:pitch w:val="default"/>
    <w:sig w:usb0="00000000" w:usb1="00000000" w:usb2="00000010" w:usb3="00000000" w:csb0="00040000" w:csb1="00000000"/>
  </w:font>
  <w:font w:name="ˎ̥">
    <w:altName w:val="Times New Roman"/>
    <w:charset w:val="00"/>
    <w:family w:val="auto"/>
    <w:pitch w:val="default"/>
    <w:sig w:usb0="00000000" w:usb1="00000000" w:usb2="00000000" w:usb3="00000000" w:csb0="00040001" w:csb1="00000000"/>
  </w:font>
  <w:font w:name="CG Times">
    <w:altName w:val="Times New Roman"/>
    <w:charset w:val="00"/>
    <w:family w:val="auto"/>
    <w:pitch w:val="default"/>
    <w:sig w:usb0="00000000"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PMingLiU">
    <w:altName w:val="PMingLiU"/>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B5EC57" w14:textId="77777777" w:rsidR="00080B4F" w:rsidRDefault="00080B4F">
    <w:pPr>
      <w:framePr w:wrap="around" w:vAnchor="text" w:hAnchor="margin" w:xAlign="right" w:y="1"/>
      <w:rPr>
        <w:rStyle w:val="afb"/>
      </w:rPr>
    </w:pPr>
    <w:r>
      <w:rPr>
        <w:rStyle w:val="afb"/>
      </w:rPr>
      <w:fldChar w:fldCharType="begin"/>
    </w:r>
    <w:r>
      <w:rPr>
        <w:rStyle w:val="afb"/>
      </w:rPr>
      <w:instrText xml:space="preserve">PAGE  </w:instrText>
    </w:r>
    <w:r>
      <w:rPr>
        <w:rStyle w:val="afb"/>
      </w:rPr>
      <w:fldChar w:fldCharType="end"/>
    </w:r>
  </w:p>
  <w:p w14:paraId="21388466" w14:textId="77777777" w:rsidR="00080B4F" w:rsidRDefault="00080B4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C394DA" w14:textId="77777777" w:rsidR="00080B4F" w:rsidRDefault="00080B4F">
    <w:pPr>
      <w:jc w:val="right"/>
    </w:pPr>
    <w:r>
      <w:rPr>
        <w:rFonts w:hint="eastAsia"/>
        <w:szCs w:val="21"/>
      </w:rPr>
      <w:t>第</w:t>
    </w:r>
    <w:r>
      <w:rPr>
        <w:rFonts w:hint="eastAsia"/>
        <w:szCs w:val="21"/>
      </w:rPr>
      <w:t xml:space="preserve"> </w:t>
    </w:r>
    <w:r>
      <w:rPr>
        <w:szCs w:val="21"/>
      </w:rPr>
      <w:fldChar w:fldCharType="begin"/>
    </w:r>
    <w:r>
      <w:rPr>
        <w:szCs w:val="21"/>
      </w:rPr>
      <w:instrText xml:space="preserve"> PAGE </w:instrText>
    </w:r>
    <w:r>
      <w:rPr>
        <w:szCs w:val="21"/>
      </w:rPr>
      <w:fldChar w:fldCharType="separate"/>
    </w:r>
    <w:r>
      <w:rPr>
        <w:szCs w:val="21"/>
      </w:rPr>
      <w:t>2</w:t>
    </w:r>
    <w:r>
      <w:rPr>
        <w:szCs w:val="21"/>
      </w:rPr>
      <w:fldChar w:fldCharType="end"/>
    </w:r>
    <w:r>
      <w:rPr>
        <w:rFonts w:hint="eastAsia"/>
        <w:szCs w:val="21"/>
      </w:rPr>
      <w:t xml:space="preserve"> </w:t>
    </w:r>
    <w:r>
      <w:rPr>
        <w:rFonts w:hint="eastAsia"/>
        <w:szCs w:val="21"/>
      </w:rPr>
      <w:t>页</w:t>
    </w:r>
    <w:r>
      <w:rPr>
        <w:rFonts w:hint="eastAsia"/>
        <w:szCs w:val="21"/>
      </w:rPr>
      <w:t xml:space="preserve"> </w:t>
    </w:r>
    <w:r>
      <w:rPr>
        <w:rFonts w:hint="eastAsia"/>
        <w:szCs w:val="21"/>
      </w:rPr>
      <w:t>共</w:t>
    </w:r>
    <w:r>
      <w:rPr>
        <w:rFonts w:hint="eastAsia"/>
        <w:szCs w:val="21"/>
      </w:rPr>
      <w:t xml:space="preserve"> </w:t>
    </w:r>
    <w:r>
      <w:rPr>
        <w:szCs w:val="21"/>
      </w:rPr>
      <w:fldChar w:fldCharType="begin"/>
    </w:r>
    <w:r>
      <w:rPr>
        <w:szCs w:val="21"/>
      </w:rPr>
      <w:instrText xml:space="preserve"> NUMPAGES </w:instrText>
    </w:r>
    <w:r>
      <w:rPr>
        <w:szCs w:val="21"/>
      </w:rPr>
      <w:fldChar w:fldCharType="separate"/>
    </w:r>
    <w:r>
      <w:rPr>
        <w:szCs w:val="21"/>
      </w:rPr>
      <w:t>13</w:t>
    </w:r>
    <w:r>
      <w:rPr>
        <w:szCs w:val="21"/>
      </w:rPr>
      <w:fldChar w:fldCharType="end"/>
    </w:r>
    <w:r>
      <w:rPr>
        <w:rFonts w:hint="eastAsia"/>
        <w:szCs w:val="21"/>
      </w:rPr>
      <w:t xml:space="preserve"> </w:t>
    </w:r>
    <w:r>
      <w:rPr>
        <w:rFonts w:hint="eastAsia"/>
        <w:szCs w:val="21"/>
      </w:rPr>
      <w:t>页</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DE429F" w14:textId="77777777" w:rsidR="00080B4F" w:rsidRDefault="00080B4F">
    <w:r>
      <w:rPr>
        <w:rStyle w:val="afb"/>
        <w:rFonts w:eastAsia="PMingLiU"/>
      </w:rPr>
      <w:tab/>
    </w:r>
    <w:r>
      <w:rPr>
        <w:rStyle w:val="afb"/>
        <w:rFonts w:eastAsia="PMingLiU"/>
      </w:rP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7D6374" w14:textId="77777777" w:rsidR="00080B4F" w:rsidRDefault="00080B4F">
    <w:pPr>
      <w:jc w:val="righ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A747F1" w14:textId="77777777" w:rsidR="00080B4F" w:rsidRDefault="00080B4F">
    <w:pPr>
      <w:jc w:val="right"/>
    </w:pPr>
    <w:r>
      <w:rPr>
        <w:rFonts w:hint="eastAsia"/>
        <w:szCs w:val="21"/>
      </w:rPr>
      <w:t>第</w:t>
    </w:r>
    <w:r>
      <w:rPr>
        <w:rFonts w:hint="eastAsia"/>
        <w:szCs w:val="21"/>
      </w:rPr>
      <w:t xml:space="preserve"> </w:t>
    </w:r>
    <w:r>
      <w:rPr>
        <w:szCs w:val="21"/>
      </w:rPr>
      <w:fldChar w:fldCharType="begin"/>
    </w:r>
    <w:r>
      <w:rPr>
        <w:szCs w:val="21"/>
      </w:rPr>
      <w:instrText xml:space="preserve"> PAGE </w:instrText>
    </w:r>
    <w:r>
      <w:rPr>
        <w:szCs w:val="21"/>
      </w:rPr>
      <w:fldChar w:fldCharType="separate"/>
    </w:r>
    <w:r w:rsidR="00F844F9">
      <w:rPr>
        <w:noProof/>
        <w:szCs w:val="21"/>
      </w:rPr>
      <w:t>2</w:t>
    </w:r>
    <w:r>
      <w:rPr>
        <w:szCs w:val="21"/>
      </w:rPr>
      <w:fldChar w:fldCharType="end"/>
    </w:r>
    <w:r>
      <w:rPr>
        <w:rFonts w:hint="eastAsia"/>
        <w:szCs w:val="21"/>
      </w:rPr>
      <w:t xml:space="preserve"> </w:t>
    </w:r>
    <w:r>
      <w:rPr>
        <w:rFonts w:hint="eastAsia"/>
        <w:szCs w:val="21"/>
      </w:rPr>
      <w:t>页</w:t>
    </w:r>
    <w:r>
      <w:rPr>
        <w:rFonts w:hint="eastAsia"/>
        <w:szCs w:val="21"/>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105F2B" w14:textId="77777777" w:rsidR="004F10D2" w:rsidRDefault="004F10D2">
      <w:pPr>
        <w:spacing w:after="0" w:line="240" w:lineRule="auto"/>
      </w:pPr>
      <w:r>
        <w:separator/>
      </w:r>
    </w:p>
  </w:footnote>
  <w:footnote w:type="continuationSeparator" w:id="0">
    <w:p w14:paraId="3AF05CB1" w14:textId="77777777" w:rsidR="004F10D2" w:rsidRDefault="004F10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81FE1A" w14:textId="77777777" w:rsidR="00080B4F" w:rsidRDefault="00080B4F">
    <w:pPr>
      <w:tabs>
        <w:tab w:val="right" w:pos="9360"/>
      </w:tabs>
      <w:wordWrap w:val="0"/>
      <w:ind w:right="-818"/>
      <w:rPr>
        <w:rFonts w:ascii="Arial" w:hAnsi="Arial"/>
      </w:rPr>
    </w:pPr>
    <w:r>
      <w:rPr>
        <w:rFonts w:ascii="Arial" w:hAnsi="Arial"/>
        <w:noProof/>
      </w:rPr>
      <mc:AlternateContent>
        <mc:Choice Requires="wps">
          <w:drawing>
            <wp:anchor distT="0" distB="0" distL="114300" distR="114300" simplePos="0" relativeHeight="251657728" behindDoc="0" locked="0" layoutInCell="0" allowOverlap="1" wp14:anchorId="46219E86" wp14:editId="12CB5412">
              <wp:simplePos x="0" y="0"/>
              <wp:positionH relativeFrom="column">
                <wp:posOffset>-54610</wp:posOffset>
              </wp:positionH>
              <wp:positionV relativeFrom="paragraph">
                <wp:posOffset>184785</wp:posOffset>
              </wp:positionV>
              <wp:extent cx="5922010" cy="0"/>
              <wp:effectExtent l="0" t="0" r="0" b="0"/>
              <wp:wrapNone/>
              <wp:docPr id="6"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922010" cy="0"/>
                      </a:xfrm>
                      <a:prstGeom prst="line">
                        <a:avLst/>
                      </a:prstGeom>
                      <a:noFill/>
                      <a:ln w="9525">
                        <a:solidFill>
                          <a:srgbClr val="969696"/>
                        </a:solidFill>
                        <a:round/>
                      </a:ln>
                    </wps:spPr>
                    <wps:bodyPr/>
                  </wps:wsp>
                </a:graphicData>
              </a:graphic>
            </wp:anchor>
          </w:drawing>
        </mc:Choice>
        <mc:Fallback>
          <w:pict>
            <v:line w14:anchorId="4A2891FA" id="Line 2" o:spid="_x0000_s1026" style="position:absolute;left:0;text-align:left;flip:y;z-index:251657728;visibility:visible;mso-wrap-style:square;mso-wrap-distance-left:9pt;mso-wrap-distance-top:0;mso-wrap-distance-right:9pt;mso-wrap-distance-bottom:0;mso-position-horizontal:absolute;mso-position-horizontal-relative:text;mso-position-vertical:absolute;mso-position-vertical-relative:text" from="-4.3pt,14.55pt" to="462pt,1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" o:allowincell="f" strokecolor="#969696"/>
          </w:pict>
        </mc:Fallback>
      </mc:AlternateContent>
    </w:r>
    <w:r>
      <w:rPr>
        <w:rFonts w:ascii="Arial" w:hAnsi="Arial"/>
        <w:noProof/>
      </w:rPr>
      <mc:AlternateContent>
        <mc:Choice Requires="wps">
          <w:drawing>
            <wp:anchor distT="0" distB="0" distL="114300" distR="114300" simplePos="0" relativeHeight="251655680" behindDoc="0" locked="0" layoutInCell="0" allowOverlap="1" wp14:anchorId="1D6504C4" wp14:editId="47749EF5">
              <wp:simplePos x="0" y="0"/>
              <wp:positionH relativeFrom="column">
                <wp:posOffset>-133350</wp:posOffset>
              </wp:positionH>
              <wp:positionV relativeFrom="paragraph">
                <wp:posOffset>-55245</wp:posOffset>
              </wp:positionV>
              <wp:extent cx="2724150" cy="482600"/>
              <wp:effectExtent l="0" t="0" r="0" b="0"/>
              <wp:wrapNone/>
              <wp:docPr id="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24150" cy="482600"/>
                      </a:xfrm>
                      <a:prstGeom prst="rect">
                        <a:avLst/>
                      </a:prstGeom>
                      <a:noFill/>
                      <a:ln>
                        <a:noFill/>
                      </a:ln>
                    </wps:spPr>
                    <wps:txbx>
                      <w:txbxContent>
                        <w:p w14:paraId="60E5C6D7" w14:textId="77777777" w:rsidR="00080B4F" w:rsidRDefault="00080B4F">
                          <w:pPr>
                            <w:spacing w:line="0" w:lineRule="atLeast"/>
                            <w:rPr>
                              <w:rFonts w:ascii="Arial" w:eastAsia="黑体" w:hAnsi="Arial"/>
                              <w:color w:val="808080"/>
                            </w:rPr>
                          </w:pPr>
                          <w:r>
                            <w:rPr>
                              <w:rFonts w:ascii="Arial" w:hAnsi="Arial" w:hint="eastAsia"/>
                              <w:color w:val="808080"/>
                            </w:rPr>
                            <w:t>VisionSky</w:t>
                          </w:r>
                          <w:r>
                            <w:rPr>
                              <w:rFonts w:ascii="Arial" w:eastAsia="黑体" w:hAnsi="Arial" w:hint="eastAsia"/>
                              <w:color w:val="808080"/>
                            </w:rPr>
                            <w:t xml:space="preserve"> </w:t>
                          </w:r>
                        </w:p>
                        <w:p w14:paraId="6A09FE38" w14:textId="77777777" w:rsidR="00080B4F" w:rsidRDefault="00080B4F">
                          <w:pPr>
                            <w:rPr>
                              <w:color w:val="808080"/>
                              <w:sz w:val="15"/>
                            </w:rPr>
                          </w:pPr>
                          <w:r>
                            <w:rPr>
                              <w:rFonts w:hint="eastAsia"/>
                              <w:color w:val="808080"/>
                              <w:sz w:val="21"/>
                            </w:rPr>
                            <w:t>北京华际友天信息科技有限公司</w:t>
                          </w:r>
                        </w:p>
                      </w:txbxContent>
                    </wps:txbx>
                    <wps:bodyPr rot="0" vert="horz" wrap="square" lIns="91440" tIns="45720" rIns="91440" bIns="45720" anchor="t" anchorCtr="0" upright="1">
                      <a:noAutofit/>
                    </wps:bodyPr>
                  </wps:wsp>
                </a:graphicData>
              </a:graphic>
            </wp:anchor>
          </w:drawing>
        </mc:Choice>
        <mc:Fallback>
          <w:pict>
            <v:shapetype w14:anchorId="1D6504C4" id="_x0000_t202" coordsize="21600,21600" o:spt="202" path="m,l,21600r21600,l21600,xe">
              <v:stroke joinstyle="miter"/>
              <v:path gradientshapeok="t" o:connecttype="rect"/>
            </v:shapetype>
            <v:shape id="Text Box 1" o:spid="_x0000_s1026" type="#_x0000_t202" style="position:absolute;margin-left:-10.5pt;margin-top:-4.35pt;width:214.5pt;height:38pt;z-index:251655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" o:allowincell="f" filled="f" stroked="f">
              <v:textbox>
                <w:txbxContent>
                  <w:p w14:paraId="60E5C6D7" w14:textId="77777777" w:rsidR="00080B4F" w:rsidRDefault="00080B4F">
                    <w:pPr>
                      <w:spacing w:line="0" w:lineRule="atLeast"/>
                      <w:rPr>
                        <w:rFonts w:ascii="Arial" w:eastAsia="黑体" w:hAnsi="Arial"/>
                        <w:color w:val="808080"/>
                      </w:rPr>
                    </w:pPr>
                    <w:r>
                      <w:rPr>
                        <w:rFonts w:ascii="Arial" w:hAnsi="Arial" w:hint="eastAsia"/>
                        <w:color w:val="808080"/>
                      </w:rPr>
                      <w:t>VisionSky</w:t>
                    </w:r>
                    <w:r>
                      <w:rPr>
                        <w:rFonts w:ascii="Arial" w:eastAsia="黑体" w:hAnsi="Arial" w:hint="eastAsia"/>
                        <w:color w:val="808080"/>
                      </w:rPr>
                      <w:t xml:space="preserve"> </w:t>
                    </w:r>
                  </w:p>
                  <w:p w14:paraId="6A09FE38" w14:textId="77777777" w:rsidR="00080B4F" w:rsidRDefault="00080B4F">
                    <w:pPr>
                      <w:rPr>
                        <w:color w:val="808080"/>
                        <w:sz w:val="15"/>
                      </w:rPr>
                    </w:pPr>
                    <w:r>
                      <w:rPr>
                        <w:rFonts w:hint="eastAsia"/>
                        <w:color w:val="808080"/>
                        <w:sz w:val="21"/>
                      </w:rPr>
                      <w:t>北京华际友天信息科技有限公司</w:t>
                    </w:r>
                  </w:p>
                </w:txbxContent>
              </v:textbox>
            </v:shape>
          </w:pict>
        </mc:Fallback>
      </mc:AlternateContent>
    </w:r>
    <w:r>
      <w:rPr>
        <w:rFonts w:ascii="Arial" w:hAnsi="Arial" w:hint="eastAsia"/>
      </w:rPr>
      <w:t xml:space="preserve">                                                                     </w:t>
    </w:r>
    <w:r>
      <w:rPr>
        <w:rFonts w:ascii="Arial" w:hAnsi="Arial" w:hint="eastAsia"/>
      </w:rPr>
      <w:t>（与标题内容相符）</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25A491" w14:textId="77777777" w:rsidR="00080B4F" w:rsidRDefault="00080B4F">
    <w:pPr>
      <w:ind w:right="-616"/>
      <w:jc w:val="right"/>
      <w:rPr>
        <w:rFonts w:ascii="Arial" w:hAnsi="Arial"/>
      </w:rPr>
    </w:pPr>
    <w:r>
      <w:t xml:space="preserve">                                                                                                                                    </w:t>
    </w:r>
    <w:r>
      <w:rPr>
        <w:rFonts w:ascii="Arial" w:hAnsi="Arial"/>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D12E1A" w14:textId="77777777" w:rsidR="00080B4F" w:rsidRDefault="00080B4F">
    <w:pPr>
      <w:tabs>
        <w:tab w:val="right" w:pos="9360"/>
      </w:tabs>
      <w:wordWrap w:val="0"/>
      <w:ind w:right="-268"/>
      <w:rPr>
        <w:rFonts w:ascii="Arial" w:hAnsi="Arial"/>
      </w:rPr>
    </w:pPr>
    <w:r>
      <w:rPr>
        <w:rFonts w:ascii="Arial" w:hAnsi="Arial"/>
        <w:noProof/>
      </w:rPr>
      <mc:AlternateContent>
        <mc:Choice Requires="wps">
          <w:drawing>
            <wp:anchor distT="0" distB="0" distL="114300" distR="114300" simplePos="0" relativeHeight="251659776" behindDoc="0" locked="0" layoutInCell="1" allowOverlap="1" wp14:anchorId="6002E8FB" wp14:editId="6AB0C610">
              <wp:simplePos x="0" y="0"/>
              <wp:positionH relativeFrom="column">
                <wp:posOffset>-114300</wp:posOffset>
              </wp:positionH>
              <wp:positionV relativeFrom="paragraph">
                <wp:posOffset>175895</wp:posOffset>
              </wp:positionV>
              <wp:extent cx="5922010" cy="0"/>
              <wp:effectExtent l="0" t="0" r="0" b="0"/>
              <wp:wrapNone/>
              <wp:docPr id="4" name="Lin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922010" cy="0"/>
                      </a:xfrm>
                      <a:prstGeom prst="line">
                        <a:avLst/>
                      </a:prstGeom>
                      <a:noFill/>
                      <a:ln w="9525">
                        <a:solidFill>
                          <a:srgbClr val="969696"/>
                        </a:solidFill>
                        <a:round/>
                      </a:ln>
                    </wps:spPr>
                    <wps:bodyPr/>
                  </wps:wsp>
                </a:graphicData>
              </a:graphic>
            </wp:anchor>
          </w:drawing>
        </mc:Choice>
        <mc:Fallback>
          <w:pict>
            <v:line w14:anchorId="7E7A2181" id="Line 27" o:spid="_x0000_s1026" style="position:absolute;left:0;text-align:left;flip:y;z-index:251659776;visibility:visible;mso-wrap-style:square;mso-wrap-distance-left:9pt;mso-wrap-distance-top:0;mso-wrap-distance-right:9pt;mso-wrap-distance-bottom:0;mso-position-horizontal:absolute;mso-position-horizontal-relative:text;mso-position-vertical:absolute;mso-position-vertical-relative:text" from="-9pt,13.85pt" to="457.3pt,1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" strokecolor="#969696"/>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0109CC" w14:textId="77777777" w:rsidR="00080B4F" w:rsidRDefault="00080B4F" w:rsidP="00DC5320">
    <w:pPr>
      <w:tabs>
        <w:tab w:val="right" w:pos="9360"/>
      </w:tabs>
      <w:wordWrap w:val="0"/>
      <w:ind w:right="-158"/>
      <w:jc w:val="right"/>
      <w:rPr>
        <w:rFonts w:ascii="Arial" w:hAnsi="Arial"/>
      </w:rPr>
    </w:pPr>
    <w:r>
      <w:rPr>
        <w:rFonts w:ascii="Arial" w:hAnsi="Arial"/>
        <w:noProof/>
      </w:rPr>
      <mc:AlternateContent>
        <mc:Choice Requires="wps">
          <w:drawing>
            <wp:anchor distT="0" distB="0" distL="114300" distR="114300" simplePos="0" relativeHeight="251660288" behindDoc="0" locked="0" layoutInCell="0" allowOverlap="1" wp14:anchorId="1AAB4EB3" wp14:editId="38F6D84F">
              <wp:simplePos x="0" y="0"/>
              <wp:positionH relativeFrom="column">
                <wp:posOffset>-54610</wp:posOffset>
              </wp:positionH>
              <wp:positionV relativeFrom="paragraph">
                <wp:posOffset>184785</wp:posOffset>
              </wp:positionV>
              <wp:extent cx="5922010" cy="0"/>
              <wp:effectExtent l="0" t="0" r="0" b="0"/>
              <wp:wrapNone/>
              <wp:docPr id="2"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922010" cy="0"/>
                      </a:xfrm>
                      <a:prstGeom prst="line">
                        <a:avLst/>
                      </a:prstGeom>
                      <a:noFill/>
                      <a:ln w="9525">
                        <a:solidFill>
                          <a:srgbClr val="969696"/>
                        </a:solidFill>
                        <a:round/>
                      </a:ln>
                    </wps:spPr>
                    <wps:bodyPr/>
                  </wps:wsp>
                </a:graphicData>
              </a:graphic>
            </wp:anchor>
          </w:drawing>
        </mc:Choice>
        <mc:Fallback>
          <w:pict>
            <v:line w14:anchorId="7D94169E" id="Line 29" o:spid="_x0000_s1026" style="position:absolute;left:0;text-align:left;flip:y;z-index:251660288;visibility:visible;mso-wrap-style:square;mso-wrap-distance-left:9pt;mso-wrap-distance-top:0;mso-wrap-distance-right:9pt;mso-wrap-distance-bottom:0;mso-position-horizontal:absolute;mso-position-horizontal-relative:text;mso-position-vertical:absolute;mso-position-vertical-relative:text" from="-4.3pt,14.55pt" to="462pt,1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" o:allowincell="f" strokecolor="#969696"/>
          </w:pict>
        </mc:Fallback>
      </mc:AlternateContent>
    </w:r>
    <w:r>
      <w:rPr>
        <w:rFonts w:ascii="Arial" w:hAnsi="Arial"/>
        <w:noProof/>
      </w:rPr>
      <mc:AlternateContent>
        <mc:Choice Requires="wps">
          <w:drawing>
            <wp:anchor distT="0" distB="0" distL="114300" distR="114300" simplePos="0" relativeHeight="251657216" behindDoc="0" locked="0" layoutInCell="0" allowOverlap="1" wp14:anchorId="70D519C6" wp14:editId="3A4AC148">
              <wp:simplePos x="0" y="0"/>
              <wp:positionH relativeFrom="column">
                <wp:posOffset>-133350</wp:posOffset>
              </wp:positionH>
              <wp:positionV relativeFrom="paragraph">
                <wp:posOffset>-55245</wp:posOffset>
              </wp:positionV>
              <wp:extent cx="2724150" cy="482600"/>
              <wp:effectExtent l="0" t="0" r="0" b="0"/>
              <wp:wrapNone/>
              <wp:docPr id="1"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24150" cy="482600"/>
                      </a:xfrm>
                      <a:prstGeom prst="rect">
                        <a:avLst/>
                      </a:prstGeom>
                      <a:noFill/>
                      <a:ln>
                        <a:noFill/>
                      </a:ln>
                    </wps:spPr>
                    <wps:txbx>
                      <w:txbxContent>
                        <w:p w14:paraId="40DEA866" w14:textId="77777777" w:rsidR="00080B4F" w:rsidRDefault="00DC5320">
                          <w:pPr>
                            <w:spacing w:line="0" w:lineRule="atLeast"/>
                            <w:rPr>
                              <w:rFonts w:ascii="Arial" w:eastAsia="黑体" w:hAnsi="Arial"/>
                              <w:color w:val="808080"/>
                            </w:rPr>
                          </w:pPr>
                          <w:r>
                            <w:rPr>
                              <w:rFonts w:ascii="Arial" w:eastAsia="黑体" w:hAnsi="Arial" w:hint="eastAsia"/>
                              <w:color w:val="808080"/>
                            </w:rPr>
                            <w:t>广西民族大学</w:t>
                          </w:r>
                        </w:p>
                        <w:p w14:paraId="38EF16AA" w14:textId="77777777" w:rsidR="00DC5320" w:rsidRDefault="00DC5320">
                          <w:pPr>
                            <w:spacing w:line="0" w:lineRule="atLeast"/>
                            <w:rPr>
                              <w:rFonts w:ascii="Arial" w:eastAsia="黑体" w:hAnsi="Arial"/>
                              <w:color w:val="808080"/>
                            </w:rPr>
                          </w:pPr>
                        </w:p>
                        <w:p w14:paraId="474547C8" w14:textId="77777777" w:rsidR="00080B4F" w:rsidRDefault="00080B4F">
                          <w:pPr>
                            <w:rPr>
                              <w:color w:val="808080"/>
                              <w:sz w:val="15"/>
                            </w:rPr>
                          </w:pPr>
                        </w:p>
                      </w:txbxContent>
                    </wps:txbx>
                    <wps:bodyPr rot="0" vert="horz" wrap="square" lIns="91440" tIns="45720" rIns="91440" bIns="45720" anchor="t" anchorCtr="0" upright="1">
                      <a:noAutofit/>
                    </wps:bodyPr>
                  </wps:wsp>
                </a:graphicData>
              </a:graphic>
            </wp:anchor>
          </w:drawing>
        </mc:Choice>
        <mc:Fallback>
          <w:pict>
            <v:shapetype w14:anchorId="70D519C6" id="_x0000_t202" coordsize="21600,21600" o:spt="202" path="m,l,21600r21600,l21600,xe">
              <v:stroke joinstyle="miter"/>
              <v:path gradientshapeok="t" o:connecttype="rect"/>
            </v:shapetype>
            <v:shape id="Text Box 28" o:spid="_x0000_s1027" type="#_x0000_t202" style="position:absolute;left:0;text-align:left;margin-left:-10.5pt;margin-top:-4.35pt;width:214.5pt;height:38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" o:allowincell="f" filled="f" stroked="f">
              <v:textbox>
                <w:txbxContent>
                  <w:p w14:paraId="40DEA866" w14:textId="77777777" w:rsidR="00080B4F" w:rsidRDefault="00DC5320">
                    <w:pPr>
                      <w:spacing w:line="0" w:lineRule="atLeast"/>
                      <w:rPr>
                        <w:rFonts w:ascii="Arial" w:eastAsia="黑体" w:hAnsi="Arial"/>
                        <w:color w:val="808080"/>
                      </w:rPr>
                    </w:pPr>
                    <w:r>
                      <w:rPr>
                        <w:rFonts w:ascii="Arial" w:eastAsia="黑体" w:hAnsi="Arial" w:hint="eastAsia"/>
                        <w:color w:val="808080"/>
                      </w:rPr>
                      <w:t>广西民族大学</w:t>
                    </w:r>
                  </w:p>
                  <w:p w14:paraId="38EF16AA" w14:textId="77777777" w:rsidR="00DC5320" w:rsidRDefault="00DC5320">
                    <w:pPr>
                      <w:spacing w:line="0" w:lineRule="atLeast"/>
                      <w:rPr>
                        <w:rFonts w:ascii="Arial" w:eastAsia="黑体" w:hAnsi="Arial"/>
                        <w:color w:val="808080"/>
                      </w:rPr>
                    </w:pPr>
                  </w:p>
                  <w:p w14:paraId="474547C8" w14:textId="77777777" w:rsidR="00080B4F" w:rsidRDefault="00080B4F">
                    <w:pPr>
                      <w:rPr>
                        <w:color w:val="808080"/>
                        <w:sz w:val="15"/>
                      </w:rPr>
                    </w:pPr>
                  </w:p>
                </w:txbxContent>
              </v:textbox>
            </v:shape>
          </w:pict>
        </mc:Fallback>
      </mc:AlternateContent>
    </w:r>
    <w:r>
      <w:rPr>
        <w:rFonts w:ascii="Arial" w:hAnsi="Arial" w:hint="eastAsia"/>
      </w:rPr>
      <w:t xml:space="preserve">                                      </w:t>
    </w:r>
    <w:r>
      <w:rPr>
        <w:rFonts w:ascii="Arial" w:hAnsi="Arial" w:hint="eastAsia"/>
      </w:rPr>
      <w:t>概要设计</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FFFFF7C"/>
    <w:lvl w:ilvl="0">
      <w:start w:val="1"/>
      <w:numFmt w:val="decimal"/>
      <w:pStyle w:val="5"/>
      <w:lvlText w:val="%1."/>
      <w:lvlJc w:val="left"/>
      <w:pPr>
        <w:tabs>
          <w:tab w:val="left" w:pos="2040"/>
        </w:tabs>
        <w:ind w:leftChars="800" w:left="2040" w:hangingChars="200" w:hanging="360"/>
      </w:pPr>
    </w:lvl>
  </w:abstractNum>
  <w:abstractNum w:abstractNumId="1" w15:restartNumberingAfterBreak="0">
    <w:nsid w:val="FFFFFF7D"/>
    <w:multiLevelType w:val="singleLevel"/>
    <w:tmpl w:val="FFFFFF7D"/>
    <w:lvl w:ilvl="0">
      <w:start w:val="1"/>
      <w:numFmt w:val="decimal"/>
      <w:pStyle w:val="4"/>
      <w:lvlText w:val="%1."/>
      <w:lvlJc w:val="left"/>
      <w:pPr>
        <w:tabs>
          <w:tab w:val="left" w:pos="1620"/>
        </w:tabs>
        <w:ind w:leftChars="600" w:left="1620" w:hangingChars="200" w:hanging="360"/>
      </w:pPr>
    </w:lvl>
  </w:abstractNum>
  <w:abstractNum w:abstractNumId="2" w15:restartNumberingAfterBreak="0">
    <w:nsid w:val="FFFFFF7E"/>
    <w:multiLevelType w:val="singleLevel"/>
    <w:tmpl w:val="FFFFFF7E"/>
    <w:lvl w:ilvl="0">
      <w:start w:val="1"/>
      <w:numFmt w:val="decimal"/>
      <w:pStyle w:val="3"/>
      <w:lvlText w:val="%1."/>
      <w:lvlJc w:val="left"/>
      <w:pPr>
        <w:tabs>
          <w:tab w:val="left" w:pos="1200"/>
        </w:tabs>
        <w:ind w:leftChars="400" w:left="1200" w:hangingChars="200" w:hanging="360"/>
      </w:pPr>
    </w:lvl>
  </w:abstractNum>
  <w:abstractNum w:abstractNumId="3" w15:restartNumberingAfterBreak="0">
    <w:nsid w:val="FFFFFF7F"/>
    <w:multiLevelType w:val="singleLevel"/>
    <w:tmpl w:val="FFFFFF7F"/>
    <w:lvl w:ilvl="0">
      <w:start w:val="1"/>
      <w:numFmt w:val="decimal"/>
      <w:pStyle w:val="2"/>
      <w:lvlText w:val="%1."/>
      <w:lvlJc w:val="left"/>
      <w:pPr>
        <w:tabs>
          <w:tab w:val="left" w:pos="780"/>
        </w:tabs>
        <w:ind w:leftChars="200" w:left="780" w:hangingChars="200" w:hanging="360"/>
      </w:pPr>
    </w:lvl>
  </w:abstractNum>
  <w:abstractNum w:abstractNumId="4" w15:restartNumberingAfterBreak="0">
    <w:nsid w:val="FFFFFF80"/>
    <w:multiLevelType w:val="singleLevel"/>
    <w:tmpl w:val="FFFFFF80"/>
    <w:lvl w:ilvl="0">
      <w:start w:val="1"/>
      <w:numFmt w:val="bullet"/>
      <w:pStyle w:val="50"/>
      <w:lvlText w:val=""/>
      <w:lvlJc w:val="left"/>
      <w:pPr>
        <w:tabs>
          <w:tab w:val="left"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FFFFFF81"/>
    <w:lvl w:ilvl="0">
      <w:start w:val="1"/>
      <w:numFmt w:val="bullet"/>
      <w:pStyle w:val="40"/>
      <w:lvlText w:val=""/>
      <w:lvlJc w:val="left"/>
      <w:pPr>
        <w:tabs>
          <w:tab w:val="left"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FFFFFF82"/>
    <w:lvl w:ilvl="0">
      <w:start w:val="1"/>
      <w:numFmt w:val="bullet"/>
      <w:pStyle w:val="30"/>
      <w:lvlText w:val=""/>
      <w:lvlJc w:val="left"/>
      <w:pPr>
        <w:tabs>
          <w:tab w:val="left"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FFFFFF83"/>
    <w:lvl w:ilvl="0">
      <w:start w:val="1"/>
      <w:numFmt w:val="bullet"/>
      <w:pStyle w:val="20"/>
      <w:lvlText w:val=""/>
      <w:lvlJc w:val="left"/>
      <w:pPr>
        <w:tabs>
          <w:tab w:val="left" w:pos="780"/>
        </w:tabs>
        <w:ind w:leftChars="200" w:left="780" w:hangingChars="200" w:hanging="360"/>
      </w:pPr>
      <w:rPr>
        <w:rFonts w:ascii="Wingdings" w:hAnsi="Wingdings" w:hint="default"/>
      </w:rPr>
    </w:lvl>
  </w:abstractNum>
  <w:abstractNum w:abstractNumId="8" w15:restartNumberingAfterBreak="0">
    <w:nsid w:val="FFFFFF88"/>
    <w:multiLevelType w:val="singleLevel"/>
    <w:tmpl w:val="FFFFFF88"/>
    <w:lvl w:ilvl="0">
      <w:start w:val="1"/>
      <w:numFmt w:val="decimal"/>
      <w:pStyle w:val="a"/>
      <w:lvlText w:val="%1."/>
      <w:lvlJc w:val="left"/>
      <w:pPr>
        <w:tabs>
          <w:tab w:val="left" w:pos="360"/>
        </w:tabs>
        <w:ind w:left="360" w:hangingChars="200" w:hanging="360"/>
      </w:pPr>
    </w:lvl>
  </w:abstractNum>
  <w:abstractNum w:abstractNumId="9" w15:restartNumberingAfterBreak="0">
    <w:nsid w:val="01CA4ECD"/>
    <w:multiLevelType w:val="multilevel"/>
    <w:tmpl w:val="01CA4ECD"/>
    <w:lvl w:ilvl="0">
      <w:start w:val="1"/>
      <w:numFmt w:val="bullet"/>
      <w:lvlText w:val=""/>
      <w:lvlJc w:val="left"/>
      <w:pPr>
        <w:tabs>
          <w:tab w:val="left" w:pos="1380"/>
        </w:tabs>
        <w:ind w:left="1380" w:hanging="420"/>
      </w:pPr>
      <w:rPr>
        <w:rFonts w:ascii="Wingdings" w:hAnsi="Wingdings" w:hint="default"/>
      </w:rPr>
    </w:lvl>
    <w:lvl w:ilvl="1">
      <w:start w:val="1"/>
      <w:numFmt w:val="bullet"/>
      <w:lvlText w:val=""/>
      <w:lvlJc w:val="left"/>
      <w:pPr>
        <w:tabs>
          <w:tab w:val="left" w:pos="1800"/>
        </w:tabs>
        <w:ind w:left="1800" w:hanging="420"/>
      </w:pPr>
      <w:rPr>
        <w:rFonts w:ascii="Wingdings" w:hAnsi="Wingdings" w:hint="default"/>
      </w:rPr>
    </w:lvl>
    <w:lvl w:ilvl="2">
      <w:start w:val="1"/>
      <w:numFmt w:val="bullet"/>
      <w:lvlText w:val=""/>
      <w:lvlJc w:val="left"/>
      <w:pPr>
        <w:tabs>
          <w:tab w:val="left" w:pos="2220"/>
        </w:tabs>
        <w:ind w:left="2220" w:hanging="420"/>
      </w:pPr>
      <w:rPr>
        <w:rFonts w:ascii="Wingdings" w:hAnsi="Wingdings" w:hint="default"/>
      </w:rPr>
    </w:lvl>
    <w:lvl w:ilvl="3">
      <w:start w:val="1"/>
      <w:numFmt w:val="bullet"/>
      <w:lvlText w:val=""/>
      <w:lvlJc w:val="left"/>
      <w:pPr>
        <w:tabs>
          <w:tab w:val="left" w:pos="2640"/>
        </w:tabs>
        <w:ind w:left="2640" w:hanging="420"/>
      </w:pPr>
      <w:rPr>
        <w:rFonts w:ascii="Wingdings" w:hAnsi="Wingdings" w:hint="default"/>
      </w:rPr>
    </w:lvl>
    <w:lvl w:ilvl="4">
      <w:start w:val="1"/>
      <w:numFmt w:val="bullet"/>
      <w:lvlText w:val=""/>
      <w:lvlJc w:val="left"/>
      <w:pPr>
        <w:tabs>
          <w:tab w:val="left" w:pos="3060"/>
        </w:tabs>
        <w:ind w:left="3060" w:hanging="420"/>
      </w:pPr>
      <w:rPr>
        <w:rFonts w:ascii="Wingdings" w:hAnsi="Wingdings" w:hint="default"/>
      </w:rPr>
    </w:lvl>
    <w:lvl w:ilvl="5">
      <w:start w:val="1"/>
      <w:numFmt w:val="bullet"/>
      <w:lvlText w:val=""/>
      <w:lvlJc w:val="left"/>
      <w:pPr>
        <w:tabs>
          <w:tab w:val="left" w:pos="3480"/>
        </w:tabs>
        <w:ind w:left="3480" w:hanging="420"/>
      </w:pPr>
      <w:rPr>
        <w:rFonts w:ascii="Wingdings" w:hAnsi="Wingdings" w:hint="default"/>
      </w:rPr>
    </w:lvl>
    <w:lvl w:ilvl="6">
      <w:start w:val="1"/>
      <w:numFmt w:val="bullet"/>
      <w:lvlText w:val=""/>
      <w:lvlJc w:val="left"/>
      <w:pPr>
        <w:tabs>
          <w:tab w:val="left" w:pos="3900"/>
        </w:tabs>
        <w:ind w:left="3900" w:hanging="420"/>
      </w:pPr>
      <w:rPr>
        <w:rFonts w:ascii="Wingdings" w:hAnsi="Wingdings" w:hint="default"/>
      </w:rPr>
    </w:lvl>
    <w:lvl w:ilvl="7">
      <w:start w:val="1"/>
      <w:numFmt w:val="bullet"/>
      <w:lvlText w:val=""/>
      <w:lvlJc w:val="left"/>
      <w:pPr>
        <w:tabs>
          <w:tab w:val="left" w:pos="4320"/>
        </w:tabs>
        <w:ind w:left="4320" w:hanging="420"/>
      </w:pPr>
      <w:rPr>
        <w:rFonts w:ascii="Wingdings" w:hAnsi="Wingdings" w:hint="default"/>
      </w:rPr>
    </w:lvl>
    <w:lvl w:ilvl="8">
      <w:start w:val="1"/>
      <w:numFmt w:val="bullet"/>
      <w:lvlText w:val=""/>
      <w:lvlJc w:val="left"/>
      <w:pPr>
        <w:tabs>
          <w:tab w:val="left" w:pos="4740"/>
        </w:tabs>
        <w:ind w:left="4740" w:hanging="420"/>
      </w:pPr>
      <w:rPr>
        <w:rFonts w:ascii="Wingdings" w:hAnsi="Wingdings" w:hint="default"/>
      </w:rPr>
    </w:lvl>
  </w:abstractNum>
  <w:abstractNum w:abstractNumId="10" w15:restartNumberingAfterBreak="0">
    <w:nsid w:val="1D8661BD"/>
    <w:multiLevelType w:val="multilevel"/>
    <w:tmpl w:val="1D8661BD"/>
    <w:lvl w:ilvl="0">
      <w:start w:val="1"/>
      <w:numFmt w:val="decimal"/>
      <w:lvlText w:val="（%1）"/>
      <w:lvlJc w:val="left"/>
      <w:pPr>
        <w:ind w:left="1200" w:hanging="7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1" w15:restartNumberingAfterBreak="0">
    <w:nsid w:val="426D1218"/>
    <w:multiLevelType w:val="singleLevel"/>
    <w:tmpl w:val="426D1218"/>
    <w:lvl w:ilvl="0">
      <w:start w:val="1"/>
      <w:numFmt w:val="bullet"/>
      <w:pStyle w:val="1"/>
      <w:lvlText w:val=""/>
      <w:lvlJc w:val="left"/>
      <w:pPr>
        <w:tabs>
          <w:tab w:val="left" w:pos="425"/>
        </w:tabs>
        <w:ind w:left="425" w:hanging="425"/>
      </w:pPr>
      <w:rPr>
        <w:rFonts w:ascii="Wingdings" w:hAnsi="Wingdings" w:hint="default"/>
      </w:rPr>
    </w:lvl>
  </w:abstractNum>
  <w:abstractNum w:abstractNumId="12" w15:restartNumberingAfterBreak="0">
    <w:nsid w:val="428A5F9E"/>
    <w:multiLevelType w:val="multilevel"/>
    <w:tmpl w:val="428A5F9E"/>
    <w:lvl w:ilvl="0">
      <w:start w:val="1"/>
      <w:numFmt w:val="decimal"/>
      <w:pStyle w:val="a0"/>
      <w:lvlText w:val="%1."/>
      <w:lvlJc w:val="left"/>
      <w:pPr>
        <w:tabs>
          <w:tab w:val="left" w:pos="720"/>
        </w:tabs>
        <w:ind w:left="720" w:hanging="360"/>
      </w:pPr>
      <w:rPr>
        <w:rFonts w:hint="eastAsia"/>
      </w:rPr>
    </w:lvl>
    <w:lvl w:ilvl="1">
      <w:start w:val="1"/>
      <w:numFmt w:val="decimal"/>
      <w:lvlText w:val="%2."/>
      <w:lvlJc w:val="left"/>
      <w:pPr>
        <w:tabs>
          <w:tab w:val="left" w:pos="1440"/>
        </w:tabs>
        <w:ind w:left="1440" w:hanging="360"/>
      </w:pPr>
      <w:rPr>
        <w:rFonts w:hint="eastAsia"/>
      </w:rPr>
    </w:lvl>
    <w:lvl w:ilvl="2">
      <w:start w:val="1"/>
      <w:numFmt w:val="decimal"/>
      <w:lvlText w:val="%3."/>
      <w:lvlJc w:val="left"/>
      <w:pPr>
        <w:tabs>
          <w:tab w:val="left" w:pos="2160"/>
        </w:tabs>
        <w:ind w:left="2160" w:hanging="360"/>
      </w:pPr>
      <w:rPr>
        <w:rFonts w:hint="eastAsia"/>
      </w:rPr>
    </w:lvl>
    <w:lvl w:ilvl="3">
      <w:start w:val="1"/>
      <w:numFmt w:val="decimal"/>
      <w:lvlText w:val="%4."/>
      <w:lvlJc w:val="left"/>
      <w:pPr>
        <w:tabs>
          <w:tab w:val="left" w:pos="2880"/>
        </w:tabs>
        <w:ind w:left="2880" w:hanging="360"/>
      </w:pPr>
      <w:rPr>
        <w:rFonts w:hint="eastAsia"/>
      </w:rPr>
    </w:lvl>
    <w:lvl w:ilvl="4">
      <w:start w:val="1"/>
      <w:numFmt w:val="decimal"/>
      <w:lvlText w:val="%5."/>
      <w:lvlJc w:val="left"/>
      <w:pPr>
        <w:tabs>
          <w:tab w:val="left" w:pos="3600"/>
        </w:tabs>
        <w:ind w:left="3600" w:hanging="360"/>
      </w:pPr>
      <w:rPr>
        <w:rFonts w:hint="eastAsia"/>
      </w:rPr>
    </w:lvl>
    <w:lvl w:ilvl="5">
      <w:start w:val="1"/>
      <w:numFmt w:val="decimal"/>
      <w:lvlText w:val="%6."/>
      <w:lvlJc w:val="left"/>
      <w:pPr>
        <w:tabs>
          <w:tab w:val="left" w:pos="4320"/>
        </w:tabs>
        <w:ind w:left="4320" w:hanging="360"/>
      </w:pPr>
      <w:rPr>
        <w:rFonts w:hint="eastAsia"/>
      </w:rPr>
    </w:lvl>
    <w:lvl w:ilvl="6">
      <w:start w:val="1"/>
      <w:numFmt w:val="decimal"/>
      <w:lvlText w:val="%7."/>
      <w:lvlJc w:val="left"/>
      <w:pPr>
        <w:tabs>
          <w:tab w:val="left" w:pos="5040"/>
        </w:tabs>
        <w:ind w:left="5040" w:hanging="360"/>
      </w:pPr>
      <w:rPr>
        <w:rFonts w:hint="eastAsia"/>
      </w:rPr>
    </w:lvl>
    <w:lvl w:ilvl="7">
      <w:start w:val="1"/>
      <w:numFmt w:val="decimal"/>
      <w:lvlText w:val="%8."/>
      <w:lvlJc w:val="left"/>
      <w:pPr>
        <w:tabs>
          <w:tab w:val="left" w:pos="5760"/>
        </w:tabs>
        <w:ind w:left="5760" w:hanging="360"/>
      </w:pPr>
      <w:rPr>
        <w:rFonts w:hint="eastAsia"/>
      </w:rPr>
    </w:lvl>
    <w:lvl w:ilvl="8">
      <w:start w:val="1"/>
      <w:numFmt w:val="decimal"/>
      <w:lvlText w:val="%9."/>
      <w:lvlJc w:val="left"/>
      <w:pPr>
        <w:tabs>
          <w:tab w:val="left" w:pos="6480"/>
        </w:tabs>
        <w:ind w:left="6480" w:hanging="360"/>
      </w:pPr>
      <w:rPr>
        <w:rFonts w:hint="eastAsia"/>
      </w:rPr>
    </w:lvl>
  </w:abstractNum>
  <w:abstractNum w:abstractNumId="13" w15:restartNumberingAfterBreak="0">
    <w:nsid w:val="4D6276FD"/>
    <w:multiLevelType w:val="multilevel"/>
    <w:tmpl w:val="4D6276FD"/>
    <w:lvl w:ilvl="0">
      <w:start w:val="1"/>
      <w:numFmt w:val="decimal"/>
      <w:lvlText w:val="（%1）"/>
      <w:lvlJc w:val="left"/>
      <w:pPr>
        <w:ind w:left="1200" w:hanging="7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4" w15:restartNumberingAfterBreak="0">
    <w:nsid w:val="7089025E"/>
    <w:multiLevelType w:val="singleLevel"/>
    <w:tmpl w:val="7089025E"/>
    <w:lvl w:ilvl="0">
      <w:start w:val="1"/>
      <w:numFmt w:val="lowerLetter"/>
      <w:pStyle w:val="31"/>
      <w:lvlText w:val="%1. "/>
      <w:legacy w:legacy="1" w:legacySpace="0" w:legacyIndent="425"/>
      <w:lvlJc w:val="left"/>
      <w:pPr>
        <w:ind w:left="1685" w:hanging="425"/>
      </w:pPr>
      <w:rPr>
        <w:b w:val="0"/>
        <w:i w:val="0"/>
        <w:sz w:val="24"/>
      </w:rPr>
    </w:lvl>
  </w:abstractNum>
  <w:num w:numId="1">
    <w:abstractNumId w:val="3"/>
  </w:num>
  <w:num w:numId="2">
    <w:abstractNumId w:val="5"/>
  </w:num>
  <w:num w:numId="3">
    <w:abstractNumId w:val="8"/>
  </w:num>
  <w:num w:numId="4">
    <w:abstractNumId w:val="6"/>
  </w:num>
  <w:num w:numId="5">
    <w:abstractNumId w:val="2"/>
  </w:num>
  <w:num w:numId="6">
    <w:abstractNumId w:val="7"/>
  </w:num>
  <w:num w:numId="7">
    <w:abstractNumId w:val="4"/>
  </w:num>
  <w:num w:numId="8">
    <w:abstractNumId w:val="1"/>
  </w:num>
  <w:num w:numId="9">
    <w:abstractNumId w:val="0"/>
  </w:num>
  <w:num w:numId="10">
    <w:abstractNumId w:val="14"/>
  </w:num>
  <w:num w:numId="11">
    <w:abstractNumId w:val="11"/>
  </w:num>
  <w:num w:numId="12">
    <w:abstractNumId w:val="12"/>
  </w:num>
  <w:num w:numId="13">
    <w:abstractNumId w:val="9"/>
  </w:num>
  <w:num w:numId="14">
    <w:abstractNumId w:val="13"/>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0" w:nlCheck="1" w:checkStyle="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B1AA2"/>
    <w:rsid w:val="000117EC"/>
    <w:rsid w:val="000168C9"/>
    <w:rsid w:val="00020AD4"/>
    <w:rsid w:val="0003633F"/>
    <w:rsid w:val="00045092"/>
    <w:rsid w:val="0005124A"/>
    <w:rsid w:val="00051C03"/>
    <w:rsid w:val="00056A05"/>
    <w:rsid w:val="000768D9"/>
    <w:rsid w:val="00080B4F"/>
    <w:rsid w:val="000B7DCC"/>
    <w:rsid w:val="000C7B1E"/>
    <w:rsid w:val="000D580F"/>
    <w:rsid w:val="000E1CC4"/>
    <w:rsid w:val="000F6782"/>
    <w:rsid w:val="00104219"/>
    <w:rsid w:val="001124FE"/>
    <w:rsid w:val="00130F01"/>
    <w:rsid w:val="001313A5"/>
    <w:rsid w:val="00154F26"/>
    <w:rsid w:val="00173C04"/>
    <w:rsid w:val="00174DCC"/>
    <w:rsid w:val="001A5DA8"/>
    <w:rsid w:val="001A6606"/>
    <w:rsid w:val="001B60FF"/>
    <w:rsid w:val="001E16D2"/>
    <w:rsid w:val="001E1751"/>
    <w:rsid w:val="001F3D45"/>
    <w:rsid w:val="002027F6"/>
    <w:rsid w:val="002077C3"/>
    <w:rsid w:val="00226812"/>
    <w:rsid w:val="00233B21"/>
    <w:rsid w:val="00237117"/>
    <w:rsid w:val="00237FBE"/>
    <w:rsid w:val="0024552E"/>
    <w:rsid w:val="00245728"/>
    <w:rsid w:val="0024673F"/>
    <w:rsid w:val="00275354"/>
    <w:rsid w:val="0027627C"/>
    <w:rsid w:val="00281EA9"/>
    <w:rsid w:val="002E68BA"/>
    <w:rsid w:val="0030170F"/>
    <w:rsid w:val="00314229"/>
    <w:rsid w:val="00322813"/>
    <w:rsid w:val="003323C8"/>
    <w:rsid w:val="00333CF6"/>
    <w:rsid w:val="00344E60"/>
    <w:rsid w:val="0035484F"/>
    <w:rsid w:val="003556D6"/>
    <w:rsid w:val="00356A3B"/>
    <w:rsid w:val="00360FFA"/>
    <w:rsid w:val="00372D37"/>
    <w:rsid w:val="003824E8"/>
    <w:rsid w:val="003878F2"/>
    <w:rsid w:val="003A2DD2"/>
    <w:rsid w:val="003B06C4"/>
    <w:rsid w:val="003B1C00"/>
    <w:rsid w:val="003B4DFE"/>
    <w:rsid w:val="003E3D27"/>
    <w:rsid w:val="003E406B"/>
    <w:rsid w:val="003E4AD6"/>
    <w:rsid w:val="003E71E1"/>
    <w:rsid w:val="003F6D9D"/>
    <w:rsid w:val="004021ED"/>
    <w:rsid w:val="0040235B"/>
    <w:rsid w:val="0040329C"/>
    <w:rsid w:val="00410919"/>
    <w:rsid w:val="00412DC8"/>
    <w:rsid w:val="004134E1"/>
    <w:rsid w:val="00416B57"/>
    <w:rsid w:val="0042517E"/>
    <w:rsid w:val="004312F6"/>
    <w:rsid w:val="004337C7"/>
    <w:rsid w:val="00436DBE"/>
    <w:rsid w:val="0046007D"/>
    <w:rsid w:val="004603BB"/>
    <w:rsid w:val="00464616"/>
    <w:rsid w:val="0046492B"/>
    <w:rsid w:val="00471963"/>
    <w:rsid w:val="00472FCA"/>
    <w:rsid w:val="004735A2"/>
    <w:rsid w:val="00486A71"/>
    <w:rsid w:val="004B7FBA"/>
    <w:rsid w:val="004C2A5E"/>
    <w:rsid w:val="004D4174"/>
    <w:rsid w:val="004D7378"/>
    <w:rsid w:val="004E0098"/>
    <w:rsid w:val="004E6F25"/>
    <w:rsid w:val="004F10D2"/>
    <w:rsid w:val="004F4313"/>
    <w:rsid w:val="00500926"/>
    <w:rsid w:val="00507E61"/>
    <w:rsid w:val="00514629"/>
    <w:rsid w:val="0055526F"/>
    <w:rsid w:val="00572686"/>
    <w:rsid w:val="005814F1"/>
    <w:rsid w:val="005839DB"/>
    <w:rsid w:val="00594E93"/>
    <w:rsid w:val="0059771B"/>
    <w:rsid w:val="005A14BF"/>
    <w:rsid w:val="005A23C7"/>
    <w:rsid w:val="005C0391"/>
    <w:rsid w:val="005C5A8F"/>
    <w:rsid w:val="005E09E0"/>
    <w:rsid w:val="005E6FDB"/>
    <w:rsid w:val="005F6BF9"/>
    <w:rsid w:val="005F75A7"/>
    <w:rsid w:val="00601C58"/>
    <w:rsid w:val="006028C7"/>
    <w:rsid w:val="00603F91"/>
    <w:rsid w:val="00607926"/>
    <w:rsid w:val="00611C3F"/>
    <w:rsid w:val="00612F20"/>
    <w:rsid w:val="006219CB"/>
    <w:rsid w:val="006333D0"/>
    <w:rsid w:val="00637F74"/>
    <w:rsid w:val="00642135"/>
    <w:rsid w:val="0064267C"/>
    <w:rsid w:val="006431CB"/>
    <w:rsid w:val="00653CB5"/>
    <w:rsid w:val="00665286"/>
    <w:rsid w:val="00672D53"/>
    <w:rsid w:val="00677415"/>
    <w:rsid w:val="00681347"/>
    <w:rsid w:val="006918FD"/>
    <w:rsid w:val="00692888"/>
    <w:rsid w:val="00695353"/>
    <w:rsid w:val="0069542E"/>
    <w:rsid w:val="006A27F3"/>
    <w:rsid w:val="006A4141"/>
    <w:rsid w:val="006B28E7"/>
    <w:rsid w:val="006C2D2B"/>
    <w:rsid w:val="006C4412"/>
    <w:rsid w:val="006D10DB"/>
    <w:rsid w:val="006D2968"/>
    <w:rsid w:val="006E11A9"/>
    <w:rsid w:val="006F1F5D"/>
    <w:rsid w:val="0071305E"/>
    <w:rsid w:val="0071359C"/>
    <w:rsid w:val="00715341"/>
    <w:rsid w:val="00724060"/>
    <w:rsid w:val="0073433A"/>
    <w:rsid w:val="0073703C"/>
    <w:rsid w:val="00740F1A"/>
    <w:rsid w:val="00753F38"/>
    <w:rsid w:val="0075457D"/>
    <w:rsid w:val="00754F39"/>
    <w:rsid w:val="007614E2"/>
    <w:rsid w:val="007631C0"/>
    <w:rsid w:val="00772DFE"/>
    <w:rsid w:val="00782C6C"/>
    <w:rsid w:val="00782E0D"/>
    <w:rsid w:val="00784057"/>
    <w:rsid w:val="007909BE"/>
    <w:rsid w:val="007932B9"/>
    <w:rsid w:val="007A7DAD"/>
    <w:rsid w:val="007C3979"/>
    <w:rsid w:val="007C5261"/>
    <w:rsid w:val="007C5A68"/>
    <w:rsid w:val="007D7614"/>
    <w:rsid w:val="007E0A52"/>
    <w:rsid w:val="00816772"/>
    <w:rsid w:val="00842096"/>
    <w:rsid w:val="00842524"/>
    <w:rsid w:val="00845BB0"/>
    <w:rsid w:val="008541E7"/>
    <w:rsid w:val="0085711A"/>
    <w:rsid w:val="00862B1D"/>
    <w:rsid w:val="00862BF6"/>
    <w:rsid w:val="008631D7"/>
    <w:rsid w:val="008857DF"/>
    <w:rsid w:val="00885848"/>
    <w:rsid w:val="008A099C"/>
    <w:rsid w:val="008C464A"/>
    <w:rsid w:val="008D7BA7"/>
    <w:rsid w:val="008E07BD"/>
    <w:rsid w:val="008E0BDB"/>
    <w:rsid w:val="008E3C0E"/>
    <w:rsid w:val="008E408A"/>
    <w:rsid w:val="008E40C7"/>
    <w:rsid w:val="008F01E0"/>
    <w:rsid w:val="008F0E93"/>
    <w:rsid w:val="008F541E"/>
    <w:rsid w:val="00901578"/>
    <w:rsid w:val="0090490C"/>
    <w:rsid w:val="009159A0"/>
    <w:rsid w:val="00925437"/>
    <w:rsid w:val="00926511"/>
    <w:rsid w:val="00927576"/>
    <w:rsid w:val="00933759"/>
    <w:rsid w:val="00933BAF"/>
    <w:rsid w:val="009379E9"/>
    <w:rsid w:val="00937A82"/>
    <w:rsid w:val="00943AF4"/>
    <w:rsid w:val="00945602"/>
    <w:rsid w:val="00960398"/>
    <w:rsid w:val="0096150C"/>
    <w:rsid w:val="00966D35"/>
    <w:rsid w:val="00975572"/>
    <w:rsid w:val="00976CB4"/>
    <w:rsid w:val="009824D2"/>
    <w:rsid w:val="009907D1"/>
    <w:rsid w:val="00994646"/>
    <w:rsid w:val="009A0CEF"/>
    <w:rsid w:val="009A6678"/>
    <w:rsid w:val="009E5966"/>
    <w:rsid w:val="009E75D1"/>
    <w:rsid w:val="009F16BA"/>
    <w:rsid w:val="009F3A75"/>
    <w:rsid w:val="00A0757D"/>
    <w:rsid w:val="00A16FEB"/>
    <w:rsid w:val="00A174A7"/>
    <w:rsid w:val="00A17C4A"/>
    <w:rsid w:val="00A21A81"/>
    <w:rsid w:val="00A23E02"/>
    <w:rsid w:val="00A45EA8"/>
    <w:rsid w:val="00A552D0"/>
    <w:rsid w:val="00A55FE7"/>
    <w:rsid w:val="00A561AD"/>
    <w:rsid w:val="00A57801"/>
    <w:rsid w:val="00A63D7B"/>
    <w:rsid w:val="00A659B5"/>
    <w:rsid w:val="00A733E7"/>
    <w:rsid w:val="00A84E02"/>
    <w:rsid w:val="00A85ACA"/>
    <w:rsid w:val="00A873E2"/>
    <w:rsid w:val="00A92987"/>
    <w:rsid w:val="00A93413"/>
    <w:rsid w:val="00A95CF5"/>
    <w:rsid w:val="00A979BB"/>
    <w:rsid w:val="00A97A3E"/>
    <w:rsid w:val="00AA6948"/>
    <w:rsid w:val="00AB337B"/>
    <w:rsid w:val="00AB65A1"/>
    <w:rsid w:val="00AC4E45"/>
    <w:rsid w:val="00AD03FF"/>
    <w:rsid w:val="00AE1772"/>
    <w:rsid w:val="00AF398D"/>
    <w:rsid w:val="00AF69DC"/>
    <w:rsid w:val="00B014D5"/>
    <w:rsid w:val="00B0161A"/>
    <w:rsid w:val="00B066FC"/>
    <w:rsid w:val="00B0776D"/>
    <w:rsid w:val="00B12E6A"/>
    <w:rsid w:val="00B1361B"/>
    <w:rsid w:val="00B251EE"/>
    <w:rsid w:val="00B2656E"/>
    <w:rsid w:val="00B27D4D"/>
    <w:rsid w:val="00B3168A"/>
    <w:rsid w:val="00B465FA"/>
    <w:rsid w:val="00B74C58"/>
    <w:rsid w:val="00B845CE"/>
    <w:rsid w:val="00B852A8"/>
    <w:rsid w:val="00B91B59"/>
    <w:rsid w:val="00B929ED"/>
    <w:rsid w:val="00B94D7E"/>
    <w:rsid w:val="00B9739C"/>
    <w:rsid w:val="00BA6D24"/>
    <w:rsid w:val="00BB15C5"/>
    <w:rsid w:val="00BC1AA4"/>
    <w:rsid w:val="00BE0ED2"/>
    <w:rsid w:val="00BE3414"/>
    <w:rsid w:val="00BE383B"/>
    <w:rsid w:val="00C1346D"/>
    <w:rsid w:val="00C1658C"/>
    <w:rsid w:val="00C208AC"/>
    <w:rsid w:val="00C24CF9"/>
    <w:rsid w:val="00C32DB9"/>
    <w:rsid w:val="00C54BD2"/>
    <w:rsid w:val="00C60A08"/>
    <w:rsid w:val="00C67440"/>
    <w:rsid w:val="00C71EEE"/>
    <w:rsid w:val="00C933D1"/>
    <w:rsid w:val="00CB1AA2"/>
    <w:rsid w:val="00CB2C88"/>
    <w:rsid w:val="00CB59D9"/>
    <w:rsid w:val="00CC2B40"/>
    <w:rsid w:val="00CC692F"/>
    <w:rsid w:val="00CD1078"/>
    <w:rsid w:val="00CE0F5A"/>
    <w:rsid w:val="00CF5665"/>
    <w:rsid w:val="00CF5988"/>
    <w:rsid w:val="00CF5E30"/>
    <w:rsid w:val="00CF6337"/>
    <w:rsid w:val="00D01A42"/>
    <w:rsid w:val="00D12B55"/>
    <w:rsid w:val="00D13A3F"/>
    <w:rsid w:val="00D13BC3"/>
    <w:rsid w:val="00D341D8"/>
    <w:rsid w:val="00D35990"/>
    <w:rsid w:val="00D37D9E"/>
    <w:rsid w:val="00D40BAF"/>
    <w:rsid w:val="00D474E7"/>
    <w:rsid w:val="00D51DC8"/>
    <w:rsid w:val="00D55CAC"/>
    <w:rsid w:val="00D5705D"/>
    <w:rsid w:val="00D57097"/>
    <w:rsid w:val="00D57C82"/>
    <w:rsid w:val="00D63C02"/>
    <w:rsid w:val="00D747D4"/>
    <w:rsid w:val="00D80F91"/>
    <w:rsid w:val="00D923EC"/>
    <w:rsid w:val="00D95794"/>
    <w:rsid w:val="00DA4246"/>
    <w:rsid w:val="00DA4451"/>
    <w:rsid w:val="00DA5EB8"/>
    <w:rsid w:val="00DB1375"/>
    <w:rsid w:val="00DC5320"/>
    <w:rsid w:val="00DC6C59"/>
    <w:rsid w:val="00DD0A5A"/>
    <w:rsid w:val="00DE3DB3"/>
    <w:rsid w:val="00DE444F"/>
    <w:rsid w:val="00DE755F"/>
    <w:rsid w:val="00DF5652"/>
    <w:rsid w:val="00E000A4"/>
    <w:rsid w:val="00E12341"/>
    <w:rsid w:val="00E2773B"/>
    <w:rsid w:val="00E417E1"/>
    <w:rsid w:val="00E41E29"/>
    <w:rsid w:val="00E437A0"/>
    <w:rsid w:val="00E47964"/>
    <w:rsid w:val="00E61894"/>
    <w:rsid w:val="00E648EC"/>
    <w:rsid w:val="00E64FFA"/>
    <w:rsid w:val="00E75D93"/>
    <w:rsid w:val="00E76A3C"/>
    <w:rsid w:val="00E77CDE"/>
    <w:rsid w:val="00E851F8"/>
    <w:rsid w:val="00E934FB"/>
    <w:rsid w:val="00EA1EA3"/>
    <w:rsid w:val="00EA39B8"/>
    <w:rsid w:val="00EA43E5"/>
    <w:rsid w:val="00EA5810"/>
    <w:rsid w:val="00EA604E"/>
    <w:rsid w:val="00EB16E6"/>
    <w:rsid w:val="00EB171B"/>
    <w:rsid w:val="00EB5B09"/>
    <w:rsid w:val="00EC20B8"/>
    <w:rsid w:val="00EC55EE"/>
    <w:rsid w:val="00ED62EA"/>
    <w:rsid w:val="00ED6825"/>
    <w:rsid w:val="00ED7861"/>
    <w:rsid w:val="00EE075D"/>
    <w:rsid w:val="00EE4B6A"/>
    <w:rsid w:val="00EF2BF6"/>
    <w:rsid w:val="00F00297"/>
    <w:rsid w:val="00F12FBB"/>
    <w:rsid w:val="00F24CDB"/>
    <w:rsid w:val="00F452FA"/>
    <w:rsid w:val="00F468AE"/>
    <w:rsid w:val="00F5203D"/>
    <w:rsid w:val="00F54E6D"/>
    <w:rsid w:val="00F638C6"/>
    <w:rsid w:val="00F641F6"/>
    <w:rsid w:val="00F81A2C"/>
    <w:rsid w:val="00F844F9"/>
    <w:rsid w:val="00F9171B"/>
    <w:rsid w:val="00F91961"/>
    <w:rsid w:val="00F92960"/>
    <w:rsid w:val="00FA564F"/>
    <w:rsid w:val="00FB4D71"/>
    <w:rsid w:val="00FC3D41"/>
    <w:rsid w:val="00FC48F7"/>
    <w:rsid w:val="00FC56F8"/>
    <w:rsid w:val="00FE0016"/>
    <w:rsid w:val="00FE7682"/>
    <w:rsid w:val="00FF1F13"/>
    <w:rsid w:val="564A7CE3"/>
    <w:rsid w:val="784D24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124645"/>
  <w15:docId w15:val="{8253E9D6-D50F-44BE-84CC-E5BE02D72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uiPriority="39" w:qFormat="1"/>
    <w:lsdException w:name="toc 5" w:uiPriority="39" w:qFormat="1"/>
    <w:lsdException w:name="toc 6" w:uiPriority="39" w:qFormat="1"/>
    <w:lsdException w:name="toc 7" w:uiPriority="39"/>
    <w:lsdException w:name="toc 8" w:uiPriority="39" w:qFormat="1"/>
    <w:lsdException w:name="toc 9" w:uiPriority="39" w:qFormat="1"/>
    <w:lsdException w:name="Normal Indent" w:uiPriority="0"/>
    <w:lsdException w:name="footnote text" w:semiHidden="1" w:unhideWhenUsed="1"/>
    <w:lsdException w:name="annotation text" w:semiHidden="1" w:unhideWhenUsed="1"/>
    <w:lsdException w:name="header" w:unhideWhenUsed="1" w:qFormat="1"/>
    <w:lsdException w:name="footer" w:unhideWhenUsed="1"/>
    <w:lsdException w:name="index heading" w:semiHidden="1" w:uiPriority="0"/>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0"/>
    <w:lsdException w:name="List Number" w:uiPriority="0" w:qFormat="1"/>
    <w:lsdException w:name="List 2" w:semiHidden="1" w:unhideWhenUsed="1"/>
    <w:lsdException w:name="List 3" w:uiPriority="0"/>
    <w:lsdException w:name="List 4" w:semiHidden="1" w:unhideWhenUsed="1"/>
    <w:lsdException w:name="List 5" w:semiHidden="1" w:unhideWhenUsed="1"/>
    <w:lsdException w:name="List Bullet 2" w:uiPriority="0"/>
    <w:lsdException w:name="List Bullet 3" w:uiPriority="0"/>
    <w:lsdException w:name="List Bullet 4" w:uiPriority="0"/>
    <w:lsdException w:name="List Bullet 5" w:uiPriority="0"/>
    <w:lsdException w:name="List Number 2" w:uiPriority="0"/>
    <w:lsdException w:name="List Number 3" w:uiPriority="0"/>
    <w:lsdException w:name="List Number 4" w:uiPriority="0"/>
    <w:lsdException w:name="List Number 5" w:uiPriority="0"/>
    <w:lsdException w:name="Title" w:uiPriority="10" w:qFormat="1"/>
    <w:lsdException w:name="Closing" w:semiHidden="1" w:unhideWhenUsed="1"/>
    <w:lsdException w:name="Signature" w:semiHidden="1" w:unhideWhenUsed="1"/>
    <w:lsdException w:name="Default Paragraph Font" w:uiPriority="1" w:unhideWhenUsed="1" w:qFormat="1"/>
    <w:lsdException w:name="Body Text" w:uiPriority="0" w:qFormat="1"/>
    <w:lsdException w:name="Body Text Indent"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iPriority="0" w:qFormat="1"/>
    <w:lsdException w:name="Body Text Indent 2" w:uiPriority="0"/>
    <w:lsdException w:name="Body Text Indent 3" w:uiPriority="0"/>
    <w:lsdException w:name="Block Text" w:semiHidden="1" w:unhideWhenUsed="1"/>
    <w:lsdException w:name="FollowedHyperlink" w:semiHidden="1" w:unhideWhenUsed="1"/>
    <w:lsdException w:name="Strong" w:uiPriority="22" w:qFormat="1"/>
    <w:lsdException w:name="Emphasis" w:uiPriority="20" w:qFormat="1"/>
    <w:lsdException w:name="Document Map" w:semiHidden="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0"/>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qFormat="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pPr>
      <w:spacing w:after="200" w:line="276" w:lineRule="auto"/>
    </w:pPr>
    <w:rPr>
      <w:sz w:val="22"/>
      <w:szCs w:val="22"/>
    </w:rPr>
  </w:style>
  <w:style w:type="paragraph" w:styleId="10">
    <w:name w:val="heading 1"/>
    <w:basedOn w:val="a1"/>
    <w:next w:val="a1"/>
    <w:link w:val="11"/>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2">
    <w:name w:val="heading 3"/>
    <w:basedOn w:val="a1"/>
    <w:next w:val="a1"/>
    <w:link w:val="33"/>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1">
    <w:name w:val="heading 4"/>
    <w:basedOn w:val="a1"/>
    <w:next w:val="a1"/>
    <w:link w:val="42"/>
    <w:uiPriority w:val="9"/>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51">
    <w:name w:val="heading 5"/>
    <w:basedOn w:val="a1"/>
    <w:next w:val="a1"/>
    <w:link w:val="52"/>
    <w:uiPriority w:val="9"/>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6">
    <w:name w:val="heading 6"/>
    <w:basedOn w:val="a1"/>
    <w:next w:val="a1"/>
    <w:link w:val="60"/>
    <w:uiPriority w:val="9"/>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7">
    <w:name w:val="heading 7"/>
    <w:basedOn w:val="a1"/>
    <w:next w:val="a1"/>
    <w:link w:val="70"/>
    <w:uiPriority w:val="9"/>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34">
    <w:name w:val="List 3"/>
    <w:basedOn w:val="a1"/>
    <w:pPr>
      <w:ind w:leftChars="400" w:left="100" w:hangingChars="200" w:hanging="200"/>
    </w:pPr>
  </w:style>
  <w:style w:type="paragraph" w:styleId="TOC7">
    <w:name w:val="toc 7"/>
    <w:basedOn w:val="a1"/>
    <w:next w:val="a1"/>
    <w:uiPriority w:val="39"/>
    <w:pPr>
      <w:adjustRightInd w:val="0"/>
      <w:spacing w:line="312" w:lineRule="atLeast"/>
      <w:ind w:left="1440"/>
      <w:textAlignment w:val="baseline"/>
    </w:pPr>
    <w:rPr>
      <w:sz w:val="18"/>
      <w:szCs w:val="20"/>
    </w:rPr>
  </w:style>
  <w:style w:type="paragraph" w:styleId="2">
    <w:name w:val="List Number 2"/>
    <w:basedOn w:val="a1"/>
    <w:pPr>
      <w:numPr>
        <w:numId w:val="1"/>
      </w:numPr>
      <w:ind w:leftChars="0" w:left="0" w:firstLineChars="0" w:firstLine="0"/>
    </w:pPr>
    <w:rPr>
      <w:sz w:val="21"/>
      <w:szCs w:val="20"/>
    </w:rPr>
  </w:style>
  <w:style w:type="paragraph" w:styleId="40">
    <w:name w:val="List Bullet 4"/>
    <w:basedOn w:val="a1"/>
    <w:pPr>
      <w:numPr>
        <w:numId w:val="2"/>
      </w:numPr>
      <w:ind w:leftChars="0" w:left="0" w:firstLineChars="0" w:firstLine="0"/>
    </w:pPr>
    <w:rPr>
      <w:sz w:val="21"/>
      <w:szCs w:val="20"/>
    </w:rPr>
  </w:style>
  <w:style w:type="paragraph" w:styleId="a">
    <w:name w:val="List Number"/>
    <w:basedOn w:val="a1"/>
    <w:qFormat/>
    <w:pPr>
      <w:numPr>
        <w:numId w:val="3"/>
      </w:numPr>
      <w:ind w:firstLineChars="0" w:firstLine="0"/>
    </w:pPr>
    <w:rPr>
      <w:sz w:val="21"/>
      <w:szCs w:val="20"/>
    </w:rPr>
  </w:style>
  <w:style w:type="paragraph" w:styleId="a5">
    <w:name w:val="Normal Indent"/>
    <w:basedOn w:val="a1"/>
    <w:pPr>
      <w:ind w:firstLine="420"/>
    </w:pPr>
    <w:rPr>
      <w:szCs w:val="20"/>
    </w:rPr>
  </w:style>
  <w:style w:type="paragraph" w:styleId="a6">
    <w:name w:val="caption"/>
    <w:basedOn w:val="a1"/>
    <w:next w:val="a1"/>
    <w:uiPriority w:val="35"/>
    <w:unhideWhenUsed/>
    <w:qFormat/>
    <w:pPr>
      <w:spacing w:line="240" w:lineRule="auto"/>
    </w:pPr>
    <w:rPr>
      <w:b/>
      <w:bCs/>
      <w:color w:val="4F81BD" w:themeColor="accent1"/>
      <w:sz w:val="18"/>
      <w:szCs w:val="18"/>
    </w:rPr>
  </w:style>
  <w:style w:type="paragraph" w:styleId="a7">
    <w:name w:val="List Bullet"/>
    <w:basedOn w:val="a1"/>
    <w:pPr>
      <w:tabs>
        <w:tab w:val="left" w:pos="420"/>
      </w:tabs>
      <w:spacing w:after="0" w:line="360" w:lineRule="auto"/>
    </w:pPr>
    <w:rPr>
      <w:sz w:val="24"/>
      <w:szCs w:val="24"/>
    </w:rPr>
  </w:style>
  <w:style w:type="paragraph" w:styleId="a8">
    <w:name w:val="Document Map"/>
    <w:basedOn w:val="a1"/>
    <w:link w:val="a9"/>
    <w:uiPriority w:val="99"/>
    <w:semiHidden/>
    <w:pPr>
      <w:shd w:val="clear" w:color="auto" w:fill="000080"/>
    </w:pPr>
  </w:style>
  <w:style w:type="paragraph" w:styleId="35">
    <w:name w:val="Body Text 3"/>
    <w:basedOn w:val="a1"/>
    <w:link w:val="36"/>
    <w:qFormat/>
    <w:pPr>
      <w:spacing w:line="0" w:lineRule="atLeast"/>
      <w:jc w:val="center"/>
    </w:pPr>
    <w:rPr>
      <w:color w:val="000000"/>
      <w:sz w:val="21"/>
      <w:szCs w:val="20"/>
    </w:rPr>
  </w:style>
  <w:style w:type="paragraph" w:styleId="30">
    <w:name w:val="List Bullet 3"/>
    <w:basedOn w:val="a1"/>
    <w:pPr>
      <w:numPr>
        <w:numId w:val="4"/>
      </w:numPr>
      <w:ind w:leftChars="0" w:left="0" w:firstLineChars="0" w:firstLine="0"/>
    </w:pPr>
    <w:rPr>
      <w:sz w:val="21"/>
      <w:szCs w:val="20"/>
    </w:rPr>
  </w:style>
  <w:style w:type="paragraph" w:styleId="aa">
    <w:name w:val="Body Text"/>
    <w:basedOn w:val="a1"/>
    <w:link w:val="ab"/>
    <w:qFormat/>
    <w:rPr>
      <w:rFonts w:ascii="Arial Narrow" w:hAnsi="Arial Narrow"/>
      <w:color w:val="080808"/>
      <w:szCs w:val="28"/>
    </w:rPr>
  </w:style>
  <w:style w:type="paragraph" w:styleId="ac">
    <w:name w:val="Body Text Indent"/>
    <w:basedOn w:val="a1"/>
    <w:link w:val="ad"/>
    <w:pPr>
      <w:tabs>
        <w:tab w:val="left" w:pos="1275"/>
      </w:tabs>
      <w:spacing w:before="120"/>
      <w:ind w:firstLineChars="200" w:firstLine="420"/>
    </w:pPr>
    <w:rPr>
      <w:sz w:val="21"/>
    </w:rPr>
  </w:style>
  <w:style w:type="paragraph" w:styleId="3">
    <w:name w:val="List Number 3"/>
    <w:basedOn w:val="a1"/>
    <w:pPr>
      <w:numPr>
        <w:numId w:val="5"/>
      </w:numPr>
      <w:ind w:leftChars="0" w:left="0" w:firstLineChars="0" w:firstLine="0"/>
    </w:pPr>
    <w:rPr>
      <w:sz w:val="21"/>
      <w:szCs w:val="20"/>
    </w:rPr>
  </w:style>
  <w:style w:type="paragraph" w:styleId="20">
    <w:name w:val="List Bullet 2"/>
    <w:basedOn w:val="a1"/>
    <w:pPr>
      <w:numPr>
        <w:numId w:val="6"/>
      </w:numPr>
      <w:ind w:leftChars="0" w:left="0" w:firstLineChars="0" w:firstLine="0"/>
    </w:pPr>
    <w:rPr>
      <w:sz w:val="21"/>
      <w:szCs w:val="20"/>
    </w:rPr>
  </w:style>
  <w:style w:type="paragraph" w:styleId="TOC5">
    <w:name w:val="toc 5"/>
    <w:basedOn w:val="a1"/>
    <w:next w:val="a1"/>
    <w:uiPriority w:val="39"/>
    <w:qFormat/>
    <w:pPr>
      <w:ind w:leftChars="800" w:left="1680"/>
    </w:pPr>
    <w:rPr>
      <w:sz w:val="21"/>
    </w:rPr>
  </w:style>
  <w:style w:type="paragraph" w:styleId="TOC3">
    <w:name w:val="toc 3"/>
    <w:basedOn w:val="a1"/>
    <w:next w:val="a1"/>
    <w:uiPriority w:val="39"/>
    <w:pPr>
      <w:ind w:leftChars="400" w:left="840"/>
    </w:pPr>
  </w:style>
  <w:style w:type="paragraph" w:styleId="50">
    <w:name w:val="List Bullet 5"/>
    <w:basedOn w:val="a1"/>
    <w:pPr>
      <w:numPr>
        <w:numId w:val="7"/>
      </w:numPr>
      <w:ind w:leftChars="0" w:left="0" w:firstLineChars="0" w:firstLine="0"/>
    </w:pPr>
    <w:rPr>
      <w:sz w:val="21"/>
      <w:szCs w:val="20"/>
    </w:rPr>
  </w:style>
  <w:style w:type="paragraph" w:styleId="4">
    <w:name w:val="List Number 4"/>
    <w:basedOn w:val="a1"/>
    <w:pPr>
      <w:numPr>
        <w:numId w:val="8"/>
      </w:numPr>
      <w:ind w:leftChars="0" w:left="0" w:firstLineChars="0" w:firstLine="0"/>
    </w:pPr>
    <w:rPr>
      <w:sz w:val="21"/>
      <w:szCs w:val="20"/>
    </w:rPr>
  </w:style>
  <w:style w:type="paragraph" w:styleId="TOC8">
    <w:name w:val="toc 8"/>
    <w:basedOn w:val="a1"/>
    <w:next w:val="a1"/>
    <w:uiPriority w:val="39"/>
    <w:qFormat/>
    <w:pPr>
      <w:ind w:leftChars="1400" w:left="2940"/>
    </w:pPr>
    <w:rPr>
      <w:sz w:val="21"/>
    </w:rPr>
  </w:style>
  <w:style w:type="paragraph" w:styleId="23">
    <w:name w:val="Body Text Indent 2"/>
    <w:basedOn w:val="a1"/>
    <w:link w:val="24"/>
    <w:pPr>
      <w:ind w:left="425" w:firstLine="425"/>
    </w:pPr>
    <w:rPr>
      <w:sz w:val="21"/>
    </w:rPr>
  </w:style>
  <w:style w:type="paragraph" w:styleId="ae">
    <w:name w:val="Balloon Text"/>
    <w:basedOn w:val="a1"/>
    <w:link w:val="af"/>
    <w:uiPriority w:val="99"/>
    <w:semiHidden/>
    <w:qFormat/>
    <w:rPr>
      <w:sz w:val="18"/>
      <w:szCs w:val="18"/>
    </w:rPr>
  </w:style>
  <w:style w:type="paragraph" w:styleId="af0">
    <w:name w:val="footer"/>
    <w:basedOn w:val="a1"/>
    <w:link w:val="af1"/>
    <w:uiPriority w:val="99"/>
    <w:unhideWhenUsed/>
    <w:pPr>
      <w:tabs>
        <w:tab w:val="center" w:pos="4153"/>
        <w:tab w:val="right" w:pos="8306"/>
      </w:tabs>
      <w:snapToGrid w:val="0"/>
    </w:pPr>
    <w:rPr>
      <w:sz w:val="18"/>
      <w:szCs w:val="18"/>
    </w:rPr>
  </w:style>
  <w:style w:type="paragraph" w:styleId="af2">
    <w:name w:val="header"/>
    <w:basedOn w:val="a1"/>
    <w:link w:val="af3"/>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1"/>
    <w:next w:val="a1"/>
    <w:uiPriority w:val="39"/>
    <w:pPr>
      <w:tabs>
        <w:tab w:val="right" w:leader="dot" w:pos="8296"/>
      </w:tabs>
      <w:jc w:val="center"/>
    </w:pPr>
  </w:style>
  <w:style w:type="paragraph" w:styleId="TOC4">
    <w:name w:val="toc 4"/>
    <w:basedOn w:val="a1"/>
    <w:next w:val="a1"/>
    <w:uiPriority w:val="39"/>
    <w:qFormat/>
    <w:pPr>
      <w:ind w:leftChars="600" w:left="1260"/>
    </w:pPr>
    <w:rPr>
      <w:sz w:val="21"/>
    </w:rPr>
  </w:style>
  <w:style w:type="paragraph" w:styleId="af4">
    <w:name w:val="index heading"/>
    <w:basedOn w:val="a1"/>
    <w:next w:val="a1"/>
    <w:semiHidden/>
  </w:style>
  <w:style w:type="paragraph" w:styleId="af5">
    <w:name w:val="Subtitle"/>
    <w:basedOn w:val="a1"/>
    <w:next w:val="a1"/>
    <w:link w:val="af6"/>
    <w:uiPriority w:val="11"/>
    <w:qFormat/>
    <w:rPr>
      <w:rFonts w:asciiTheme="majorHAnsi" w:eastAsiaTheme="majorEastAsia" w:hAnsiTheme="majorHAnsi" w:cstheme="majorBidi"/>
      <w:i/>
      <w:iCs/>
      <w:color w:val="4F81BD" w:themeColor="accent1"/>
      <w:spacing w:val="15"/>
      <w:sz w:val="24"/>
      <w:szCs w:val="24"/>
    </w:rPr>
  </w:style>
  <w:style w:type="paragraph" w:styleId="5">
    <w:name w:val="List Number 5"/>
    <w:basedOn w:val="a1"/>
    <w:pPr>
      <w:numPr>
        <w:numId w:val="9"/>
      </w:numPr>
      <w:tabs>
        <w:tab w:val="clear" w:pos="2040"/>
        <w:tab w:val="left" w:pos="360"/>
      </w:tabs>
      <w:ind w:leftChars="0" w:left="0" w:firstLineChars="0" w:firstLine="0"/>
    </w:pPr>
    <w:rPr>
      <w:sz w:val="21"/>
      <w:szCs w:val="20"/>
    </w:rPr>
  </w:style>
  <w:style w:type="paragraph" w:styleId="TOC6">
    <w:name w:val="toc 6"/>
    <w:basedOn w:val="a1"/>
    <w:next w:val="a1"/>
    <w:uiPriority w:val="39"/>
    <w:qFormat/>
    <w:pPr>
      <w:ind w:leftChars="1000" w:left="2100"/>
    </w:pPr>
    <w:rPr>
      <w:sz w:val="21"/>
    </w:rPr>
  </w:style>
  <w:style w:type="paragraph" w:styleId="37">
    <w:name w:val="Body Text Indent 3"/>
    <w:basedOn w:val="a1"/>
    <w:link w:val="38"/>
    <w:pPr>
      <w:ind w:leftChars="177" w:left="425" w:firstLineChars="200" w:firstLine="420"/>
    </w:pPr>
    <w:rPr>
      <w:sz w:val="21"/>
    </w:rPr>
  </w:style>
  <w:style w:type="paragraph" w:styleId="TOC2">
    <w:name w:val="toc 2"/>
    <w:basedOn w:val="a1"/>
    <w:next w:val="a1"/>
    <w:uiPriority w:val="39"/>
    <w:pPr>
      <w:ind w:leftChars="200" w:left="420"/>
    </w:pPr>
  </w:style>
  <w:style w:type="paragraph" w:styleId="TOC9">
    <w:name w:val="toc 9"/>
    <w:basedOn w:val="a1"/>
    <w:next w:val="a1"/>
    <w:uiPriority w:val="39"/>
    <w:qFormat/>
    <w:pPr>
      <w:ind w:leftChars="1600" w:left="3360"/>
    </w:pPr>
    <w:rPr>
      <w:sz w:val="21"/>
    </w:rPr>
  </w:style>
  <w:style w:type="paragraph" w:styleId="HTML">
    <w:name w:val="HTML Preformatted"/>
    <w:basedOn w:val="a1"/>
    <w:link w:val="HTML0"/>
    <w:rPr>
      <w:rFonts w:ascii="Courier New" w:hAnsi="Courier New" w:cs="Courier New"/>
      <w:sz w:val="20"/>
      <w:szCs w:val="20"/>
    </w:rPr>
  </w:style>
  <w:style w:type="paragraph" w:styleId="12">
    <w:name w:val="index 1"/>
    <w:basedOn w:val="a1"/>
    <w:next w:val="a1"/>
    <w:semiHidden/>
    <w:unhideWhenUsed/>
  </w:style>
  <w:style w:type="paragraph" w:styleId="af7">
    <w:name w:val="Title"/>
    <w:basedOn w:val="a1"/>
    <w:next w:val="a1"/>
    <w:link w:val="af8"/>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af9">
    <w:name w:val="Table Grid"/>
    <w:basedOn w:val="a3"/>
    <w:qFormat/>
    <w:pPr>
      <w:spacing w:after="200" w:line="276" w:lineRule="auto"/>
    </w:pPr>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a">
    <w:name w:val="Strong"/>
    <w:basedOn w:val="a2"/>
    <w:uiPriority w:val="22"/>
    <w:qFormat/>
    <w:rPr>
      <w:b/>
      <w:bCs/>
    </w:rPr>
  </w:style>
  <w:style w:type="character" w:styleId="afb">
    <w:name w:val="page number"/>
    <w:basedOn w:val="a2"/>
  </w:style>
  <w:style w:type="character" w:styleId="afc">
    <w:name w:val="Emphasis"/>
    <w:basedOn w:val="a2"/>
    <w:uiPriority w:val="20"/>
    <w:qFormat/>
    <w:rPr>
      <w:i/>
      <w:iCs/>
    </w:rPr>
  </w:style>
  <w:style w:type="character" w:styleId="afd">
    <w:name w:val="Hyperlink"/>
    <w:uiPriority w:val="99"/>
    <w:rPr>
      <w:color w:val="0000FF"/>
      <w:u w:val="single"/>
    </w:rPr>
  </w:style>
  <w:style w:type="character" w:customStyle="1" w:styleId="af3">
    <w:name w:val="页眉 字符"/>
    <w:basedOn w:val="a2"/>
    <w:link w:val="af2"/>
    <w:uiPriority w:val="99"/>
    <w:rPr>
      <w:sz w:val="18"/>
      <w:szCs w:val="18"/>
    </w:rPr>
  </w:style>
  <w:style w:type="character" w:customStyle="1" w:styleId="af1">
    <w:name w:val="页脚 字符"/>
    <w:basedOn w:val="a2"/>
    <w:link w:val="af0"/>
    <w:uiPriority w:val="99"/>
    <w:rPr>
      <w:sz w:val="18"/>
      <w:szCs w:val="18"/>
    </w:rPr>
  </w:style>
  <w:style w:type="character" w:customStyle="1" w:styleId="11">
    <w:name w:val="标题 1 字符"/>
    <w:basedOn w:val="a2"/>
    <w:link w:val="10"/>
    <w:uiPriority w:val="9"/>
    <w:rPr>
      <w:rFonts w:asciiTheme="majorHAnsi" w:eastAsiaTheme="majorEastAsia" w:hAnsiTheme="majorHAnsi" w:cstheme="majorBidi"/>
      <w:b/>
      <w:bCs/>
      <w:color w:val="365F91" w:themeColor="accent1" w:themeShade="BF"/>
      <w:kern w:val="0"/>
      <w:sz w:val="28"/>
      <w:szCs w:val="28"/>
    </w:rPr>
  </w:style>
  <w:style w:type="character" w:customStyle="1" w:styleId="22">
    <w:name w:val="标题 2 字符"/>
    <w:basedOn w:val="a2"/>
    <w:link w:val="21"/>
    <w:uiPriority w:val="9"/>
    <w:rPr>
      <w:rFonts w:asciiTheme="majorHAnsi" w:eastAsiaTheme="majorEastAsia" w:hAnsiTheme="majorHAnsi" w:cstheme="majorBidi"/>
      <w:b/>
      <w:bCs/>
      <w:color w:val="4F81BD" w:themeColor="accent1"/>
      <w:kern w:val="0"/>
      <w:sz w:val="26"/>
      <w:szCs w:val="26"/>
    </w:rPr>
  </w:style>
  <w:style w:type="character" w:customStyle="1" w:styleId="33">
    <w:name w:val="标题 3 字符"/>
    <w:basedOn w:val="a2"/>
    <w:link w:val="32"/>
    <w:uiPriority w:val="9"/>
    <w:rPr>
      <w:rFonts w:asciiTheme="majorHAnsi" w:eastAsiaTheme="majorEastAsia" w:hAnsiTheme="majorHAnsi" w:cstheme="majorBidi"/>
      <w:b/>
      <w:bCs/>
      <w:color w:val="4F81BD" w:themeColor="accent1"/>
      <w:kern w:val="0"/>
      <w:sz w:val="22"/>
    </w:rPr>
  </w:style>
  <w:style w:type="character" w:customStyle="1" w:styleId="42">
    <w:name w:val="标题 4 字符"/>
    <w:basedOn w:val="a2"/>
    <w:link w:val="41"/>
    <w:uiPriority w:val="9"/>
    <w:rPr>
      <w:rFonts w:asciiTheme="majorHAnsi" w:eastAsiaTheme="majorEastAsia" w:hAnsiTheme="majorHAnsi" w:cstheme="majorBidi"/>
      <w:b/>
      <w:bCs/>
      <w:i/>
      <w:iCs/>
      <w:color w:val="4F81BD" w:themeColor="accent1"/>
      <w:kern w:val="0"/>
      <w:sz w:val="22"/>
    </w:rPr>
  </w:style>
  <w:style w:type="character" w:customStyle="1" w:styleId="52">
    <w:name w:val="标题 5 字符"/>
    <w:basedOn w:val="a2"/>
    <w:link w:val="51"/>
    <w:uiPriority w:val="9"/>
    <w:rPr>
      <w:rFonts w:asciiTheme="majorHAnsi" w:eastAsiaTheme="majorEastAsia" w:hAnsiTheme="majorHAnsi" w:cstheme="majorBidi"/>
      <w:color w:val="244061" w:themeColor="accent1" w:themeShade="80"/>
      <w:kern w:val="0"/>
      <w:sz w:val="22"/>
    </w:rPr>
  </w:style>
  <w:style w:type="character" w:customStyle="1" w:styleId="60">
    <w:name w:val="标题 6 字符"/>
    <w:basedOn w:val="a2"/>
    <w:link w:val="6"/>
    <w:uiPriority w:val="9"/>
    <w:rPr>
      <w:rFonts w:asciiTheme="majorHAnsi" w:eastAsiaTheme="majorEastAsia" w:hAnsiTheme="majorHAnsi" w:cstheme="majorBidi"/>
      <w:i/>
      <w:iCs/>
      <w:color w:val="244061" w:themeColor="accent1" w:themeShade="80"/>
      <w:kern w:val="0"/>
      <w:sz w:val="22"/>
    </w:rPr>
  </w:style>
  <w:style w:type="character" w:customStyle="1" w:styleId="70">
    <w:name w:val="标题 7 字符"/>
    <w:basedOn w:val="a2"/>
    <w:link w:val="7"/>
    <w:uiPriority w:val="9"/>
    <w:rPr>
      <w:rFonts w:asciiTheme="majorHAnsi" w:eastAsiaTheme="majorEastAsia" w:hAnsiTheme="majorHAnsi" w:cstheme="majorBidi"/>
      <w:i/>
      <w:iCs/>
      <w:color w:val="404040" w:themeColor="text1" w:themeTint="BF"/>
      <w:kern w:val="0"/>
      <w:sz w:val="22"/>
    </w:rPr>
  </w:style>
  <w:style w:type="character" w:customStyle="1" w:styleId="80">
    <w:name w:val="标题 8 字符"/>
    <w:basedOn w:val="a2"/>
    <w:link w:val="8"/>
    <w:uiPriority w:val="9"/>
    <w:rPr>
      <w:rFonts w:asciiTheme="majorHAnsi" w:eastAsiaTheme="majorEastAsia" w:hAnsiTheme="majorHAnsi" w:cstheme="majorBidi"/>
      <w:color w:val="4F81BD" w:themeColor="accent1"/>
      <w:kern w:val="0"/>
      <w:sz w:val="20"/>
      <w:szCs w:val="20"/>
    </w:rPr>
  </w:style>
  <w:style w:type="character" w:customStyle="1" w:styleId="90">
    <w:name w:val="标题 9 字符"/>
    <w:basedOn w:val="a2"/>
    <w:link w:val="9"/>
    <w:uiPriority w:val="9"/>
    <w:rPr>
      <w:rFonts w:asciiTheme="majorHAnsi" w:eastAsiaTheme="majorEastAsia" w:hAnsiTheme="majorHAnsi" w:cstheme="majorBidi"/>
      <w:i/>
      <w:iCs/>
      <w:color w:val="404040" w:themeColor="text1" w:themeTint="BF"/>
      <w:kern w:val="0"/>
      <w:sz w:val="20"/>
      <w:szCs w:val="20"/>
    </w:rPr>
  </w:style>
  <w:style w:type="paragraph" w:customStyle="1" w:styleId="qualitytd4">
    <w:name w:val="qualitytd样式4"/>
    <w:basedOn w:val="a1"/>
    <w:next w:val="qualitytd3"/>
    <w:pPr>
      <w:keepNext/>
      <w:tabs>
        <w:tab w:val="left" w:pos="1418"/>
      </w:tabs>
      <w:ind w:left="1418" w:hanging="567"/>
      <w:outlineLvl w:val="2"/>
    </w:pPr>
    <w:rPr>
      <w:rFonts w:ascii="Arial" w:hAnsi="Arial"/>
      <w:b/>
      <w:sz w:val="28"/>
    </w:rPr>
  </w:style>
  <w:style w:type="paragraph" w:customStyle="1" w:styleId="qualitytd3">
    <w:name w:val="qualitytd标题3"/>
    <w:basedOn w:val="32"/>
    <w:next w:val="a1"/>
    <w:qFormat/>
    <w:pPr>
      <w:spacing w:before="240" w:after="240"/>
    </w:pPr>
    <w:rPr>
      <w:rFonts w:ascii="黑体" w:eastAsia="黑体" w:hAnsi="黑体"/>
      <w:b w:val="0"/>
      <w:sz w:val="28"/>
    </w:rPr>
  </w:style>
  <w:style w:type="character" w:customStyle="1" w:styleId="HTML0">
    <w:name w:val="HTML 预设格式 字符"/>
    <w:basedOn w:val="a2"/>
    <w:link w:val="HTML"/>
    <w:rPr>
      <w:rFonts w:ascii="Courier New" w:hAnsi="Courier New" w:cs="Courier New"/>
      <w:kern w:val="0"/>
      <w:sz w:val="20"/>
      <w:szCs w:val="20"/>
    </w:rPr>
  </w:style>
  <w:style w:type="paragraph" w:customStyle="1" w:styleId="qualitytd2">
    <w:name w:val="qualitytd标题2"/>
    <w:basedOn w:val="21"/>
    <w:next w:val="a1"/>
    <w:rPr>
      <w:rFonts w:ascii="黑体" w:eastAsia="黑体" w:hAnsi="黑体"/>
    </w:rPr>
  </w:style>
  <w:style w:type="paragraph" w:customStyle="1" w:styleId="qualitytd1">
    <w:name w:val="qualitytd标题1"/>
    <w:basedOn w:val="10"/>
    <w:next w:val="a1"/>
    <w:pPr>
      <w:ind w:left="782" w:hangingChars="177" w:hanging="782"/>
    </w:pPr>
    <w:rPr>
      <w:rFonts w:ascii="黑体" w:eastAsia="黑体" w:hAnsi="黑体"/>
    </w:rPr>
  </w:style>
  <w:style w:type="paragraph" w:customStyle="1" w:styleId="BulletList">
    <w:name w:val="Bullet List"/>
    <w:basedOn w:val="a1"/>
    <w:pPr>
      <w:overflowPunct w:val="0"/>
      <w:spacing w:before="120" w:line="40" w:lineRule="atLeast"/>
      <w:ind w:left="425" w:rightChars="8" w:right="19"/>
    </w:pPr>
    <w:rPr>
      <w:rFonts w:ascii="Arial" w:hAnsi="Arial"/>
      <w:sz w:val="21"/>
      <w:szCs w:val="20"/>
    </w:rPr>
  </w:style>
  <w:style w:type="character" w:customStyle="1" w:styleId="a9">
    <w:name w:val="文档结构图 字符"/>
    <w:basedOn w:val="a2"/>
    <w:link w:val="a8"/>
    <w:uiPriority w:val="99"/>
    <w:semiHidden/>
    <w:rPr>
      <w:kern w:val="0"/>
      <w:sz w:val="22"/>
      <w:shd w:val="clear" w:color="auto" w:fill="000080"/>
    </w:rPr>
  </w:style>
  <w:style w:type="character" w:customStyle="1" w:styleId="ad">
    <w:name w:val="正文文本缩进 字符"/>
    <w:basedOn w:val="a2"/>
    <w:link w:val="ac"/>
    <w:rPr>
      <w:kern w:val="0"/>
    </w:rPr>
  </w:style>
  <w:style w:type="paragraph" w:customStyle="1" w:styleId="TableText">
    <w:name w:val="Table Text"/>
    <w:basedOn w:val="a1"/>
    <w:pPr>
      <w:spacing w:before="60" w:after="60" w:line="40" w:lineRule="atLeast"/>
    </w:pPr>
    <w:rPr>
      <w:rFonts w:ascii="Arial" w:hAnsi="Arial"/>
      <w:sz w:val="20"/>
      <w:szCs w:val="20"/>
      <w:lang w:eastAsia="en-US"/>
    </w:rPr>
  </w:style>
  <w:style w:type="character" w:customStyle="1" w:styleId="24">
    <w:name w:val="正文文本缩进 2 字符"/>
    <w:basedOn w:val="a2"/>
    <w:link w:val="23"/>
    <w:qFormat/>
    <w:rPr>
      <w:kern w:val="0"/>
    </w:rPr>
  </w:style>
  <w:style w:type="character" w:customStyle="1" w:styleId="38">
    <w:name w:val="正文文本缩进 3 字符"/>
    <w:basedOn w:val="a2"/>
    <w:link w:val="37"/>
    <w:qFormat/>
    <w:rPr>
      <w:kern w:val="0"/>
    </w:rPr>
  </w:style>
  <w:style w:type="character" w:customStyle="1" w:styleId="af8">
    <w:name w:val="标题 字符"/>
    <w:basedOn w:val="a2"/>
    <w:link w:val="af7"/>
    <w:uiPriority w:val="10"/>
    <w:rPr>
      <w:rFonts w:asciiTheme="majorHAnsi" w:eastAsiaTheme="majorEastAsia" w:hAnsiTheme="majorHAnsi" w:cstheme="majorBidi"/>
      <w:color w:val="17365D" w:themeColor="text2" w:themeShade="BF"/>
      <w:spacing w:val="5"/>
      <w:kern w:val="28"/>
      <w:sz w:val="52"/>
      <w:szCs w:val="52"/>
    </w:rPr>
  </w:style>
  <w:style w:type="paragraph" w:customStyle="1" w:styleId="TableRow">
    <w:name w:val="Table Row"/>
    <w:basedOn w:val="a1"/>
    <w:qFormat/>
    <w:pPr>
      <w:spacing w:before="60" w:after="60" w:line="240" w:lineRule="atLeast"/>
    </w:pPr>
    <w:rPr>
      <w:rFonts w:ascii="Arial" w:hAnsi="Arial"/>
      <w:b/>
      <w:snapToGrid w:val="0"/>
      <w:sz w:val="20"/>
      <w:szCs w:val="20"/>
    </w:rPr>
  </w:style>
  <w:style w:type="character" w:customStyle="1" w:styleId="ab">
    <w:name w:val="正文文本 字符"/>
    <w:basedOn w:val="a2"/>
    <w:link w:val="aa"/>
    <w:rPr>
      <w:rFonts w:ascii="Arial Narrow" w:hAnsi="Arial Narrow"/>
      <w:color w:val="080808"/>
      <w:kern w:val="0"/>
      <w:sz w:val="22"/>
      <w:szCs w:val="28"/>
    </w:rPr>
  </w:style>
  <w:style w:type="character" w:customStyle="1" w:styleId="txt">
    <w:name w:val="txt"/>
    <w:basedOn w:val="a2"/>
  </w:style>
  <w:style w:type="character" w:customStyle="1" w:styleId="new2">
    <w:name w:val="new2"/>
    <w:rPr>
      <w:sz w:val="18"/>
      <w:szCs w:val="18"/>
    </w:rPr>
  </w:style>
  <w:style w:type="character" w:customStyle="1" w:styleId="font2">
    <w:name w:val="font2"/>
    <w:rPr>
      <w:color w:val="000000"/>
      <w:sz w:val="18"/>
      <w:szCs w:val="18"/>
    </w:rPr>
  </w:style>
  <w:style w:type="character" w:customStyle="1" w:styleId="titlefont1">
    <w:name w:val="titlefont1"/>
    <w:rPr>
      <w:color w:val="CC0000"/>
      <w:sz w:val="21"/>
      <w:szCs w:val="21"/>
    </w:rPr>
  </w:style>
  <w:style w:type="paragraph" w:customStyle="1" w:styleId="font">
    <w:name w:val="font"/>
    <w:basedOn w:val="a1"/>
    <w:pPr>
      <w:spacing w:before="100" w:beforeAutospacing="1" w:after="100" w:afterAutospacing="1"/>
    </w:pPr>
    <w:rPr>
      <w:rFonts w:ascii="宋体" w:hAnsi="宋体"/>
      <w:color w:val="000000"/>
      <w:sz w:val="18"/>
      <w:szCs w:val="18"/>
    </w:rPr>
  </w:style>
  <w:style w:type="paragraph" w:customStyle="1" w:styleId="afe">
    <w:name w:val="正文格式"/>
    <w:basedOn w:val="a1"/>
    <w:qFormat/>
    <w:pPr>
      <w:adjustRightInd w:val="0"/>
      <w:spacing w:line="360" w:lineRule="atLeast"/>
      <w:ind w:firstLine="482"/>
      <w:textAlignment w:val="baseline"/>
    </w:pPr>
    <w:rPr>
      <w:rFonts w:ascii="Times" w:hAnsi="Times"/>
      <w:sz w:val="21"/>
      <w:szCs w:val="20"/>
    </w:rPr>
  </w:style>
  <w:style w:type="paragraph" w:customStyle="1" w:styleId="new">
    <w:name w:val="new"/>
    <w:basedOn w:val="a1"/>
    <w:pPr>
      <w:spacing w:before="100" w:beforeAutospacing="1" w:after="100" w:afterAutospacing="1" w:line="450" w:lineRule="atLeast"/>
    </w:pPr>
    <w:rPr>
      <w:rFonts w:ascii="Arial Unicode MS" w:eastAsia="Arial Unicode MS" w:hAnsi="Arial Unicode MS" w:cs="Arial Unicode MS"/>
      <w:color w:val="000000"/>
      <w:sz w:val="18"/>
      <w:szCs w:val="18"/>
    </w:rPr>
  </w:style>
  <w:style w:type="character" w:customStyle="1" w:styleId="w21">
    <w:name w:val="w21"/>
    <w:qFormat/>
    <w:rPr>
      <w:rFonts w:hint="default"/>
      <w:sz w:val="22"/>
      <w:szCs w:val="22"/>
    </w:rPr>
  </w:style>
  <w:style w:type="character" w:customStyle="1" w:styleId="gray1">
    <w:name w:val="gray1"/>
    <w:qFormat/>
    <w:rPr>
      <w:color w:val="7B7B7B"/>
    </w:rPr>
  </w:style>
  <w:style w:type="paragraph" w:customStyle="1" w:styleId="31">
    <w:name w:val="正文3"/>
    <w:basedOn w:val="a1"/>
    <w:qFormat/>
    <w:pPr>
      <w:numPr>
        <w:numId w:val="10"/>
      </w:numPr>
      <w:tabs>
        <w:tab w:val="left" w:pos="4800"/>
      </w:tabs>
      <w:spacing w:line="360" w:lineRule="auto"/>
    </w:pPr>
    <w:rPr>
      <w:szCs w:val="20"/>
    </w:rPr>
  </w:style>
  <w:style w:type="paragraph" w:customStyle="1" w:styleId="43">
    <w:name w:val="标题4－连尉平"/>
    <w:basedOn w:val="a1"/>
    <w:rPr>
      <w:sz w:val="21"/>
      <w:szCs w:val="20"/>
    </w:rPr>
  </w:style>
  <w:style w:type="paragraph" w:customStyle="1" w:styleId="1">
    <w:name w:val="项目列表符号1"/>
    <w:basedOn w:val="a1"/>
    <w:pPr>
      <w:numPr>
        <w:numId w:val="11"/>
      </w:numPr>
      <w:spacing w:before="120"/>
    </w:pPr>
    <w:rPr>
      <w:rFonts w:ascii="Times" w:eastAsia="仿宋_GB2312" w:hAnsi="Times"/>
      <w:szCs w:val="20"/>
    </w:rPr>
  </w:style>
  <w:style w:type="paragraph" w:customStyle="1" w:styleId="Copyright">
    <w:name w:val="Copyright"/>
    <w:qFormat/>
    <w:pPr>
      <w:spacing w:before="120" w:after="200" w:line="276" w:lineRule="auto"/>
    </w:pPr>
    <w:rPr>
      <w:rFonts w:ascii="Arial" w:eastAsia="宋体" w:hAnsi="Arial" w:cs="Times New Roman"/>
      <w:sz w:val="18"/>
    </w:rPr>
  </w:style>
  <w:style w:type="paragraph" w:customStyle="1" w:styleId="aff">
    <w:name w:val="图表标题"/>
    <w:basedOn w:val="a1"/>
    <w:next w:val="a1"/>
    <w:qFormat/>
    <w:pPr>
      <w:spacing w:before="120"/>
      <w:jc w:val="center"/>
    </w:pPr>
    <w:rPr>
      <w:rFonts w:ascii="Arial" w:eastAsia="黑体" w:hAnsi="Arial"/>
      <w:sz w:val="21"/>
      <w:szCs w:val="20"/>
    </w:rPr>
  </w:style>
  <w:style w:type="paragraph" w:customStyle="1" w:styleId="aff0">
    <w:name w:val="图中文字"/>
    <w:basedOn w:val="a1"/>
    <w:qFormat/>
    <w:pPr>
      <w:jc w:val="center"/>
    </w:pPr>
    <w:rPr>
      <w:rFonts w:ascii="Times" w:eastAsia="仿宋_GB2312" w:hAnsi="Times"/>
      <w:sz w:val="21"/>
      <w:szCs w:val="20"/>
    </w:rPr>
  </w:style>
  <w:style w:type="paragraph" w:customStyle="1" w:styleId="xl30">
    <w:name w:val="xl30"/>
    <w:basedOn w:val="a1"/>
    <w:qFormat/>
    <w:pPr>
      <w:spacing w:before="100" w:beforeAutospacing="1" w:after="100" w:afterAutospacing="1"/>
      <w:jc w:val="center"/>
    </w:pPr>
    <w:rPr>
      <w:rFonts w:ascii="宋体" w:hAnsi="宋体"/>
      <w:b/>
      <w:bCs/>
      <w:sz w:val="32"/>
      <w:szCs w:val="32"/>
    </w:rPr>
  </w:style>
  <w:style w:type="paragraph" w:customStyle="1" w:styleId="aff1">
    <w:name w:val="无缩进"/>
    <w:basedOn w:val="a1"/>
    <w:qFormat/>
    <w:rPr>
      <w:rFonts w:ascii="Times" w:hAnsi="Times"/>
    </w:rPr>
  </w:style>
  <w:style w:type="character" w:customStyle="1" w:styleId="font101">
    <w:name w:val="font101"/>
    <w:qFormat/>
    <w:rPr>
      <w:sz w:val="21"/>
      <w:szCs w:val="21"/>
    </w:rPr>
  </w:style>
  <w:style w:type="character" w:customStyle="1" w:styleId="f141">
    <w:name w:val="f141"/>
    <w:rPr>
      <w:sz w:val="17"/>
      <w:szCs w:val="17"/>
    </w:rPr>
  </w:style>
  <w:style w:type="character" w:customStyle="1" w:styleId="myp112">
    <w:name w:val="myp112"/>
    <w:qFormat/>
    <w:rPr>
      <w:rFonts w:ascii="ˎ̥" w:hAnsi="ˎ̥" w:hint="default"/>
      <w:color w:val="000000"/>
      <w:sz w:val="22"/>
      <w:szCs w:val="22"/>
      <w:u w:val="none"/>
    </w:rPr>
  </w:style>
  <w:style w:type="character" w:customStyle="1" w:styleId="content1">
    <w:name w:val="content1"/>
    <w:qFormat/>
    <w:rPr>
      <w:sz w:val="18"/>
      <w:szCs w:val="18"/>
    </w:rPr>
  </w:style>
  <w:style w:type="paragraph" w:customStyle="1" w:styleId="q">
    <w:name w:val="q"/>
    <w:basedOn w:val="a1"/>
    <w:qFormat/>
    <w:pPr>
      <w:spacing w:before="100" w:beforeAutospacing="1" w:after="100" w:afterAutospacing="1" w:line="360" w:lineRule="auto"/>
    </w:pPr>
    <w:rPr>
      <w:rFonts w:ascii="宋体" w:hAnsi="宋体"/>
      <w:spacing w:val="30"/>
      <w:sz w:val="18"/>
      <w:szCs w:val="18"/>
    </w:rPr>
  </w:style>
  <w:style w:type="character" w:customStyle="1" w:styleId="af">
    <w:name w:val="批注框文本 字符"/>
    <w:basedOn w:val="a2"/>
    <w:link w:val="ae"/>
    <w:uiPriority w:val="99"/>
    <w:semiHidden/>
    <w:qFormat/>
    <w:rPr>
      <w:kern w:val="0"/>
      <w:sz w:val="18"/>
      <w:szCs w:val="18"/>
    </w:rPr>
  </w:style>
  <w:style w:type="paragraph" w:customStyle="1" w:styleId="Figure">
    <w:name w:val="Figure"/>
    <w:basedOn w:val="a1"/>
    <w:qFormat/>
    <w:pPr>
      <w:spacing w:before="240" w:after="240"/>
      <w:jc w:val="center"/>
    </w:pPr>
    <w:rPr>
      <w:rFonts w:ascii="CG Times" w:hAnsi="CG Times"/>
      <w:b/>
      <w:sz w:val="16"/>
      <w:szCs w:val="20"/>
      <w:lang w:eastAsia="en-US"/>
    </w:rPr>
  </w:style>
  <w:style w:type="paragraph" w:customStyle="1" w:styleId="Rub-parm">
    <w:name w:val="Rub-parm"/>
    <w:basedOn w:val="a1"/>
    <w:qFormat/>
    <w:pPr>
      <w:keepNext/>
      <w:spacing w:before="120" w:line="240" w:lineRule="exact"/>
    </w:pPr>
    <w:rPr>
      <w:rFonts w:ascii="CG Times" w:hAnsi="CG Times"/>
      <w:szCs w:val="20"/>
      <w:lang w:eastAsia="en-US"/>
    </w:rPr>
  </w:style>
  <w:style w:type="paragraph" w:customStyle="1" w:styleId="ASCI">
    <w:name w:val="ASCI"/>
    <w:basedOn w:val="a1"/>
    <w:qFormat/>
    <w:pPr>
      <w:ind w:left="1080"/>
    </w:pPr>
    <w:rPr>
      <w:rFonts w:ascii="Courier New" w:hAnsi="Courier New"/>
      <w:sz w:val="18"/>
      <w:szCs w:val="20"/>
      <w:lang w:eastAsia="en-US"/>
    </w:rPr>
  </w:style>
  <w:style w:type="paragraph" w:customStyle="1" w:styleId="example">
    <w:name w:val="example"/>
    <w:basedOn w:val="a1"/>
    <w:qFormat/>
    <w:pPr>
      <w:adjustRightInd w:val="0"/>
      <w:ind w:left="720"/>
      <w:textAlignment w:val="baseline"/>
    </w:pPr>
    <w:rPr>
      <w:rFonts w:ascii="Lucida Console" w:hAnsi="Lucida Console"/>
      <w:sz w:val="20"/>
      <w:szCs w:val="20"/>
    </w:rPr>
  </w:style>
  <w:style w:type="character" w:customStyle="1" w:styleId="top111">
    <w:name w:val="top111"/>
    <w:qFormat/>
    <w:rPr>
      <w:color w:val="000000"/>
      <w:sz w:val="17"/>
      <w:szCs w:val="17"/>
    </w:rPr>
  </w:style>
  <w:style w:type="character" w:customStyle="1" w:styleId="36">
    <w:name w:val="正文文本 3 字符"/>
    <w:basedOn w:val="a2"/>
    <w:link w:val="35"/>
    <w:qFormat/>
    <w:rPr>
      <w:color w:val="000000"/>
      <w:kern w:val="0"/>
      <w:szCs w:val="20"/>
    </w:rPr>
  </w:style>
  <w:style w:type="paragraph" w:styleId="aff2">
    <w:name w:val="List Paragraph"/>
    <w:basedOn w:val="a1"/>
    <w:uiPriority w:val="34"/>
    <w:qFormat/>
    <w:pPr>
      <w:ind w:left="720"/>
      <w:contextualSpacing/>
    </w:pPr>
  </w:style>
  <w:style w:type="table" w:customStyle="1" w:styleId="310">
    <w:name w:val="无格式表格 31"/>
    <w:basedOn w:val="a3"/>
    <w:uiPriority w:val="43"/>
    <w:qFormat/>
    <w:pPr>
      <w:spacing w:after="200" w:line="276" w:lineRule="auto"/>
    </w:pPr>
    <w:rPr>
      <w:rFonts w:ascii="Times New Roman" w:eastAsia="宋体" w:hAnsi="Times New Roman" w:cs="Times New Roman"/>
    </w:rPr>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paragraph" w:customStyle="1" w:styleId="13">
    <w:name w:val="列出段落1"/>
    <w:basedOn w:val="a1"/>
    <w:uiPriority w:val="34"/>
    <w:qFormat/>
    <w:pPr>
      <w:ind w:firstLineChars="200" w:firstLine="420"/>
    </w:pPr>
    <w:rPr>
      <w:sz w:val="21"/>
    </w:rPr>
  </w:style>
  <w:style w:type="paragraph" w:customStyle="1" w:styleId="TOC10">
    <w:name w:val="TOC 标题1"/>
    <w:basedOn w:val="10"/>
    <w:next w:val="a1"/>
    <w:uiPriority w:val="39"/>
    <w:semiHidden/>
    <w:unhideWhenUsed/>
    <w:qFormat/>
    <w:pPr>
      <w:outlineLvl w:val="9"/>
    </w:pPr>
  </w:style>
  <w:style w:type="character" w:customStyle="1" w:styleId="af6">
    <w:name w:val="副标题 字符"/>
    <w:basedOn w:val="a2"/>
    <w:link w:val="af5"/>
    <w:uiPriority w:val="11"/>
    <w:qFormat/>
    <w:rPr>
      <w:rFonts w:asciiTheme="majorHAnsi" w:eastAsiaTheme="majorEastAsia" w:hAnsiTheme="majorHAnsi" w:cstheme="majorBidi"/>
      <w:i/>
      <w:iCs/>
      <w:color w:val="4F81BD" w:themeColor="accent1"/>
      <w:spacing w:val="15"/>
      <w:kern w:val="0"/>
      <w:sz w:val="24"/>
      <w:szCs w:val="24"/>
    </w:rPr>
  </w:style>
  <w:style w:type="paragraph" w:styleId="aff3">
    <w:name w:val="No Spacing"/>
    <w:uiPriority w:val="1"/>
    <w:qFormat/>
    <w:rPr>
      <w:sz w:val="22"/>
      <w:szCs w:val="22"/>
    </w:rPr>
  </w:style>
  <w:style w:type="paragraph" w:styleId="aff4">
    <w:name w:val="Quote"/>
    <w:basedOn w:val="a1"/>
    <w:next w:val="a1"/>
    <w:link w:val="aff5"/>
    <w:uiPriority w:val="29"/>
    <w:qFormat/>
    <w:rPr>
      <w:i/>
      <w:iCs/>
      <w:color w:val="000000" w:themeColor="text1"/>
    </w:rPr>
  </w:style>
  <w:style w:type="character" w:customStyle="1" w:styleId="aff5">
    <w:name w:val="引用 字符"/>
    <w:basedOn w:val="a2"/>
    <w:link w:val="aff4"/>
    <w:uiPriority w:val="29"/>
    <w:qFormat/>
    <w:rPr>
      <w:i/>
      <w:iCs/>
      <w:color w:val="000000" w:themeColor="text1"/>
      <w:kern w:val="0"/>
      <w:sz w:val="22"/>
    </w:rPr>
  </w:style>
  <w:style w:type="paragraph" w:styleId="aff6">
    <w:name w:val="Intense Quote"/>
    <w:basedOn w:val="a1"/>
    <w:next w:val="a1"/>
    <w:link w:val="aff7"/>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aff7">
    <w:name w:val="明显引用 字符"/>
    <w:basedOn w:val="a2"/>
    <w:link w:val="aff6"/>
    <w:uiPriority w:val="30"/>
    <w:qFormat/>
    <w:rPr>
      <w:b/>
      <w:bCs/>
      <w:i/>
      <w:iCs/>
      <w:color w:val="4F81BD" w:themeColor="accent1"/>
      <w:kern w:val="0"/>
      <w:sz w:val="22"/>
    </w:rPr>
  </w:style>
  <w:style w:type="character" w:customStyle="1" w:styleId="14">
    <w:name w:val="不明显强调1"/>
    <w:basedOn w:val="a2"/>
    <w:uiPriority w:val="19"/>
    <w:qFormat/>
    <w:rPr>
      <w:i/>
      <w:iCs/>
      <w:color w:val="7F7F7F" w:themeColor="text1" w:themeTint="80"/>
    </w:rPr>
  </w:style>
  <w:style w:type="character" w:customStyle="1" w:styleId="15">
    <w:name w:val="明显强调1"/>
    <w:basedOn w:val="a2"/>
    <w:uiPriority w:val="21"/>
    <w:qFormat/>
    <w:rPr>
      <w:b/>
      <w:bCs/>
      <w:i/>
      <w:iCs/>
      <w:color w:val="4F81BD" w:themeColor="accent1"/>
    </w:rPr>
  </w:style>
  <w:style w:type="character" w:customStyle="1" w:styleId="16">
    <w:name w:val="不明显参考1"/>
    <w:basedOn w:val="a2"/>
    <w:uiPriority w:val="31"/>
    <w:qFormat/>
    <w:rPr>
      <w:smallCaps/>
      <w:color w:val="C0504D" w:themeColor="accent2"/>
      <w:u w:val="single"/>
    </w:rPr>
  </w:style>
  <w:style w:type="character" w:customStyle="1" w:styleId="17">
    <w:name w:val="明显参考1"/>
    <w:basedOn w:val="a2"/>
    <w:uiPriority w:val="32"/>
    <w:qFormat/>
    <w:rPr>
      <w:b/>
      <w:bCs/>
      <w:smallCaps/>
      <w:color w:val="C0504D" w:themeColor="accent2"/>
      <w:spacing w:val="5"/>
      <w:u w:val="single"/>
    </w:rPr>
  </w:style>
  <w:style w:type="character" w:customStyle="1" w:styleId="18">
    <w:name w:val="书籍标题1"/>
    <w:basedOn w:val="a2"/>
    <w:uiPriority w:val="33"/>
    <w:qFormat/>
    <w:rPr>
      <w:b/>
      <w:bCs/>
      <w:smallCaps/>
      <w:spacing w:val="5"/>
    </w:rPr>
  </w:style>
  <w:style w:type="table" w:customStyle="1" w:styleId="19">
    <w:name w:val="网格型1"/>
    <w:basedOn w:val="a3"/>
    <w:uiPriority w:val="59"/>
    <w:qFormat/>
    <w:rPr>
      <w:rFonts w:ascii="Calibri" w:eastAsia="宋体"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5">
    <w:name w:val="网格型2"/>
    <w:basedOn w:val="a3"/>
    <w:uiPriority w:val="59"/>
    <w:qFormat/>
    <w:rPr>
      <w:rFonts w:ascii="Cambria" w:eastAsia="宋体" w:hAnsi="Cambria" w:cs="Times New Roman"/>
      <w:sz w:val="22"/>
      <w:lang w:eastAsia="en-US"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210">
    <w:name w:val="网格型21"/>
    <w:basedOn w:val="a3"/>
    <w:uiPriority w:val="59"/>
    <w:qFormat/>
    <w:rPr>
      <w:rFonts w:ascii="Calibri" w:eastAsia="宋体"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9">
    <w:name w:val="网格型3"/>
    <w:basedOn w:val="a3"/>
    <w:uiPriority w:val="59"/>
    <w:qFormat/>
    <w:rPr>
      <w:rFonts w:ascii="Calibri" w:eastAsia="宋体"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
    <w:name w:val="网格型4"/>
    <w:basedOn w:val="a3"/>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8">
    <w:name w:val="小节标题"/>
    <w:basedOn w:val="32"/>
    <w:link w:val="Char"/>
    <w:qFormat/>
    <w:pPr>
      <w:widowControl w:val="0"/>
      <w:spacing w:before="260" w:after="260" w:line="360" w:lineRule="auto"/>
      <w:jc w:val="both"/>
    </w:pPr>
    <w:rPr>
      <w:rFonts w:ascii="黑体" w:eastAsia="黑体" w:hAnsi="黑体"/>
      <w:b w:val="0"/>
      <w:sz w:val="24"/>
      <w:szCs w:val="32"/>
    </w:rPr>
  </w:style>
  <w:style w:type="character" w:customStyle="1" w:styleId="Char">
    <w:name w:val="小节标题 Char"/>
    <w:basedOn w:val="22"/>
    <w:link w:val="aff8"/>
    <w:qFormat/>
    <w:rPr>
      <w:rFonts w:ascii="黑体" w:eastAsia="黑体" w:hAnsi="黑体" w:cstheme="majorBidi"/>
      <w:b w:val="0"/>
      <w:bCs/>
      <w:color w:val="4F81BD" w:themeColor="accent1"/>
      <w:kern w:val="0"/>
      <w:sz w:val="24"/>
      <w:szCs w:val="32"/>
    </w:rPr>
  </w:style>
  <w:style w:type="character" w:customStyle="1" w:styleId="1Char">
    <w:name w:val="样式1 Char"/>
    <w:link w:val="1a"/>
    <w:qFormat/>
    <w:rPr>
      <w:sz w:val="24"/>
      <w:szCs w:val="24"/>
      <w:lang w:val="zh-CN"/>
    </w:rPr>
  </w:style>
  <w:style w:type="paragraph" w:customStyle="1" w:styleId="1a">
    <w:name w:val="样式1"/>
    <w:basedOn w:val="a1"/>
    <w:link w:val="1Char"/>
    <w:qFormat/>
    <w:pPr>
      <w:widowControl w:val="0"/>
      <w:spacing w:after="0" w:line="360" w:lineRule="auto"/>
      <w:ind w:firstLineChars="200" w:firstLine="480"/>
      <w:jc w:val="both"/>
    </w:pPr>
    <w:rPr>
      <w:kern w:val="2"/>
      <w:sz w:val="24"/>
      <w:szCs w:val="24"/>
      <w:lang w:val="zh-CN"/>
    </w:rPr>
  </w:style>
  <w:style w:type="paragraph" w:customStyle="1" w:styleId="a0">
    <w:name w:val="实验标号正文"/>
    <w:basedOn w:val="a1"/>
    <w:qFormat/>
    <w:pPr>
      <w:numPr>
        <w:numId w:val="12"/>
      </w:numPr>
      <w:spacing w:after="0" w:line="360" w:lineRule="auto"/>
    </w:pPr>
    <w:rPr>
      <w:rFonts w:ascii="宋体" w:eastAsia="宋体" w:hAnsi="宋体" w:cs="宋体"/>
      <w:sz w:val="24"/>
      <w:szCs w:val="24"/>
    </w:rPr>
  </w:style>
  <w:style w:type="paragraph" w:customStyle="1" w:styleId="3a">
    <w:name w:val="样式3"/>
    <w:basedOn w:val="a1"/>
    <w:qFormat/>
    <w:pPr>
      <w:widowControl w:val="0"/>
      <w:spacing w:after="0" w:line="240" w:lineRule="auto"/>
      <w:jc w:val="both"/>
    </w:pPr>
    <w:rPr>
      <w:rFonts w:eastAsia="黑体"/>
      <w:b/>
      <w:kern w:val="2"/>
      <w:sz w:val="30"/>
      <w:szCs w:val="24"/>
    </w:rPr>
  </w:style>
  <w:style w:type="paragraph" w:styleId="TOC">
    <w:name w:val="TOC Heading"/>
    <w:basedOn w:val="10"/>
    <w:next w:val="a1"/>
    <w:uiPriority w:val="39"/>
    <w:unhideWhenUsed/>
    <w:qFormat/>
    <w:rsid w:val="00F844F9"/>
    <w:pPr>
      <w:spacing w:before="240" w:line="259" w:lineRule="auto"/>
      <w:outlineLvl w:val="9"/>
    </w:pPr>
    <w:rPr>
      <w:b w:val="0"/>
      <w:bCs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3418222">
      <w:bodyDiv w:val="1"/>
      <w:marLeft w:val="0"/>
      <w:marRight w:val="0"/>
      <w:marTop w:val="0"/>
      <w:marBottom w:val="0"/>
      <w:divBdr>
        <w:top w:val="none" w:sz="0" w:space="0" w:color="auto"/>
        <w:left w:val="none" w:sz="0" w:space="0" w:color="auto"/>
        <w:bottom w:val="none" w:sz="0" w:space="0" w:color="auto"/>
        <w:right w:val="none" w:sz="0" w:space="0" w:color="auto"/>
      </w:divBdr>
      <w:divsChild>
        <w:div w:id="161549815">
          <w:marLeft w:val="0"/>
          <w:marRight w:val="0"/>
          <w:marTop w:val="0"/>
          <w:marBottom w:val="0"/>
          <w:divBdr>
            <w:top w:val="none" w:sz="0" w:space="0" w:color="auto"/>
            <w:left w:val="none" w:sz="0" w:space="0" w:color="auto"/>
            <w:bottom w:val="none" w:sz="0" w:space="0" w:color="auto"/>
            <w:right w:val="none" w:sz="0" w:space="0" w:color="auto"/>
          </w:divBdr>
        </w:div>
      </w:divsChild>
    </w:div>
    <w:div w:id="1464033381">
      <w:bodyDiv w:val="1"/>
      <w:marLeft w:val="0"/>
      <w:marRight w:val="0"/>
      <w:marTop w:val="0"/>
      <w:marBottom w:val="0"/>
      <w:divBdr>
        <w:top w:val="none" w:sz="0" w:space="0" w:color="auto"/>
        <w:left w:val="none" w:sz="0" w:space="0" w:color="auto"/>
        <w:bottom w:val="none" w:sz="0" w:space="0" w:color="auto"/>
        <w:right w:val="none" w:sz="0" w:space="0" w:color="auto"/>
      </w:divBdr>
      <w:divsChild>
        <w:div w:id="66100460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image" Target="media/image3.png"/><Relationship Id="rId26" Type="http://schemas.openxmlformats.org/officeDocument/2006/relationships/image" Target="media/image11.png"/><Relationship Id="rId3" Type="http://schemas.openxmlformats.org/officeDocument/2006/relationships/numbering" Target="numbering.xml"/><Relationship Id="rId21" Type="http://schemas.openxmlformats.org/officeDocument/2006/relationships/image" Target="media/image6.png"/><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2.png"/><Relationship Id="rId25"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image" Target="media/image5.png"/><Relationship Id="rId29"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9.png"/><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image" Target="media/image8.png"/><Relationship Id="rId28" Type="http://schemas.openxmlformats.org/officeDocument/2006/relationships/header" Target="header4.xml"/><Relationship Id="rId10" Type="http://schemas.openxmlformats.org/officeDocument/2006/relationships/footer" Target="footer1.xml"/><Relationship Id="rId19" Type="http://schemas.openxmlformats.org/officeDocument/2006/relationships/image" Target="media/image4.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D8AEAF1-9054-45A9-B1C5-B9F265CDBD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200</TotalTime>
  <Pages>17</Pages>
  <Words>1102</Words>
  <Characters>6283</Characters>
  <Application>Microsoft Office Word</Application>
  <DocSecurity>0</DocSecurity>
  <Lines>52</Lines>
  <Paragraphs>14</Paragraphs>
  <ScaleCrop>false</ScaleCrop>
  <Company>Microsoft</Company>
  <LinksUpToDate>false</LinksUpToDate>
  <CharactersWithSpaces>7371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武 沙</cp:lastModifiedBy>
  <cp:revision>160</cp:revision>
  <dcterms:created xsi:type="dcterms:W3CDTF">2015-11-09T04:57:00Z</dcterms:created>
  <dcterms:modified xsi:type="dcterms:W3CDTF">2019-07-01T03:03:00Z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