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44E60" w14:paraId="3DB5674C" w14:textId="77777777">
        <w:tc>
          <w:tcPr>
            <w:tcW w:w="1435" w:type="dxa"/>
          </w:tcPr>
          <w:p w14:paraId="30D37B61" w14:textId="77777777"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3C30F861" w14:textId="77777777" w:rsidR="00344E60" w:rsidRDefault="00C73DEA">
            <w:pPr>
              <w:spacing w:after="0"/>
              <w:rPr>
                <w:rFonts w:ascii="Times New Roman" w:hAnsi="Times New Roman" w:cs="Times New Roman"/>
                <w:b/>
                <w:sz w:val="21"/>
              </w:rPr>
            </w:pPr>
            <w:r>
              <w:rPr>
                <w:rFonts w:ascii="Times New Roman" w:hAnsi="Times New Roman" w:cs="Times New Roman" w:hint="eastAsia"/>
                <w:b/>
                <w:sz w:val="21"/>
              </w:rPr>
              <w:t>ZYPGXT</w:t>
            </w:r>
            <w:r>
              <w:rPr>
                <w:rFonts w:ascii="Times New Roman" w:hAnsi="Times New Roman" w:cs="Times New Roman"/>
                <w:b/>
                <w:sz w:val="21"/>
              </w:rPr>
              <w:t>001</w:t>
            </w:r>
          </w:p>
        </w:tc>
      </w:tr>
      <w:tr w:rsidR="00344E60" w14:paraId="4DA98D89" w14:textId="77777777">
        <w:trPr>
          <w:trHeight w:val="351"/>
        </w:trPr>
        <w:tc>
          <w:tcPr>
            <w:tcW w:w="1435" w:type="dxa"/>
          </w:tcPr>
          <w:p w14:paraId="7348A214" w14:textId="77777777" w:rsidR="00344E60" w:rsidRDefault="00080B4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447EC071" w14:textId="77777777" w:rsidR="00344E60" w:rsidRDefault="00C73DEA">
            <w:pPr>
              <w:spacing w:after="0"/>
              <w:rPr>
                <w:rFonts w:ascii="Times New Roman" w:hAnsi="Times New Roman" w:cs="Times New Roman"/>
                <w:b/>
                <w:sz w:val="21"/>
              </w:rPr>
            </w:pPr>
            <w:r>
              <w:rPr>
                <w:rFonts w:ascii="Times New Roman" w:hAnsi="Times New Roman" w:cs="Times New Roman"/>
                <w:b/>
                <w:sz w:val="21"/>
              </w:rPr>
              <w:t>GYSJ</w:t>
            </w:r>
            <w:r>
              <w:rPr>
                <w:rFonts w:ascii="Times New Roman" w:hAnsi="Times New Roman" w:cs="Times New Roman" w:hint="eastAsia"/>
                <w:b/>
                <w:sz w:val="21"/>
              </w:rPr>
              <w:t>02</w:t>
            </w:r>
          </w:p>
        </w:tc>
      </w:tr>
      <w:tr w:rsidR="00344E60" w14:paraId="1DD674B4" w14:textId="77777777">
        <w:tc>
          <w:tcPr>
            <w:tcW w:w="1435" w:type="dxa"/>
          </w:tcPr>
          <w:p w14:paraId="7CA79C7A" w14:textId="77777777"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452B011C" w14:textId="77777777" w:rsidR="00344E60" w:rsidRDefault="00C73DEA">
            <w:pPr>
              <w:spacing w:after="0"/>
              <w:rPr>
                <w:rFonts w:ascii="Times New Roman" w:hAnsi="Times New Roman" w:cs="Times New Roman"/>
                <w:b/>
                <w:sz w:val="21"/>
              </w:rPr>
            </w:pPr>
            <w:r>
              <w:rPr>
                <w:rFonts w:ascii="Times New Roman" w:hAnsi="Times New Roman" w:cs="Times New Roman" w:hint="eastAsia"/>
                <w:b/>
                <w:sz w:val="21"/>
              </w:rPr>
              <w:t>秘密</w:t>
            </w:r>
          </w:p>
        </w:tc>
      </w:tr>
    </w:tbl>
    <w:p w14:paraId="4747D596" w14:textId="77777777" w:rsidR="00344E60" w:rsidRDefault="00344E60">
      <w:pPr>
        <w:spacing w:after="0"/>
        <w:rPr>
          <w:rFonts w:ascii="Times New Roman" w:hAnsi="Times New Roman" w:cs="Times New Roman"/>
        </w:rPr>
      </w:pPr>
    </w:p>
    <w:p w14:paraId="29D9BE2D" w14:textId="77777777" w:rsidR="00344E60" w:rsidRDefault="00344E60">
      <w:pPr>
        <w:spacing w:after="0"/>
        <w:rPr>
          <w:rFonts w:ascii="Times New Roman" w:hAnsi="Times New Roman" w:cs="Times New Roman"/>
        </w:rPr>
      </w:pPr>
    </w:p>
    <w:p w14:paraId="2161804B" w14:textId="77777777" w:rsidR="00344E60" w:rsidRDefault="00344E60">
      <w:pPr>
        <w:spacing w:after="0"/>
        <w:rPr>
          <w:rFonts w:ascii="Times New Roman" w:hAnsi="Times New Roman" w:cs="Times New Roman"/>
        </w:rPr>
      </w:pPr>
    </w:p>
    <w:p w14:paraId="34837CB6" w14:textId="77777777" w:rsidR="00344E60" w:rsidRDefault="00344E60">
      <w:pPr>
        <w:spacing w:after="0" w:line="360" w:lineRule="auto"/>
        <w:rPr>
          <w:rFonts w:ascii="Times New Roman" w:hAnsi="Times New Roman" w:cs="Times New Roman"/>
        </w:rPr>
      </w:pPr>
    </w:p>
    <w:p w14:paraId="33542630" w14:textId="77777777" w:rsidR="00344E60" w:rsidRDefault="00344E60">
      <w:pPr>
        <w:spacing w:after="0" w:line="360" w:lineRule="auto"/>
        <w:rPr>
          <w:rFonts w:ascii="Times New Roman" w:hAnsi="Times New Roman" w:cs="Times New Roman"/>
        </w:rPr>
      </w:pPr>
    </w:p>
    <w:p w14:paraId="3E49D1A2" w14:textId="77777777" w:rsidR="00344E60" w:rsidRDefault="00344E60">
      <w:pPr>
        <w:spacing w:after="0" w:line="360" w:lineRule="auto"/>
        <w:rPr>
          <w:rFonts w:ascii="Times New Roman" w:hAnsi="Times New Roman" w:cs="Times New Roman"/>
        </w:rPr>
      </w:pPr>
    </w:p>
    <w:p w14:paraId="30FC17A8" w14:textId="77777777" w:rsidR="00344E60" w:rsidRDefault="00344E60">
      <w:pPr>
        <w:spacing w:after="0" w:line="360" w:lineRule="auto"/>
        <w:rPr>
          <w:rFonts w:ascii="Times New Roman" w:hAnsi="Times New Roman" w:cs="Times New Roman"/>
        </w:rPr>
      </w:pPr>
    </w:p>
    <w:p w14:paraId="52245FC6" w14:textId="77777777" w:rsidR="00344E60" w:rsidRDefault="00344E60">
      <w:pPr>
        <w:spacing w:after="0" w:line="360" w:lineRule="auto"/>
        <w:rPr>
          <w:rFonts w:ascii="Times New Roman" w:hAnsi="Times New Roman" w:cs="Times New Roman"/>
        </w:rPr>
      </w:pPr>
    </w:p>
    <w:p w14:paraId="587AFD4E" w14:textId="77777777" w:rsidR="00344E60" w:rsidRDefault="00344E60">
      <w:pPr>
        <w:spacing w:after="0" w:line="360" w:lineRule="auto"/>
        <w:rPr>
          <w:rFonts w:ascii="Times New Roman" w:hAnsi="Times New Roman" w:cs="Times New Roman"/>
        </w:rPr>
      </w:pPr>
    </w:p>
    <w:p w14:paraId="01547307" w14:textId="77777777" w:rsidR="00344E60" w:rsidRDefault="00344E60">
      <w:pPr>
        <w:spacing w:after="0" w:line="360" w:lineRule="auto"/>
        <w:rPr>
          <w:rFonts w:ascii="Times New Roman" w:hAnsi="Times New Roman" w:cs="Times New Roman"/>
        </w:rPr>
      </w:pPr>
    </w:p>
    <w:p w14:paraId="1FCD9748" w14:textId="77777777" w:rsidR="00344E60" w:rsidRDefault="00344E60">
      <w:pPr>
        <w:spacing w:after="0" w:line="360" w:lineRule="auto"/>
        <w:rPr>
          <w:rFonts w:ascii="Times New Roman" w:hAnsi="Times New Roman" w:cs="Times New Roman"/>
        </w:rPr>
      </w:pPr>
    </w:p>
    <w:p w14:paraId="2D31606D" w14:textId="77777777" w:rsidR="00344E60" w:rsidRDefault="00344E60">
      <w:pPr>
        <w:spacing w:after="0" w:line="360" w:lineRule="auto"/>
        <w:rPr>
          <w:rFonts w:ascii="Times New Roman" w:hAnsi="Times New Roman" w:cs="Times New Roman"/>
        </w:rPr>
      </w:pPr>
    </w:p>
    <w:p w14:paraId="5A4D0E93" w14:textId="77777777" w:rsidR="00344E60" w:rsidRDefault="00344E60">
      <w:pPr>
        <w:spacing w:after="0" w:line="360" w:lineRule="auto"/>
        <w:rPr>
          <w:rFonts w:ascii="Times New Roman" w:hAnsi="Times New Roman" w:cs="Times New Roman"/>
        </w:rPr>
      </w:pPr>
    </w:p>
    <w:p w14:paraId="5934FED8" w14:textId="77777777" w:rsidR="00344E60" w:rsidRDefault="00344E60">
      <w:pPr>
        <w:spacing w:after="0" w:line="360" w:lineRule="auto"/>
        <w:rPr>
          <w:rFonts w:ascii="Times New Roman" w:hAnsi="Times New Roman" w:cs="Times New Roman"/>
          <w:sz w:val="24"/>
        </w:rPr>
      </w:pPr>
    </w:p>
    <w:p w14:paraId="61219A1B" w14:textId="77777777"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p>
    <w:p w14:paraId="6121DE64" w14:textId="77777777"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概要设计</w:t>
      </w:r>
    </w:p>
    <w:p w14:paraId="6B5D8156" w14:textId="77777777" w:rsidR="00344E60" w:rsidRDefault="00344E60">
      <w:pPr>
        <w:spacing w:after="0" w:line="360" w:lineRule="auto"/>
        <w:rPr>
          <w:rFonts w:ascii="Times New Roman" w:hAnsi="Times New Roman" w:cs="Times New Roman"/>
        </w:rPr>
      </w:pPr>
    </w:p>
    <w:p w14:paraId="7D37A65E" w14:textId="77777777" w:rsidR="00344E60" w:rsidRDefault="00344E60">
      <w:pPr>
        <w:spacing w:after="0" w:line="360" w:lineRule="auto"/>
        <w:rPr>
          <w:rFonts w:ascii="Times New Roman" w:hAnsi="Times New Roman" w:cs="Times New Roman"/>
        </w:rPr>
      </w:pPr>
    </w:p>
    <w:p w14:paraId="5AF6542A" w14:textId="77777777" w:rsidR="00344E60" w:rsidRDefault="00344E60">
      <w:pPr>
        <w:spacing w:after="0" w:line="360" w:lineRule="auto"/>
        <w:rPr>
          <w:rFonts w:ascii="Times New Roman" w:eastAsia="黑体" w:hAnsi="Times New Roman" w:cs="Times New Roman"/>
          <w:b/>
          <w:bCs/>
          <w:sz w:val="40"/>
          <w:szCs w:val="32"/>
        </w:rPr>
      </w:pPr>
    </w:p>
    <w:p w14:paraId="3707BE61" w14:textId="77777777" w:rsidR="00344E60" w:rsidRDefault="00080B4F">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194A8D">
        <w:rPr>
          <w:rFonts w:ascii="Times New Roman" w:eastAsia="黑体" w:hAnsi="Times New Roman" w:cs="Times New Roman" w:hint="eastAsia"/>
          <w:b/>
          <w:sz w:val="40"/>
          <w:szCs w:val="32"/>
        </w:rPr>
        <w:t>2</w:t>
      </w:r>
      <w:r>
        <w:rPr>
          <w:rFonts w:ascii="Times New Roman" w:eastAsia="黑体" w:hAnsi="Times New Roman" w:cs="Times New Roman"/>
          <w:b/>
          <w:sz w:val="40"/>
          <w:szCs w:val="32"/>
        </w:rPr>
        <w:t>.0</w:t>
      </w:r>
    </w:p>
    <w:p w14:paraId="3F1F5107" w14:textId="77777777" w:rsidR="00344E60" w:rsidRDefault="00344E60">
      <w:pPr>
        <w:spacing w:after="0" w:line="360" w:lineRule="auto"/>
        <w:rPr>
          <w:rFonts w:ascii="Times New Roman" w:eastAsia="黑体" w:hAnsi="Times New Roman" w:cs="Times New Roman"/>
          <w:sz w:val="40"/>
          <w:szCs w:val="32"/>
        </w:rPr>
      </w:pPr>
    </w:p>
    <w:p w14:paraId="2F743F74" w14:textId="77777777" w:rsidR="00344E60" w:rsidRDefault="00344E60">
      <w:pPr>
        <w:spacing w:after="0" w:line="360" w:lineRule="auto"/>
        <w:rPr>
          <w:rFonts w:ascii="Times New Roman" w:eastAsia="黑体" w:hAnsi="Times New Roman" w:cs="Times New Roman"/>
          <w:b/>
          <w:sz w:val="40"/>
          <w:szCs w:val="32"/>
        </w:rPr>
      </w:pPr>
    </w:p>
    <w:p w14:paraId="19B30AAD" w14:textId="77777777" w:rsidR="00344E60" w:rsidRDefault="00080B4F">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14:paraId="04AD57E8" w14:textId="77777777" w:rsidR="00344E60" w:rsidRDefault="00344E60">
      <w:pPr>
        <w:spacing w:after="0" w:line="360" w:lineRule="auto"/>
        <w:jc w:val="center"/>
        <w:rPr>
          <w:rFonts w:ascii="Times New Roman" w:hAnsi="Times New Roman" w:cs="Times New Roman"/>
          <w:b/>
          <w:sz w:val="28"/>
        </w:rPr>
      </w:pPr>
    </w:p>
    <w:p w14:paraId="09121695" w14:textId="77777777" w:rsidR="00344E60" w:rsidRDefault="00344E60">
      <w:pPr>
        <w:spacing w:after="0" w:line="360" w:lineRule="auto"/>
        <w:jc w:val="center"/>
        <w:rPr>
          <w:rFonts w:ascii="Times New Roman" w:hAnsi="Times New Roman" w:cs="Times New Roman"/>
          <w:b/>
          <w:sz w:val="28"/>
        </w:rPr>
      </w:pPr>
    </w:p>
    <w:p w14:paraId="15F9078E" w14:textId="77777777" w:rsidR="00344E60" w:rsidRDefault="00344E60">
      <w:pPr>
        <w:spacing w:after="0" w:line="360" w:lineRule="auto"/>
        <w:jc w:val="center"/>
        <w:rPr>
          <w:rFonts w:ascii="Times New Roman" w:hAnsi="Times New Roman" w:cs="Times New Roman"/>
          <w:sz w:val="30"/>
        </w:rPr>
      </w:pPr>
    </w:p>
    <w:p w14:paraId="0DA3999F" w14:textId="77777777" w:rsidR="00344E60" w:rsidRDefault="00344E60">
      <w:pPr>
        <w:spacing w:after="0" w:line="360" w:lineRule="auto"/>
        <w:jc w:val="center"/>
        <w:rPr>
          <w:rFonts w:ascii="Times New Roman" w:hAnsi="Times New Roman" w:cs="Times New Roman"/>
          <w:sz w:val="30"/>
        </w:rPr>
      </w:pPr>
    </w:p>
    <w:p w14:paraId="584923BB" w14:textId="77777777" w:rsidR="00344E60" w:rsidRDefault="00080B4F">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sidR="006F4F67">
        <w:rPr>
          <w:rFonts w:ascii="Times New Roman" w:hAnsi="Times New Roman" w:cs="Times New Roman" w:hint="eastAsia"/>
          <w:sz w:val="30"/>
        </w:rPr>
        <w:t>6</w:t>
      </w:r>
      <w:r>
        <w:rPr>
          <w:rFonts w:ascii="Times New Roman" w:hAnsi="Times New Roman" w:cs="Times New Roman"/>
          <w:sz w:val="30"/>
        </w:rPr>
        <w:t>日</w:t>
      </w:r>
    </w:p>
    <w:p w14:paraId="08EC94E7" w14:textId="77777777" w:rsidR="00344E60" w:rsidRDefault="00344E60">
      <w:pPr>
        <w:spacing w:after="0" w:line="360" w:lineRule="auto"/>
        <w:rPr>
          <w:rFonts w:ascii="Times New Roman" w:hAnsi="Times New Roman" w:cs="Times New Roman"/>
        </w:rPr>
        <w:sectPr w:rsidR="00344E60">
          <w:headerReference w:type="default" r:id="rId10"/>
          <w:footerReference w:type="even" r:id="rId11"/>
          <w:footerReference w:type="default" r:id="rId12"/>
          <w:headerReference w:type="first" r:id="rId13"/>
          <w:footerReference w:type="first" r:id="rId14"/>
          <w:pgSz w:w="11907" w:h="16840"/>
          <w:pgMar w:top="1440" w:right="1985" w:bottom="1440" w:left="1418" w:header="720" w:footer="720" w:gutter="0"/>
          <w:paperSrc w:first="1" w:other="1"/>
          <w:cols w:space="720"/>
          <w:titlePg/>
          <w:docGrid w:linePitch="326"/>
        </w:sectPr>
      </w:pPr>
    </w:p>
    <w:sdt>
      <w:sdtPr>
        <w:rPr>
          <w:rFonts w:asciiTheme="minorHAnsi" w:eastAsiaTheme="minorEastAsia" w:hAnsiTheme="minorHAnsi" w:cstheme="minorBidi"/>
          <w:color w:val="auto"/>
          <w:sz w:val="22"/>
          <w:szCs w:val="22"/>
          <w:lang w:val="zh-CN"/>
        </w:rPr>
        <w:id w:val="-1786955693"/>
        <w:docPartObj>
          <w:docPartGallery w:val="Table of Contents"/>
          <w:docPartUnique/>
        </w:docPartObj>
      </w:sdtPr>
      <w:sdtEndPr>
        <w:rPr>
          <w:b/>
          <w:bCs/>
        </w:rPr>
      </w:sdtEndPr>
      <w:sdtContent>
        <w:p w14:paraId="77191ED5" w14:textId="77777777" w:rsidR="00F844F9" w:rsidRPr="00F844F9" w:rsidRDefault="00F844F9" w:rsidP="00F844F9">
          <w:pPr>
            <w:pStyle w:val="TOC"/>
            <w:jc w:val="center"/>
            <w:rPr>
              <w:sz w:val="36"/>
              <w:szCs w:val="36"/>
            </w:rPr>
          </w:pPr>
          <w:r w:rsidRPr="00F844F9">
            <w:rPr>
              <w:sz w:val="36"/>
              <w:szCs w:val="36"/>
              <w:lang w:val="zh-CN"/>
            </w:rPr>
            <w:t>目录</w:t>
          </w:r>
        </w:p>
        <w:p w14:paraId="19C0C512" w14:textId="77777777" w:rsidR="007C6F99" w:rsidRDefault="00F844F9">
          <w:pPr>
            <w:pStyle w:val="11"/>
            <w:rPr>
              <w:noProof/>
              <w:kern w:val="2"/>
              <w:sz w:val="21"/>
            </w:rPr>
          </w:pPr>
          <w:r>
            <w:fldChar w:fldCharType="begin"/>
          </w:r>
          <w:r>
            <w:instrText xml:space="preserve"> TOC \o "1-3" \h \z \u </w:instrText>
          </w:r>
          <w:r>
            <w:fldChar w:fldCharType="separate"/>
          </w:r>
          <w:hyperlink w:anchor="_Toc12519147" w:history="1">
            <w:r w:rsidR="007C6F99" w:rsidRPr="001E0FB2">
              <w:rPr>
                <w:rStyle w:val="af5"/>
                <w:rFonts w:ascii="Times New Roman" w:eastAsia="黑体" w:hAnsi="Times New Roman" w:cs="Times New Roman"/>
                <w:noProof/>
              </w:rPr>
              <w:t>1</w:t>
            </w:r>
            <w:r w:rsidR="007C6F99" w:rsidRPr="001E0FB2">
              <w:rPr>
                <w:rStyle w:val="af5"/>
                <w:rFonts w:ascii="Times New Roman" w:eastAsia="黑体" w:hAnsi="Times New Roman" w:cs="Times New Roman"/>
                <w:noProof/>
              </w:rPr>
              <w:t>．导言</w:t>
            </w:r>
            <w:r w:rsidR="007C6F99">
              <w:rPr>
                <w:noProof/>
                <w:webHidden/>
              </w:rPr>
              <w:tab/>
            </w:r>
            <w:r w:rsidR="007C6F99">
              <w:rPr>
                <w:noProof/>
                <w:webHidden/>
              </w:rPr>
              <w:fldChar w:fldCharType="begin"/>
            </w:r>
            <w:r w:rsidR="007C6F99">
              <w:rPr>
                <w:noProof/>
                <w:webHidden/>
              </w:rPr>
              <w:instrText xml:space="preserve"> PAGEREF _Toc12519147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13550867" w14:textId="77777777" w:rsidR="007C6F99" w:rsidRDefault="00111410">
          <w:pPr>
            <w:pStyle w:val="23"/>
            <w:tabs>
              <w:tab w:val="right" w:leader="dot" w:pos="8296"/>
            </w:tabs>
            <w:ind w:left="440"/>
            <w:rPr>
              <w:noProof/>
              <w:kern w:val="2"/>
              <w:sz w:val="21"/>
            </w:rPr>
          </w:pPr>
          <w:hyperlink w:anchor="_Toc12519148" w:history="1">
            <w:r w:rsidR="007C6F99" w:rsidRPr="001E0FB2">
              <w:rPr>
                <w:rStyle w:val="af5"/>
                <w:rFonts w:ascii="Times New Roman" w:eastAsia="黑体" w:hAnsi="Times New Roman" w:cs="Times New Roman"/>
                <w:noProof/>
              </w:rPr>
              <w:t xml:space="preserve">1.1 </w:t>
            </w:r>
            <w:r w:rsidR="007C6F99" w:rsidRPr="001E0FB2">
              <w:rPr>
                <w:rStyle w:val="af5"/>
                <w:rFonts w:ascii="Times New Roman" w:eastAsia="黑体" w:hAnsi="Times New Roman" w:cs="Times New Roman"/>
                <w:noProof/>
              </w:rPr>
              <w:t>目的</w:t>
            </w:r>
            <w:r w:rsidR="007C6F99">
              <w:rPr>
                <w:noProof/>
                <w:webHidden/>
              </w:rPr>
              <w:tab/>
            </w:r>
            <w:r w:rsidR="007C6F99">
              <w:rPr>
                <w:noProof/>
                <w:webHidden/>
              </w:rPr>
              <w:fldChar w:fldCharType="begin"/>
            </w:r>
            <w:r w:rsidR="007C6F99">
              <w:rPr>
                <w:noProof/>
                <w:webHidden/>
              </w:rPr>
              <w:instrText xml:space="preserve"> PAGEREF _Toc12519148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4030081F" w14:textId="77777777" w:rsidR="007C6F99" w:rsidRDefault="00111410">
          <w:pPr>
            <w:pStyle w:val="23"/>
            <w:tabs>
              <w:tab w:val="right" w:leader="dot" w:pos="8296"/>
            </w:tabs>
            <w:ind w:left="440"/>
            <w:rPr>
              <w:noProof/>
              <w:kern w:val="2"/>
              <w:sz w:val="21"/>
            </w:rPr>
          </w:pPr>
          <w:hyperlink w:anchor="_Toc12519149" w:history="1">
            <w:r w:rsidR="007C6F99" w:rsidRPr="001E0FB2">
              <w:rPr>
                <w:rStyle w:val="af5"/>
                <w:rFonts w:ascii="Times New Roman" w:eastAsia="黑体" w:hAnsi="Times New Roman" w:cs="Times New Roman"/>
                <w:noProof/>
              </w:rPr>
              <w:t xml:space="preserve">1.2 </w:t>
            </w:r>
            <w:r w:rsidR="007C6F99" w:rsidRPr="001E0FB2">
              <w:rPr>
                <w:rStyle w:val="af5"/>
                <w:rFonts w:ascii="Times New Roman" w:eastAsia="黑体" w:hAnsi="Times New Roman" w:cs="Times New Roman"/>
                <w:noProof/>
              </w:rPr>
              <w:t>范围</w:t>
            </w:r>
            <w:r w:rsidR="007C6F99">
              <w:rPr>
                <w:noProof/>
                <w:webHidden/>
              </w:rPr>
              <w:tab/>
            </w:r>
            <w:r w:rsidR="007C6F99">
              <w:rPr>
                <w:noProof/>
                <w:webHidden/>
              </w:rPr>
              <w:fldChar w:fldCharType="begin"/>
            </w:r>
            <w:r w:rsidR="007C6F99">
              <w:rPr>
                <w:noProof/>
                <w:webHidden/>
              </w:rPr>
              <w:instrText xml:space="preserve"> PAGEREF _Toc12519149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0DB469A7" w14:textId="77777777" w:rsidR="007C6F99" w:rsidRDefault="00111410">
          <w:pPr>
            <w:pStyle w:val="23"/>
            <w:tabs>
              <w:tab w:val="right" w:leader="dot" w:pos="8296"/>
            </w:tabs>
            <w:ind w:left="440"/>
            <w:rPr>
              <w:noProof/>
              <w:kern w:val="2"/>
              <w:sz w:val="21"/>
            </w:rPr>
          </w:pPr>
          <w:hyperlink w:anchor="_Toc12519150" w:history="1">
            <w:r w:rsidR="007C6F99" w:rsidRPr="001E0FB2">
              <w:rPr>
                <w:rStyle w:val="af5"/>
                <w:rFonts w:ascii="Times New Roman" w:eastAsia="黑体" w:hAnsi="Times New Roman" w:cs="Times New Roman"/>
                <w:noProof/>
              </w:rPr>
              <w:t xml:space="preserve">1.3 </w:t>
            </w:r>
            <w:r w:rsidR="007C6F99" w:rsidRPr="001E0FB2">
              <w:rPr>
                <w:rStyle w:val="af5"/>
                <w:rFonts w:ascii="Times New Roman" w:eastAsia="黑体" w:hAnsi="Times New Roman" w:cs="Times New Roman"/>
                <w:noProof/>
              </w:rPr>
              <w:t>引用标准</w:t>
            </w:r>
            <w:r w:rsidR="007C6F99">
              <w:rPr>
                <w:noProof/>
                <w:webHidden/>
              </w:rPr>
              <w:tab/>
            </w:r>
            <w:r w:rsidR="007C6F99">
              <w:rPr>
                <w:noProof/>
                <w:webHidden/>
              </w:rPr>
              <w:fldChar w:fldCharType="begin"/>
            </w:r>
            <w:r w:rsidR="007C6F99">
              <w:rPr>
                <w:noProof/>
                <w:webHidden/>
              </w:rPr>
              <w:instrText xml:space="preserve"> PAGEREF _Toc12519150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5D45DDB8" w14:textId="77777777" w:rsidR="007C6F99" w:rsidRDefault="00111410">
          <w:pPr>
            <w:pStyle w:val="23"/>
            <w:tabs>
              <w:tab w:val="right" w:leader="dot" w:pos="8296"/>
            </w:tabs>
            <w:ind w:left="440"/>
            <w:rPr>
              <w:noProof/>
              <w:kern w:val="2"/>
              <w:sz w:val="21"/>
            </w:rPr>
          </w:pPr>
          <w:hyperlink w:anchor="_Toc12519151" w:history="1">
            <w:r w:rsidR="007C6F99" w:rsidRPr="001E0FB2">
              <w:rPr>
                <w:rStyle w:val="af5"/>
                <w:rFonts w:ascii="Times New Roman" w:eastAsia="黑体" w:hAnsi="Times New Roman" w:cs="Times New Roman"/>
                <w:noProof/>
              </w:rPr>
              <w:t xml:space="preserve">1.4 </w:t>
            </w:r>
            <w:r w:rsidR="007C6F99" w:rsidRPr="001E0FB2">
              <w:rPr>
                <w:rStyle w:val="af5"/>
                <w:rFonts w:ascii="Times New Roman" w:eastAsia="黑体" w:hAnsi="Times New Roman" w:cs="Times New Roman"/>
                <w:noProof/>
              </w:rPr>
              <w:t>参考资料</w:t>
            </w:r>
            <w:r w:rsidR="007C6F99">
              <w:rPr>
                <w:noProof/>
                <w:webHidden/>
              </w:rPr>
              <w:tab/>
            </w:r>
            <w:r w:rsidR="007C6F99">
              <w:rPr>
                <w:noProof/>
                <w:webHidden/>
              </w:rPr>
              <w:fldChar w:fldCharType="begin"/>
            </w:r>
            <w:r w:rsidR="007C6F99">
              <w:rPr>
                <w:noProof/>
                <w:webHidden/>
              </w:rPr>
              <w:instrText xml:space="preserve"> PAGEREF _Toc12519151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5C57C292" w14:textId="77777777" w:rsidR="007C6F99" w:rsidRDefault="00111410">
          <w:pPr>
            <w:pStyle w:val="23"/>
            <w:tabs>
              <w:tab w:val="right" w:leader="dot" w:pos="8296"/>
            </w:tabs>
            <w:ind w:left="440"/>
            <w:rPr>
              <w:noProof/>
              <w:kern w:val="2"/>
              <w:sz w:val="21"/>
            </w:rPr>
          </w:pPr>
          <w:hyperlink w:anchor="_Toc12519152" w:history="1">
            <w:r w:rsidR="007C6F99" w:rsidRPr="001E0FB2">
              <w:rPr>
                <w:rStyle w:val="af5"/>
                <w:rFonts w:ascii="Times New Roman" w:eastAsia="黑体" w:hAnsi="Times New Roman" w:cs="Times New Roman"/>
                <w:noProof/>
              </w:rPr>
              <w:t xml:space="preserve">1.5 </w:t>
            </w:r>
            <w:r w:rsidR="007C6F99" w:rsidRPr="001E0FB2">
              <w:rPr>
                <w:rStyle w:val="af5"/>
                <w:rFonts w:ascii="Times New Roman" w:eastAsia="黑体" w:hAnsi="Times New Roman" w:cs="Times New Roman"/>
                <w:noProof/>
              </w:rPr>
              <w:t>版本更新信息</w:t>
            </w:r>
            <w:r w:rsidR="007C6F99">
              <w:rPr>
                <w:noProof/>
                <w:webHidden/>
              </w:rPr>
              <w:tab/>
            </w:r>
            <w:r w:rsidR="007C6F99">
              <w:rPr>
                <w:noProof/>
                <w:webHidden/>
              </w:rPr>
              <w:fldChar w:fldCharType="begin"/>
            </w:r>
            <w:r w:rsidR="007C6F99">
              <w:rPr>
                <w:noProof/>
                <w:webHidden/>
              </w:rPr>
              <w:instrText xml:space="preserve"> PAGEREF _Toc12519152 \h </w:instrText>
            </w:r>
            <w:r w:rsidR="007C6F99">
              <w:rPr>
                <w:noProof/>
                <w:webHidden/>
              </w:rPr>
            </w:r>
            <w:r w:rsidR="007C6F99">
              <w:rPr>
                <w:noProof/>
                <w:webHidden/>
              </w:rPr>
              <w:fldChar w:fldCharType="separate"/>
            </w:r>
            <w:r w:rsidR="007C6F99">
              <w:rPr>
                <w:noProof/>
                <w:webHidden/>
              </w:rPr>
              <w:t>1</w:t>
            </w:r>
            <w:r w:rsidR="007C6F99">
              <w:rPr>
                <w:noProof/>
                <w:webHidden/>
              </w:rPr>
              <w:fldChar w:fldCharType="end"/>
            </w:r>
          </w:hyperlink>
        </w:p>
        <w:p w14:paraId="2DD03601" w14:textId="77777777" w:rsidR="007C6F99" w:rsidRDefault="00111410">
          <w:pPr>
            <w:pStyle w:val="11"/>
            <w:rPr>
              <w:noProof/>
              <w:kern w:val="2"/>
              <w:sz w:val="21"/>
            </w:rPr>
          </w:pPr>
          <w:hyperlink w:anchor="_Toc12519153" w:history="1">
            <w:r w:rsidR="007C6F99" w:rsidRPr="001E0FB2">
              <w:rPr>
                <w:rStyle w:val="af5"/>
                <w:rFonts w:ascii="Times New Roman" w:eastAsia="黑体" w:hAnsi="Times New Roman" w:cs="Times New Roman"/>
                <w:noProof/>
              </w:rPr>
              <w:t>2</w:t>
            </w:r>
            <w:r w:rsidR="007C6F99" w:rsidRPr="001E0FB2">
              <w:rPr>
                <w:rStyle w:val="af5"/>
                <w:rFonts w:ascii="Times New Roman" w:eastAsia="黑体" w:hAnsi="Times New Roman" w:cs="Times New Roman"/>
                <w:noProof/>
              </w:rPr>
              <w:t>．项目需求简介</w:t>
            </w:r>
            <w:r w:rsidR="007C6F99">
              <w:rPr>
                <w:noProof/>
                <w:webHidden/>
              </w:rPr>
              <w:tab/>
            </w:r>
            <w:r w:rsidR="007C6F99">
              <w:rPr>
                <w:noProof/>
                <w:webHidden/>
              </w:rPr>
              <w:fldChar w:fldCharType="begin"/>
            </w:r>
            <w:r w:rsidR="007C6F99">
              <w:rPr>
                <w:noProof/>
                <w:webHidden/>
              </w:rPr>
              <w:instrText xml:space="preserve"> PAGEREF _Toc12519153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27B48B79" w14:textId="77777777" w:rsidR="007C6F99" w:rsidRDefault="00111410">
          <w:pPr>
            <w:pStyle w:val="11"/>
            <w:rPr>
              <w:noProof/>
              <w:kern w:val="2"/>
              <w:sz w:val="21"/>
            </w:rPr>
          </w:pPr>
          <w:hyperlink w:anchor="_Toc12519154" w:history="1">
            <w:r w:rsidR="007C6F99" w:rsidRPr="001E0FB2">
              <w:rPr>
                <w:rStyle w:val="af5"/>
                <w:rFonts w:ascii="Times New Roman" w:eastAsia="黑体" w:hAnsi="Times New Roman" w:cs="Times New Roman"/>
                <w:noProof/>
              </w:rPr>
              <w:t>3</w:t>
            </w:r>
            <w:r w:rsidR="007C6F99" w:rsidRPr="001E0FB2">
              <w:rPr>
                <w:rStyle w:val="af5"/>
                <w:rFonts w:ascii="Times New Roman" w:eastAsia="黑体" w:hAnsi="Times New Roman" w:cs="Times New Roman"/>
                <w:noProof/>
              </w:rPr>
              <w:t>．体系结构设计</w:t>
            </w:r>
            <w:r w:rsidR="007C6F99">
              <w:rPr>
                <w:noProof/>
                <w:webHidden/>
              </w:rPr>
              <w:tab/>
            </w:r>
            <w:r w:rsidR="007C6F99">
              <w:rPr>
                <w:noProof/>
                <w:webHidden/>
              </w:rPr>
              <w:fldChar w:fldCharType="begin"/>
            </w:r>
            <w:r w:rsidR="007C6F99">
              <w:rPr>
                <w:noProof/>
                <w:webHidden/>
              </w:rPr>
              <w:instrText xml:space="preserve"> PAGEREF _Toc12519154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545762E5" w14:textId="77777777" w:rsidR="007C6F99" w:rsidRDefault="00111410">
          <w:pPr>
            <w:pStyle w:val="23"/>
            <w:tabs>
              <w:tab w:val="right" w:leader="dot" w:pos="8296"/>
            </w:tabs>
            <w:ind w:left="440"/>
            <w:rPr>
              <w:noProof/>
              <w:kern w:val="2"/>
              <w:sz w:val="21"/>
            </w:rPr>
          </w:pPr>
          <w:hyperlink w:anchor="_Toc12519155" w:history="1">
            <w:r w:rsidR="007C6F99" w:rsidRPr="001E0FB2">
              <w:rPr>
                <w:rStyle w:val="af5"/>
                <w:rFonts w:ascii="Times New Roman" w:eastAsia="黑体" w:hAnsi="Times New Roman" w:cs="Times New Roman"/>
                <w:noProof/>
              </w:rPr>
              <w:t xml:space="preserve">3.1 </w:t>
            </w:r>
            <w:r w:rsidR="007C6F99" w:rsidRPr="001E0FB2">
              <w:rPr>
                <w:rStyle w:val="af5"/>
                <w:rFonts w:ascii="Times New Roman" w:eastAsia="黑体" w:hAnsi="Times New Roman" w:cs="Times New Roman"/>
                <w:noProof/>
              </w:rPr>
              <w:t>设计原则</w:t>
            </w:r>
            <w:r w:rsidR="007C6F99">
              <w:rPr>
                <w:noProof/>
                <w:webHidden/>
              </w:rPr>
              <w:tab/>
            </w:r>
            <w:r w:rsidR="007C6F99">
              <w:rPr>
                <w:noProof/>
                <w:webHidden/>
              </w:rPr>
              <w:fldChar w:fldCharType="begin"/>
            </w:r>
            <w:r w:rsidR="007C6F99">
              <w:rPr>
                <w:noProof/>
                <w:webHidden/>
              </w:rPr>
              <w:instrText xml:space="preserve"> PAGEREF _Toc12519155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3779BF09" w14:textId="77777777" w:rsidR="007C6F99" w:rsidRDefault="00111410">
          <w:pPr>
            <w:pStyle w:val="23"/>
            <w:tabs>
              <w:tab w:val="right" w:leader="dot" w:pos="8296"/>
            </w:tabs>
            <w:ind w:left="440"/>
            <w:rPr>
              <w:noProof/>
              <w:kern w:val="2"/>
              <w:sz w:val="21"/>
            </w:rPr>
          </w:pPr>
          <w:hyperlink w:anchor="_Toc12519156" w:history="1">
            <w:r w:rsidR="007C6F99" w:rsidRPr="001E0FB2">
              <w:rPr>
                <w:rStyle w:val="af5"/>
                <w:rFonts w:ascii="Times New Roman" w:eastAsia="黑体" w:hAnsi="Times New Roman" w:cs="Times New Roman"/>
                <w:noProof/>
              </w:rPr>
              <w:t xml:space="preserve">3.2 </w:t>
            </w:r>
            <w:r w:rsidR="007C6F99" w:rsidRPr="001E0FB2">
              <w:rPr>
                <w:rStyle w:val="af5"/>
                <w:rFonts w:ascii="Times New Roman" w:eastAsia="黑体" w:hAnsi="Times New Roman" w:cs="Times New Roman"/>
                <w:noProof/>
              </w:rPr>
              <w:t>体系结构设计</w:t>
            </w:r>
            <w:r w:rsidR="007C6F99">
              <w:rPr>
                <w:noProof/>
                <w:webHidden/>
              </w:rPr>
              <w:tab/>
            </w:r>
            <w:r w:rsidR="007C6F99">
              <w:rPr>
                <w:noProof/>
                <w:webHidden/>
              </w:rPr>
              <w:fldChar w:fldCharType="begin"/>
            </w:r>
            <w:r w:rsidR="007C6F99">
              <w:rPr>
                <w:noProof/>
                <w:webHidden/>
              </w:rPr>
              <w:instrText xml:space="preserve"> PAGEREF _Toc12519156 \h </w:instrText>
            </w:r>
            <w:r w:rsidR="007C6F99">
              <w:rPr>
                <w:noProof/>
                <w:webHidden/>
              </w:rPr>
            </w:r>
            <w:r w:rsidR="007C6F99">
              <w:rPr>
                <w:noProof/>
                <w:webHidden/>
              </w:rPr>
              <w:fldChar w:fldCharType="separate"/>
            </w:r>
            <w:r w:rsidR="007C6F99">
              <w:rPr>
                <w:noProof/>
                <w:webHidden/>
              </w:rPr>
              <w:t>2</w:t>
            </w:r>
            <w:r w:rsidR="007C6F99">
              <w:rPr>
                <w:noProof/>
                <w:webHidden/>
              </w:rPr>
              <w:fldChar w:fldCharType="end"/>
            </w:r>
          </w:hyperlink>
        </w:p>
        <w:p w14:paraId="54A29FEC" w14:textId="77777777" w:rsidR="007C6F99" w:rsidRDefault="00111410">
          <w:pPr>
            <w:pStyle w:val="35"/>
            <w:tabs>
              <w:tab w:val="right" w:leader="dot" w:pos="8296"/>
            </w:tabs>
            <w:ind w:left="880"/>
            <w:rPr>
              <w:noProof/>
              <w:kern w:val="2"/>
              <w:sz w:val="21"/>
            </w:rPr>
          </w:pPr>
          <w:hyperlink w:anchor="_Toc12519157" w:history="1">
            <w:r w:rsidR="007C6F99" w:rsidRPr="001E0FB2">
              <w:rPr>
                <w:rStyle w:val="af5"/>
                <w:rFonts w:ascii="Times New Roman" w:eastAsia="黑体" w:hAnsi="Times New Roman" w:cs="Times New Roman"/>
                <w:noProof/>
                <w:highlight w:val="lightGray"/>
              </w:rPr>
              <w:t>3.2.1</w:t>
            </w:r>
            <w:r w:rsidR="007C6F99" w:rsidRPr="001E0FB2">
              <w:rPr>
                <w:rStyle w:val="af5"/>
                <w:rFonts w:ascii="Times New Roman" w:eastAsia="黑体" w:hAnsi="Times New Roman" w:cs="Times New Roman"/>
                <w:noProof/>
              </w:rPr>
              <w:t xml:space="preserve"> Model</w:t>
            </w:r>
            <w:r w:rsidR="007C6F99" w:rsidRPr="001E0FB2">
              <w:rPr>
                <w:rStyle w:val="af5"/>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_Toc12519157 \h </w:instrText>
            </w:r>
            <w:r w:rsidR="007C6F99">
              <w:rPr>
                <w:noProof/>
                <w:webHidden/>
              </w:rPr>
            </w:r>
            <w:r w:rsidR="007C6F99">
              <w:rPr>
                <w:noProof/>
                <w:webHidden/>
              </w:rPr>
              <w:fldChar w:fldCharType="separate"/>
            </w:r>
            <w:r w:rsidR="007C6F99">
              <w:rPr>
                <w:noProof/>
                <w:webHidden/>
              </w:rPr>
              <w:t>4</w:t>
            </w:r>
            <w:r w:rsidR="007C6F99">
              <w:rPr>
                <w:noProof/>
                <w:webHidden/>
              </w:rPr>
              <w:fldChar w:fldCharType="end"/>
            </w:r>
          </w:hyperlink>
        </w:p>
        <w:p w14:paraId="7DDE10E6" w14:textId="77777777" w:rsidR="007C6F99" w:rsidRDefault="00111410">
          <w:pPr>
            <w:pStyle w:val="35"/>
            <w:tabs>
              <w:tab w:val="right" w:leader="dot" w:pos="8296"/>
            </w:tabs>
            <w:ind w:left="880"/>
            <w:rPr>
              <w:noProof/>
              <w:kern w:val="2"/>
              <w:sz w:val="21"/>
            </w:rPr>
          </w:pPr>
          <w:hyperlink w:anchor="_Toc12519158" w:history="1">
            <w:r w:rsidR="007C6F99" w:rsidRPr="001E0FB2">
              <w:rPr>
                <w:rStyle w:val="af5"/>
                <w:rFonts w:ascii="Times New Roman" w:eastAsia="黑体" w:hAnsi="Times New Roman" w:cs="Times New Roman"/>
                <w:noProof/>
              </w:rPr>
              <w:t>3.2.2 Controller</w:t>
            </w:r>
            <w:r w:rsidR="007C6F99" w:rsidRPr="001E0FB2">
              <w:rPr>
                <w:rStyle w:val="af5"/>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_Toc12519158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4B3B4489" w14:textId="77777777" w:rsidR="007C6F99" w:rsidRDefault="00111410">
          <w:pPr>
            <w:pStyle w:val="35"/>
            <w:tabs>
              <w:tab w:val="right" w:leader="dot" w:pos="8296"/>
            </w:tabs>
            <w:ind w:left="880"/>
            <w:rPr>
              <w:noProof/>
              <w:kern w:val="2"/>
              <w:sz w:val="21"/>
            </w:rPr>
          </w:pPr>
          <w:hyperlink w:anchor="_Toc12519159" w:history="1">
            <w:r w:rsidR="007C6F99" w:rsidRPr="001E0FB2">
              <w:rPr>
                <w:rStyle w:val="af5"/>
                <w:rFonts w:ascii="Times New Roman" w:eastAsia="黑体" w:hAnsi="Times New Roman" w:cs="Times New Roman"/>
                <w:noProof/>
              </w:rPr>
              <w:t>3.2.3 View</w:t>
            </w:r>
            <w:r w:rsidR="007C6F99" w:rsidRPr="001E0FB2">
              <w:rPr>
                <w:rStyle w:val="af5"/>
                <w:rFonts w:ascii="Times New Roman" w:eastAsia="黑体" w:hAnsi="Times New Roman" w:cs="Times New Roman"/>
                <w:noProof/>
              </w:rPr>
              <w:t>层</w:t>
            </w:r>
            <w:r w:rsidR="007C6F99">
              <w:rPr>
                <w:noProof/>
                <w:webHidden/>
              </w:rPr>
              <w:tab/>
            </w:r>
            <w:r w:rsidR="007C6F99">
              <w:rPr>
                <w:noProof/>
                <w:webHidden/>
              </w:rPr>
              <w:fldChar w:fldCharType="begin"/>
            </w:r>
            <w:r w:rsidR="007C6F99">
              <w:rPr>
                <w:noProof/>
                <w:webHidden/>
              </w:rPr>
              <w:instrText xml:space="preserve"> PAGEREF _Toc12519159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3BC114B6" w14:textId="77777777" w:rsidR="007C6F99" w:rsidRDefault="00111410">
          <w:pPr>
            <w:pStyle w:val="11"/>
            <w:rPr>
              <w:noProof/>
              <w:kern w:val="2"/>
              <w:sz w:val="21"/>
            </w:rPr>
          </w:pPr>
          <w:hyperlink w:anchor="_Toc12519160" w:history="1">
            <w:r w:rsidR="007C6F99" w:rsidRPr="001E0FB2">
              <w:rPr>
                <w:rStyle w:val="af5"/>
                <w:rFonts w:ascii="Times New Roman" w:eastAsia="黑体" w:hAnsi="Times New Roman" w:cs="Times New Roman"/>
                <w:noProof/>
              </w:rPr>
              <w:t>4</w:t>
            </w:r>
            <w:r w:rsidR="007C6F99" w:rsidRPr="001E0FB2">
              <w:rPr>
                <w:rStyle w:val="af5"/>
                <w:rFonts w:ascii="Times New Roman" w:eastAsia="黑体" w:hAnsi="Times New Roman" w:cs="Times New Roman"/>
                <w:noProof/>
              </w:rPr>
              <w:t>．功能模块设计</w:t>
            </w:r>
            <w:r w:rsidR="007C6F99">
              <w:rPr>
                <w:noProof/>
                <w:webHidden/>
              </w:rPr>
              <w:tab/>
            </w:r>
            <w:r w:rsidR="007C6F99">
              <w:rPr>
                <w:noProof/>
                <w:webHidden/>
              </w:rPr>
              <w:fldChar w:fldCharType="begin"/>
            </w:r>
            <w:r w:rsidR="007C6F99">
              <w:rPr>
                <w:noProof/>
                <w:webHidden/>
              </w:rPr>
              <w:instrText xml:space="preserve"> PAGEREF _Toc12519160 \h </w:instrText>
            </w:r>
            <w:r w:rsidR="007C6F99">
              <w:rPr>
                <w:noProof/>
                <w:webHidden/>
              </w:rPr>
            </w:r>
            <w:r w:rsidR="007C6F99">
              <w:rPr>
                <w:noProof/>
                <w:webHidden/>
              </w:rPr>
              <w:fldChar w:fldCharType="separate"/>
            </w:r>
            <w:r w:rsidR="007C6F99">
              <w:rPr>
                <w:noProof/>
                <w:webHidden/>
              </w:rPr>
              <w:t>6</w:t>
            </w:r>
            <w:r w:rsidR="007C6F99">
              <w:rPr>
                <w:noProof/>
                <w:webHidden/>
              </w:rPr>
              <w:fldChar w:fldCharType="end"/>
            </w:r>
          </w:hyperlink>
        </w:p>
        <w:p w14:paraId="794454E4" w14:textId="77777777" w:rsidR="007C6F99" w:rsidRDefault="00111410">
          <w:pPr>
            <w:pStyle w:val="23"/>
            <w:tabs>
              <w:tab w:val="right" w:leader="dot" w:pos="8296"/>
            </w:tabs>
            <w:ind w:left="440"/>
            <w:rPr>
              <w:noProof/>
              <w:kern w:val="2"/>
              <w:sz w:val="21"/>
            </w:rPr>
          </w:pPr>
          <w:hyperlink w:anchor="_Toc12519161" w:history="1">
            <w:r w:rsidR="007C6F99" w:rsidRPr="001E0FB2">
              <w:rPr>
                <w:rStyle w:val="af5"/>
                <w:rFonts w:ascii="Times New Roman" w:eastAsia="黑体" w:hAnsi="Times New Roman" w:cs="Times New Roman"/>
                <w:noProof/>
              </w:rPr>
              <w:t xml:space="preserve">4.1 </w:t>
            </w:r>
            <w:r w:rsidR="007C6F99" w:rsidRPr="001E0FB2">
              <w:rPr>
                <w:rStyle w:val="af5"/>
                <w:rFonts w:ascii="Times New Roman" w:eastAsia="黑体" w:hAnsi="Times New Roman" w:cs="Times New Roman"/>
                <w:noProof/>
              </w:rPr>
              <w:t>学生端子系统模块</w:t>
            </w:r>
            <w:r w:rsidR="007C6F99">
              <w:rPr>
                <w:noProof/>
                <w:webHidden/>
              </w:rPr>
              <w:tab/>
            </w:r>
            <w:r w:rsidR="007C6F99">
              <w:rPr>
                <w:noProof/>
                <w:webHidden/>
              </w:rPr>
              <w:fldChar w:fldCharType="begin"/>
            </w:r>
            <w:r w:rsidR="007C6F99">
              <w:rPr>
                <w:noProof/>
                <w:webHidden/>
              </w:rPr>
              <w:instrText xml:space="preserve"> PAGEREF _Toc12519161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4D79B9AB" w14:textId="77777777" w:rsidR="007C6F99" w:rsidRDefault="00111410">
          <w:pPr>
            <w:pStyle w:val="35"/>
            <w:tabs>
              <w:tab w:val="right" w:leader="dot" w:pos="8296"/>
            </w:tabs>
            <w:ind w:left="880"/>
            <w:rPr>
              <w:noProof/>
              <w:kern w:val="2"/>
              <w:sz w:val="21"/>
            </w:rPr>
          </w:pPr>
          <w:hyperlink w:anchor="_Toc12519162" w:history="1">
            <w:r w:rsidR="007C6F99" w:rsidRPr="001E0FB2">
              <w:rPr>
                <w:rStyle w:val="af5"/>
                <w:rFonts w:ascii="Times New Roman" w:eastAsia="黑体" w:hAnsi="Times New Roman" w:cs="Times New Roman"/>
                <w:noProof/>
              </w:rPr>
              <w:t xml:space="preserve">4.1.1  </w:t>
            </w:r>
            <w:r w:rsidR="007C6F99" w:rsidRPr="001E0FB2">
              <w:rPr>
                <w:rStyle w:val="af5"/>
                <w:rFonts w:ascii="Times New Roman" w:eastAsia="黑体" w:hAnsi="Times New Roman" w:cs="Times New Roman"/>
                <w:noProof/>
              </w:rPr>
              <w:t>学生写作业操作</w:t>
            </w:r>
            <w:r w:rsidR="007C6F99">
              <w:rPr>
                <w:noProof/>
                <w:webHidden/>
              </w:rPr>
              <w:tab/>
            </w:r>
            <w:r w:rsidR="007C6F99">
              <w:rPr>
                <w:noProof/>
                <w:webHidden/>
              </w:rPr>
              <w:fldChar w:fldCharType="begin"/>
            </w:r>
            <w:r w:rsidR="007C6F99">
              <w:rPr>
                <w:noProof/>
                <w:webHidden/>
              </w:rPr>
              <w:instrText xml:space="preserve"> PAGEREF _Toc12519162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51D4C54A" w14:textId="77777777" w:rsidR="007C6F99" w:rsidRDefault="00111410">
          <w:pPr>
            <w:pStyle w:val="35"/>
            <w:tabs>
              <w:tab w:val="right" w:leader="dot" w:pos="8296"/>
            </w:tabs>
            <w:ind w:left="880"/>
            <w:rPr>
              <w:noProof/>
              <w:kern w:val="2"/>
              <w:sz w:val="21"/>
            </w:rPr>
          </w:pPr>
          <w:hyperlink w:anchor="_Toc12519163" w:history="1">
            <w:r w:rsidR="007C6F99" w:rsidRPr="001E0FB2">
              <w:rPr>
                <w:rStyle w:val="af5"/>
                <w:rFonts w:ascii="Times New Roman" w:eastAsia="黑体" w:hAnsi="Times New Roman" w:cs="Times New Roman"/>
                <w:noProof/>
              </w:rPr>
              <w:t xml:space="preserve">4.1.2  </w:t>
            </w:r>
            <w:r w:rsidR="007C6F99" w:rsidRPr="001E0FB2">
              <w:rPr>
                <w:rStyle w:val="af5"/>
                <w:rFonts w:ascii="Times New Roman" w:eastAsia="黑体" w:hAnsi="Times New Roman" w:cs="Times New Roman"/>
                <w:noProof/>
              </w:rPr>
              <w:t>学生提交作业操作</w:t>
            </w:r>
            <w:r w:rsidR="007C6F99">
              <w:rPr>
                <w:noProof/>
                <w:webHidden/>
              </w:rPr>
              <w:tab/>
            </w:r>
            <w:r w:rsidR="007C6F99">
              <w:rPr>
                <w:noProof/>
                <w:webHidden/>
              </w:rPr>
              <w:fldChar w:fldCharType="begin"/>
            </w:r>
            <w:r w:rsidR="007C6F99">
              <w:rPr>
                <w:noProof/>
                <w:webHidden/>
              </w:rPr>
              <w:instrText xml:space="preserve"> PAGEREF _Toc12519163 \h </w:instrText>
            </w:r>
            <w:r w:rsidR="007C6F99">
              <w:rPr>
                <w:noProof/>
                <w:webHidden/>
              </w:rPr>
            </w:r>
            <w:r w:rsidR="007C6F99">
              <w:rPr>
                <w:noProof/>
                <w:webHidden/>
              </w:rPr>
              <w:fldChar w:fldCharType="separate"/>
            </w:r>
            <w:r w:rsidR="007C6F99">
              <w:rPr>
                <w:noProof/>
                <w:webHidden/>
              </w:rPr>
              <w:t>7</w:t>
            </w:r>
            <w:r w:rsidR="007C6F99">
              <w:rPr>
                <w:noProof/>
                <w:webHidden/>
              </w:rPr>
              <w:fldChar w:fldCharType="end"/>
            </w:r>
          </w:hyperlink>
        </w:p>
        <w:p w14:paraId="6AA17E7F" w14:textId="77777777" w:rsidR="007C6F99" w:rsidRDefault="00111410">
          <w:pPr>
            <w:pStyle w:val="35"/>
            <w:tabs>
              <w:tab w:val="right" w:leader="dot" w:pos="8296"/>
            </w:tabs>
            <w:ind w:left="880"/>
            <w:rPr>
              <w:noProof/>
              <w:kern w:val="2"/>
              <w:sz w:val="21"/>
            </w:rPr>
          </w:pPr>
          <w:hyperlink w:anchor="_Toc12519164" w:history="1">
            <w:r w:rsidR="007C6F99" w:rsidRPr="001E0FB2">
              <w:rPr>
                <w:rStyle w:val="af5"/>
                <w:rFonts w:ascii="Times New Roman" w:eastAsia="黑体" w:hAnsi="Times New Roman" w:cs="Times New Roman"/>
                <w:noProof/>
              </w:rPr>
              <w:t xml:space="preserve">4.1.3 </w:t>
            </w:r>
            <w:r w:rsidR="007C6F99" w:rsidRPr="001E0FB2">
              <w:rPr>
                <w:rStyle w:val="af5"/>
                <w:rFonts w:ascii="Times New Roman" w:eastAsia="黑体" w:hAnsi="Times New Roman" w:cs="Times New Roman"/>
                <w:noProof/>
              </w:rPr>
              <w:t>学生查询成绩操作</w:t>
            </w:r>
            <w:r w:rsidR="007C6F99">
              <w:rPr>
                <w:noProof/>
                <w:webHidden/>
              </w:rPr>
              <w:tab/>
            </w:r>
            <w:r w:rsidR="007C6F99">
              <w:rPr>
                <w:noProof/>
                <w:webHidden/>
              </w:rPr>
              <w:fldChar w:fldCharType="begin"/>
            </w:r>
            <w:r w:rsidR="007C6F99">
              <w:rPr>
                <w:noProof/>
                <w:webHidden/>
              </w:rPr>
              <w:instrText xml:space="preserve"> PAGEREF _Toc12519164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507ECD70" w14:textId="77777777" w:rsidR="007C6F99" w:rsidRDefault="00111410">
          <w:pPr>
            <w:pStyle w:val="23"/>
            <w:tabs>
              <w:tab w:val="right" w:leader="dot" w:pos="8296"/>
            </w:tabs>
            <w:ind w:left="440"/>
            <w:rPr>
              <w:noProof/>
              <w:kern w:val="2"/>
              <w:sz w:val="21"/>
            </w:rPr>
          </w:pPr>
          <w:hyperlink w:anchor="_Toc12519165" w:history="1">
            <w:r w:rsidR="007C6F99" w:rsidRPr="001E0FB2">
              <w:rPr>
                <w:rStyle w:val="af5"/>
                <w:rFonts w:ascii="Times New Roman" w:eastAsia="黑体" w:hAnsi="Times New Roman" w:cs="Times New Roman"/>
                <w:noProof/>
              </w:rPr>
              <w:t xml:space="preserve">4.2 </w:t>
            </w:r>
            <w:r w:rsidR="007C6F99" w:rsidRPr="001E0FB2">
              <w:rPr>
                <w:rStyle w:val="af5"/>
                <w:rFonts w:ascii="Times New Roman" w:eastAsia="黑体" w:hAnsi="Times New Roman" w:cs="Times New Roman"/>
                <w:noProof/>
              </w:rPr>
              <w:t>教师端子系统模块</w:t>
            </w:r>
            <w:r w:rsidR="007C6F99">
              <w:rPr>
                <w:noProof/>
                <w:webHidden/>
              </w:rPr>
              <w:tab/>
            </w:r>
            <w:r w:rsidR="007C6F99">
              <w:rPr>
                <w:noProof/>
                <w:webHidden/>
              </w:rPr>
              <w:fldChar w:fldCharType="begin"/>
            </w:r>
            <w:r w:rsidR="007C6F99">
              <w:rPr>
                <w:noProof/>
                <w:webHidden/>
              </w:rPr>
              <w:instrText xml:space="preserve"> PAGEREF _Toc12519165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2B9C32D5" w14:textId="77777777" w:rsidR="007C6F99" w:rsidRDefault="00111410">
          <w:pPr>
            <w:pStyle w:val="35"/>
            <w:tabs>
              <w:tab w:val="right" w:leader="dot" w:pos="8296"/>
            </w:tabs>
            <w:ind w:left="880"/>
            <w:rPr>
              <w:noProof/>
              <w:kern w:val="2"/>
              <w:sz w:val="21"/>
            </w:rPr>
          </w:pPr>
          <w:hyperlink w:anchor="_Toc12519166" w:history="1">
            <w:r w:rsidR="007C6F99" w:rsidRPr="001E0FB2">
              <w:rPr>
                <w:rStyle w:val="af5"/>
                <w:rFonts w:ascii="Times New Roman" w:eastAsia="黑体" w:hAnsi="Times New Roman" w:cs="Times New Roman"/>
                <w:noProof/>
              </w:rPr>
              <w:t>4.2.1</w:t>
            </w:r>
            <w:r w:rsidR="007C6F99" w:rsidRPr="001E0FB2">
              <w:rPr>
                <w:rStyle w:val="af5"/>
                <w:rFonts w:ascii="Times New Roman" w:eastAsia="黑体" w:hAnsi="Times New Roman" w:cs="Times New Roman"/>
                <w:noProof/>
              </w:rPr>
              <w:t>教师增加题目操作</w:t>
            </w:r>
            <w:r w:rsidR="007C6F99">
              <w:rPr>
                <w:noProof/>
                <w:webHidden/>
              </w:rPr>
              <w:tab/>
            </w:r>
            <w:r w:rsidR="007C6F99">
              <w:rPr>
                <w:noProof/>
                <w:webHidden/>
              </w:rPr>
              <w:fldChar w:fldCharType="begin"/>
            </w:r>
            <w:r w:rsidR="007C6F99">
              <w:rPr>
                <w:noProof/>
                <w:webHidden/>
              </w:rPr>
              <w:instrText xml:space="preserve"> PAGEREF _Toc12519166 \h </w:instrText>
            </w:r>
            <w:r w:rsidR="007C6F99">
              <w:rPr>
                <w:noProof/>
                <w:webHidden/>
              </w:rPr>
            </w:r>
            <w:r w:rsidR="007C6F99">
              <w:rPr>
                <w:noProof/>
                <w:webHidden/>
              </w:rPr>
              <w:fldChar w:fldCharType="separate"/>
            </w:r>
            <w:r w:rsidR="007C6F99">
              <w:rPr>
                <w:noProof/>
                <w:webHidden/>
              </w:rPr>
              <w:t>8</w:t>
            </w:r>
            <w:r w:rsidR="007C6F99">
              <w:rPr>
                <w:noProof/>
                <w:webHidden/>
              </w:rPr>
              <w:fldChar w:fldCharType="end"/>
            </w:r>
          </w:hyperlink>
        </w:p>
        <w:p w14:paraId="2256D37F" w14:textId="77777777" w:rsidR="007C6F99" w:rsidRDefault="00111410">
          <w:pPr>
            <w:pStyle w:val="35"/>
            <w:tabs>
              <w:tab w:val="right" w:leader="dot" w:pos="8296"/>
            </w:tabs>
            <w:ind w:left="880"/>
            <w:rPr>
              <w:noProof/>
              <w:kern w:val="2"/>
              <w:sz w:val="21"/>
            </w:rPr>
          </w:pPr>
          <w:hyperlink w:anchor="_Toc12519167" w:history="1">
            <w:r w:rsidR="007C6F99" w:rsidRPr="001E0FB2">
              <w:rPr>
                <w:rStyle w:val="af5"/>
                <w:rFonts w:ascii="Times New Roman" w:eastAsia="黑体" w:hAnsi="Times New Roman" w:cs="Times New Roman"/>
                <w:noProof/>
              </w:rPr>
              <w:t>4.2.1</w:t>
            </w:r>
            <w:r w:rsidR="007C6F99" w:rsidRPr="001E0FB2">
              <w:rPr>
                <w:rStyle w:val="af5"/>
                <w:rFonts w:ascii="Times New Roman" w:eastAsia="黑体" w:hAnsi="Times New Roman" w:cs="Times New Roman"/>
                <w:noProof/>
              </w:rPr>
              <w:t>教师作业发布操作</w:t>
            </w:r>
            <w:r w:rsidR="007C6F99">
              <w:rPr>
                <w:noProof/>
                <w:webHidden/>
              </w:rPr>
              <w:tab/>
            </w:r>
            <w:r w:rsidR="007C6F99">
              <w:rPr>
                <w:noProof/>
                <w:webHidden/>
              </w:rPr>
              <w:fldChar w:fldCharType="begin"/>
            </w:r>
            <w:r w:rsidR="007C6F99">
              <w:rPr>
                <w:noProof/>
                <w:webHidden/>
              </w:rPr>
              <w:instrText xml:space="preserve"> PAGEREF _Toc12519167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77FC78DD" w14:textId="77777777" w:rsidR="007C6F99" w:rsidRDefault="00111410">
          <w:pPr>
            <w:pStyle w:val="35"/>
            <w:tabs>
              <w:tab w:val="right" w:leader="dot" w:pos="8296"/>
            </w:tabs>
            <w:ind w:left="880"/>
            <w:rPr>
              <w:noProof/>
              <w:kern w:val="2"/>
              <w:sz w:val="21"/>
            </w:rPr>
          </w:pPr>
          <w:hyperlink w:anchor="_Toc12519168" w:history="1">
            <w:r w:rsidR="007C6F99" w:rsidRPr="001E0FB2">
              <w:rPr>
                <w:rStyle w:val="af5"/>
                <w:rFonts w:ascii="Times New Roman" w:eastAsia="黑体" w:hAnsi="Times New Roman" w:cs="Times New Roman"/>
                <w:noProof/>
              </w:rPr>
              <w:t>4.2.1</w:t>
            </w:r>
            <w:r w:rsidR="007C6F99" w:rsidRPr="001E0FB2">
              <w:rPr>
                <w:rStyle w:val="af5"/>
                <w:rFonts w:ascii="Times New Roman" w:eastAsia="黑体" w:hAnsi="Times New Roman" w:cs="Times New Roman"/>
                <w:noProof/>
              </w:rPr>
              <w:t>教师作业批改操作</w:t>
            </w:r>
            <w:r w:rsidR="007C6F99">
              <w:rPr>
                <w:noProof/>
                <w:webHidden/>
              </w:rPr>
              <w:tab/>
            </w:r>
            <w:r w:rsidR="007C6F99">
              <w:rPr>
                <w:noProof/>
                <w:webHidden/>
              </w:rPr>
              <w:fldChar w:fldCharType="begin"/>
            </w:r>
            <w:r w:rsidR="007C6F99">
              <w:rPr>
                <w:noProof/>
                <w:webHidden/>
              </w:rPr>
              <w:instrText xml:space="preserve"> PAGEREF _Toc12519168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2BB5AC4C" w14:textId="77777777" w:rsidR="007C6F99" w:rsidRDefault="00111410">
          <w:pPr>
            <w:pStyle w:val="35"/>
            <w:tabs>
              <w:tab w:val="right" w:leader="dot" w:pos="8296"/>
            </w:tabs>
            <w:ind w:left="880"/>
            <w:rPr>
              <w:noProof/>
              <w:kern w:val="2"/>
              <w:sz w:val="21"/>
            </w:rPr>
          </w:pPr>
          <w:hyperlink w:anchor="_Toc12519169" w:history="1">
            <w:r w:rsidR="007C6F99" w:rsidRPr="001E0FB2">
              <w:rPr>
                <w:rStyle w:val="af5"/>
                <w:rFonts w:ascii="Times New Roman" w:eastAsia="黑体" w:hAnsi="Times New Roman" w:cs="Times New Roman"/>
                <w:noProof/>
              </w:rPr>
              <w:t>4.2.1</w:t>
            </w:r>
            <w:r w:rsidR="007C6F99" w:rsidRPr="001E0FB2">
              <w:rPr>
                <w:rStyle w:val="af5"/>
                <w:rFonts w:ascii="Times New Roman" w:eastAsia="黑体" w:hAnsi="Times New Roman" w:cs="Times New Roman"/>
                <w:noProof/>
              </w:rPr>
              <w:t>教师成绩查询操作</w:t>
            </w:r>
            <w:r w:rsidR="007C6F99">
              <w:rPr>
                <w:noProof/>
                <w:webHidden/>
              </w:rPr>
              <w:tab/>
            </w:r>
            <w:r w:rsidR="007C6F99">
              <w:rPr>
                <w:noProof/>
                <w:webHidden/>
              </w:rPr>
              <w:fldChar w:fldCharType="begin"/>
            </w:r>
            <w:r w:rsidR="007C6F99">
              <w:rPr>
                <w:noProof/>
                <w:webHidden/>
              </w:rPr>
              <w:instrText xml:space="preserve"> PAGEREF _Toc12519169 \h </w:instrText>
            </w:r>
            <w:r w:rsidR="007C6F99">
              <w:rPr>
                <w:noProof/>
                <w:webHidden/>
              </w:rPr>
            </w:r>
            <w:r w:rsidR="007C6F99">
              <w:rPr>
                <w:noProof/>
                <w:webHidden/>
              </w:rPr>
              <w:fldChar w:fldCharType="separate"/>
            </w:r>
            <w:r w:rsidR="007C6F99">
              <w:rPr>
                <w:noProof/>
                <w:webHidden/>
              </w:rPr>
              <w:t>9</w:t>
            </w:r>
            <w:r w:rsidR="007C6F99">
              <w:rPr>
                <w:noProof/>
                <w:webHidden/>
              </w:rPr>
              <w:fldChar w:fldCharType="end"/>
            </w:r>
          </w:hyperlink>
        </w:p>
        <w:p w14:paraId="739FBCBE" w14:textId="77777777" w:rsidR="007C6F99" w:rsidRDefault="00111410">
          <w:pPr>
            <w:pStyle w:val="11"/>
            <w:rPr>
              <w:noProof/>
              <w:kern w:val="2"/>
              <w:sz w:val="21"/>
            </w:rPr>
          </w:pPr>
          <w:hyperlink w:anchor="_Toc12519170" w:history="1">
            <w:r w:rsidR="007C6F99" w:rsidRPr="001E0FB2">
              <w:rPr>
                <w:rStyle w:val="af5"/>
                <w:rFonts w:ascii="Times New Roman" w:eastAsia="黑体" w:hAnsi="Times New Roman" w:cs="Times New Roman"/>
                <w:noProof/>
              </w:rPr>
              <w:t>5</w:t>
            </w:r>
            <w:r w:rsidR="007C6F99" w:rsidRPr="001E0FB2">
              <w:rPr>
                <w:rStyle w:val="af5"/>
                <w:rFonts w:ascii="Times New Roman" w:eastAsia="黑体" w:hAnsi="Times New Roman" w:cs="Times New Roman"/>
                <w:noProof/>
              </w:rPr>
              <w:t>．数据库设计</w:t>
            </w:r>
            <w:r w:rsidR="007C6F99">
              <w:rPr>
                <w:noProof/>
                <w:webHidden/>
              </w:rPr>
              <w:tab/>
            </w:r>
            <w:r w:rsidR="007C6F99">
              <w:rPr>
                <w:noProof/>
                <w:webHidden/>
              </w:rPr>
              <w:fldChar w:fldCharType="begin"/>
            </w:r>
            <w:r w:rsidR="007C6F99">
              <w:rPr>
                <w:noProof/>
                <w:webHidden/>
              </w:rPr>
              <w:instrText xml:space="preserve"> PAGEREF _Toc12519170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5218BCC2" w14:textId="77777777" w:rsidR="007C6F99" w:rsidRDefault="00111410">
          <w:pPr>
            <w:pStyle w:val="23"/>
            <w:tabs>
              <w:tab w:val="right" w:leader="dot" w:pos="8296"/>
            </w:tabs>
            <w:ind w:left="440"/>
            <w:rPr>
              <w:noProof/>
              <w:kern w:val="2"/>
              <w:sz w:val="21"/>
            </w:rPr>
          </w:pPr>
          <w:hyperlink w:anchor="_Toc12519171" w:history="1">
            <w:r w:rsidR="007C6F99" w:rsidRPr="001E0FB2">
              <w:rPr>
                <w:rStyle w:val="af5"/>
                <w:rFonts w:ascii="Times New Roman" w:eastAsia="黑体" w:hAnsi="Times New Roman" w:cs="Times New Roman"/>
                <w:noProof/>
              </w:rPr>
              <w:t xml:space="preserve">5.1 </w:t>
            </w:r>
            <w:r w:rsidR="007C6F99" w:rsidRPr="001E0FB2">
              <w:rPr>
                <w:rStyle w:val="af5"/>
                <w:rFonts w:ascii="Times New Roman" w:eastAsia="黑体" w:hAnsi="Times New Roman" w:cs="Times New Roman"/>
                <w:noProof/>
              </w:rPr>
              <w:t>数据库选择</w:t>
            </w:r>
            <w:r w:rsidR="007C6F99">
              <w:rPr>
                <w:noProof/>
                <w:webHidden/>
              </w:rPr>
              <w:tab/>
            </w:r>
            <w:r w:rsidR="007C6F99">
              <w:rPr>
                <w:noProof/>
                <w:webHidden/>
              </w:rPr>
              <w:fldChar w:fldCharType="begin"/>
            </w:r>
            <w:r w:rsidR="007C6F99">
              <w:rPr>
                <w:noProof/>
                <w:webHidden/>
              </w:rPr>
              <w:instrText xml:space="preserve"> PAGEREF _Toc12519171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1A0E4282" w14:textId="77777777" w:rsidR="007C6F99" w:rsidRDefault="00111410">
          <w:pPr>
            <w:pStyle w:val="23"/>
            <w:tabs>
              <w:tab w:val="right" w:leader="dot" w:pos="8296"/>
            </w:tabs>
            <w:ind w:left="440"/>
            <w:rPr>
              <w:noProof/>
              <w:kern w:val="2"/>
              <w:sz w:val="21"/>
            </w:rPr>
          </w:pPr>
          <w:hyperlink w:anchor="_Toc12519172" w:history="1">
            <w:r w:rsidR="007C6F99" w:rsidRPr="001E0FB2">
              <w:rPr>
                <w:rStyle w:val="af5"/>
                <w:rFonts w:ascii="Times New Roman" w:eastAsia="黑体" w:hAnsi="Times New Roman" w:cs="Times New Roman"/>
                <w:noProof/>
              </w:rPr>
              <w:t xml:space="preserve">5.2 </w:t>
            </w:r>
            <w:r w:rsidR="007C6F99" w:rsidRPr="001E0FB2">
              <w:rPr>
                <w:rStyle w:val="af5"/>
                <w:rFonts w:ascii="Times New Roman" w:eastAsia="黑体" w:hAnsi="Times New Roman" w:cs="Times New Roman"/>
                <w:noProof/>
              </w:rPr>
              <w:t>数据库逻辑结构</w:t>
            </w:r>
            <w:r w:rsidR="007C6F99">
              <w:rPr>
                <w:noProof/>
                <w:webHidden/>
              </w:rPr>
              <w:tab/>
            </w:r>
            <w:r w:rsidR="007C6F99">
              <w:rPr>
                <w:noProof/>
                <w:webHidden/>
              </w:rPr>
              <w:fldChar w:fldCharType="begin"/>
            </w:r>
            <w:r w:rsidR="007C6F99">
              <w:rPr>
                <w:noProof/>
                <w:webHidden/>
              </w:rPr>
              <w:instrText xml:space="preserve"> PAGEREF _Toc12519172 \h </w:instrText>
            </w:r>
            <w:r w:rsidR="007C6F99">
              <w:rPr>
                <w:noProof/>
                <w:webHidden/>
              </w:rPr>
            </w:r>
            <w:r w:rsidR="007C6F99">
              <w:rPr>
                <w:noProof/>
                <w:webHidden/>
              </w:rPr>
              <w:fldChar w:fldCharType="separate"/>
            </w:r>
            <w:r w:rsidR="007C6F99">
              <w:rPr>
                <w:noProof/>
                <w:webHidden/>
              </w:rPr>
              <w:t>10</w:t>
            </w:r>
            <w:r w:rsidR="007C6F99">
              <w:rPr>
                <w:noProof/>
                <w:webHidden/>
              </w:rPr>
              <w:fldChar w:fldCharType="end"/>
            </w:r>
          </w:hyperlink>
        </w:p>
        <w:p w14:paraId="301A3B83" w14:textId="77777777" w:rsidR="007C6F99" w:rsidRDefault="00111410">
          <w:pPr>
            <w:pStyle w:val="23"/>
            <w:tabs>
              <w:tab w:val="right" w:leader="dot" w:pos="8296"/>
            </w:tabs>
            <w:ind w:left="440"/>
            <w:rPr>
              <w:noProof/>
              <w:kern w:val="2"/>
              <w:sz w:val="21"/>
            </w:rPr>
          </w:pPr>
          <w:hyperlink w:anchor="_Toc12519173" w:history="1">
            <w:r w:rsidR="007C6F99" w:rsidRPr="001E0FB2">
              <w:rPr>
                <w:rStyle w:val="af5"/>
                <w:rFonts w:ascii="Times New Roman" w:eastAsia="黑体" w:hAnsi="Times New Roman" w:cs="Times New Roman"/>
                <w:noProof/>
              </w:rPr>
              <w:t xml:space="preserve">5.3 </w:t>
            </w:r>
            <w:r w:rsidR="007C6F99" w:rsidRPr="001E0FB2">
              <w:rPr>
                <w:rStyle w:val="af5"/>
                <w:rFonts w:ascii="Times New Roman" w:eastAsia="黑体" w:hAnsi="Times New Roman" w:cs="Times New Roman"/>
                <w:noProof/>
              </w:rPr>
              <w:t>物理结构设计</w:t>
            </w:r>
            <w:r w:rsidR="007C6F99">
              <w:rPr>
                <w:noProof/>
                <w:webHidden/>
              </w:rPr>
              <w:tab/>
            </w:r>
            <w:r w:rsidR="007C6F99">
              <w:rPr>
                <w:noProof/>
                <w:webHidden/>
              </w:rPr>
              <w:fldChar w:fldCharType="begin"/>
            </w:r>
            <w:r w:rsidR="007C6F99">
              <w:rPr>
                <w:noProof/>
                <w:webHidden/>
              </w:rPr>
              <w:instrText xml:space="preserve"> PAGEREF _Toc12519173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7969D299" w14:textId="77777777" w:rsidR="007C6F99" w:rsidRDefault="00111410">
          <w:pPr>
            <w:pStyle w:val="35"/>
            <w:tabs>
              <w:tab w:val="right" w:leader="dot" w:pos="8296"/>
            </w:tabs>
            <w:ind w:left="880"/>
            <w:rPr>
              <w:noProof/>
              <w:kern w:val="2"/>
              <w:sz w:val="21"/>
            </w:rPr>
          </w:pPr>
          <w:hyperlink w:anchor="_Toc12519174" w:history="1">
            <w:r w:rsidR="007C6F99" w:rsidRPr="001E0FB2">
              <w:rPr>
                <w:rStyle w:val="af5"/>
                <w:rFonts w:ascii="Times New Roman" w:eastAsia="黑体" w:hAnsi="Times New Roman" w:cs="Times New Roman"/>
                <w:noProof/>
              </w:rPr>
              <w:t xml:space="preserve">5.3.1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rPr>
              <w:t>1</w:t>
            </w:r>
            <w:r w:rsidR="007C6F99" w:rsidRPr="001E0FB2">
              <w:rPr>
                <w:rStyle w:val="af5"/>
                <w:rFonts w:ascii="Times New Roman" w:eastAsia="黑体" w:hAnsi="Times New Roman" w:cs="Times New Roman"/>
                <w:noProof/>
              </w:rPr>
              <w:t>：</w:t>
            </w:r>
            <w:r w:rsidR="007C6F99" w:rsidRPr="001E0FB2">
              <w:rPr>
                <w:rStyle w:val="af5"/>
                <w:rFonts w:ascii="Times New Roman" w:eastAsia="黑体" w:hAnsi="Times New Roman" w:cs="Times New Roman"/>
                <w:noProof/>
              </w:rPr>
              <w:t>Account</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_Toc12519174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6BC138C2" w14:textId="77777777" w:rsidR="007C6F99" w:rsidRDefault="00111410">
          <w:pPr>
            <w:pStyle w:val="35"/>
            <w:tabs>
              <w:tab w:val="right" w:leader="dot" w:pos="8296"/>
            </w:tabs>
            <w:ind w:left="880"/>
            <w:rPr>
              <w:noProof/>
              <w:kern w:val="2"/>
              <w:sz w:val="21"/>
            </w:rPr>
          </w:pPr>
          <w:hyperlink w:anchor="_Toc12519175" w:history="1">
            <w:r w:rsidR="007C6F99" w:rsidRPr="001E0FB2">
              <w:rPr>
                <w:rStyle w:val="af5"/>
                <w:rFonts w:ascii="Times New Roman" w:eastAsia="黑体" w:hAnsi="Times New Roman" w:cs="Times New Roman"/>
                <w:noProof/>
              </w:rPr>
              <w:t xml:space="preserve">5.3.2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rPr>
              <w:t>2</w:t>
            </w:r>
            <w:r w:rsidR="007C6F99" w:rsidRPr="001E0FB2">
              <w:rPr>
                <w:rStyle w:val="af5"/>
                <w:rFonts w:ascii="Times New Roman" w:eastAsia="黑体" w:hAnsi="Times New Roman" w:cs="Times New Roman"/>
                <w:noProof/>
              </w:rPr>
              <w:t>：</w:t>
            </w:r>
            <w:r w:rsidR="007C6F99" w:rsidRPr="001E0FB2">
              <w:rPr>
                <w:rStyle w:val="af5"/>
                <w:rFonts w:ascii="Times New Roman" w:eastAsia="黑体" w:hAnsi="Times New Roman" w:cs="Times New Roman"/>
                <w:noProof/>
              </w:rPr>
              <w:t>Student</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_Toc12519175 \h </w:instrText>
            </w:r>
            <w:r w:rsidR="007C6F99">
              <w:rPr>
                <w:noProof/>
                <w:webHidden/>
              </w:rPr>
            </w:r>
            <w:r w:rsidR="007C6F99">
              <w:rPr>
                <w:noProof/>
                <w:webHidden/>
              </w:rPr>
              <w:fldChar w:fldCharType="separate"/>
            </w:r>
            <w:r w:rsidR="007C6F99">
              <w:rPr>
                <w:noProof/>
                <w:webHidden/>
              </w:rPr>
              <w:t>11</w:t>
            </w:r>
            <w:r w:rsidR="007C6F99">
              <w:rPr>
                <w:noProof/>
                <w:webHidden/>
              </w:rPr>
              <w:fldChar w:fldCharType="end"/>
            </w:r>
          </w:hyperlink>
        </w:p>
        <w:p w14:paraId="6EAB4A02" w14:textId="77777777" w:rsidR="007C6F99" w:rsidRDefault="00111410">
          <w:pPr>
            <w:pStyle w:val="35"/>
            <w:tabs>
              <w:tab w:val="right" w:leader="dot" w:pos="8296"/>
            </w:tabs>
            <w:ind w:left="880"/>
            <w:rPr>
              <w:noProof/>
              <w:kern w:val="2"/>
              <w:sz w:val="21"/>
            </w:rPr>
          </w:pPr>
          <w:hyperlink w:anchor="_Toc12519176" w:history="1">
            <w:r w:rsidR="007C6F99" w:rsidRPr="001E0FB2">
              <w:rPr>
                <w:rStyle w:val="af5"/>
                <w:rFonts w:ascii="Times New Roman" w:eastAsia="黑体" w:hAnsi="Times New Roman" w:cs="Times New Roman"/>
                <w:noProof/>
              </w:rPr>
              <w:t xml:space="preserve">5.3.3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rPr>
              <w:t>3</w:t>
            </w:r>
            <w:r w:rsidR="007C6F99" w:rsidRPr="001E0FB2">
              <w:rPr>
                <w:rStyle w:val="af5"/>
                <w:rFonts w:ascii="Times New Roman" w:eastAsia="黑体" w:hAnsi="Times New Roman" w:cs="Times New Roman"/>
                <w:noProof/>
              </w:rPr>
              <w:t>：</w:t>
            </w:r>
            <w:r w:rsidR="007C6F99" w:rsidRPr="001E0FB2">
              <w:rPr>
                <w:rStyle w:val="af5"/>
                <w:rFonts w:ascii="Times New Roman" w:eastAsia="黑体" w:hAnsi="Times New Roman" w:cs="Times New Roman"/>
                <w:noProof/>
              </w:rPr>
              <w:t>Teacher</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_Toc12519176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3C431F58" w14:textId="77777777" w:rsidR="007C6F99" w:rsidRDefault="00111410">
          <w:pPr>
            <w:pStyle w:val="35"/>
            <w:tabs>
              <w:tab w:val="right" w:leader="dot" w:pos="8296"/>
            </w:tabs>
            <w:ind w:left="880"/>
            <w:rPr>
              <w:noProof/>
              <w:kern w:val="2"/>
              <w:sz w:val="21"/>
            </w:rPr>
          </w:pPr>
          <w:hyperlink w:anchor="_Toc12519177" w:history="1">
            <w:r w:rsidR="007C6F99" w:rsidRPr="001E0FB2">
              <w:rPr>
                <w:rStyle w:val="af5"/>
                <w:rFonts w:ascii="Times New Roman" w:eastAsia="黑体" w:hAnsi="Times New Roman" w:cs="Times New Roman"/>
                <w:noProof/>
                <w:lang w:val="fr-FR"/>
              </w:rPr>
              <w:t xml:space="preserve">5.3.4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lang w:val="fr-FR"/>
              </w:rPr>
              <w:t>4</w:t>
            </w:r>
            <w:r w:rsidR="007C6F99" w:rsidRPr="001E0FB2">
              <w:rPr>
                <w:rStyle w:val="af5"/>
                <w:rFonts w:ascii="Times New Roman" w:eastAsia="黑体" w:hAnsi="Times New Roman" w:cs="Times New Roman"/>
                <w:noProof/>
                <w:lang w:val="fr-FR"/>
              </w:rPr>
              <w:t>：</w:t>
            </w:r>
            <w:r w:rsidR="007C6F99" w:rsidRPr="001E0FB2">
              <w:rPr>
                <w:rStyle w:val="af5"/>
                <w:rFonts w:ascii="Times New Roman" w:eastAsia="黑体" w:hAnsi="Times New Roman" w:cs="Times New Roman"/>
                <w:noProof/>
                <w:lang w:val="fr-FR"/>
              </w:rPr>
              <w:t>Question</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_Toc12519177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76164D1B" w14:textId="77777777" w:rsidR="007C6F99" w:rsidRDefault="00111410">
          <w:pPr>
            <w:pStyle w:val="35"/>
            <w:tabs>
              <w:tab w:val="right" w:leader="dot" w:pos="8296"/>
            </w:tabs>
            <w:ind w:left="880"/>
            <w:rPr>
              <w:noProof/>
              <w:kern w:val="2"/>
              <w:sz w:val="21"/>
            </w:rPr>
          </w:pPr>
          <w:hyperlink w:anchor="_Toc12519178" w:history="1">
            <w:r w:rsidR="007C6F99" w:rsidRPr="001E0FB2">
              <w:rPr>
                <w:rStyle w:val="af5"/>
                <w:rFonts w:ascii="Times New Roman" w:eastAsia="黑体" w:hAnsi="Times New Roman" w:cs="Times New Roman"/>
                <w:noProof/>
                <w:lang w:val="fr-FR"/>
              </w:rPr>
              <w:t xml:space="preserve">5.3.5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lang w:val="fr-FR"/>
              </w:rPr>
              <w:t>5</w:t>
            </w:r>
            <w:r w:rsidR="007C6F99" w:rsidRPr="001E0FB2">
              <w:rPr>
                <w:rStyle w:val="af5"/>
                <w:rFonts w:ascii="Times New Roman" w:eastAsia="黑体" w:hAnsi="Times New Roman" w:cs="Times New Roman"/>
                <w:noProof/>
                <w:lang w:val="fr-FR"/>
              </w:rPr>
              <w:t>：</w:t>
            </w:r>
            <w:r w:rsidR="007C6F99" w:rsidRPr="001E0FB2">
              <w:rPr>
                <w:rStyle w:val="af5"/>
                <w:rFonts w:ascii="Times New Roman" w:eastAsia="黑体" w:hAnsi="Times New Roman" w:cs="Times New Roman"/>
                <w:noProof/>
                <w:lang w:val="fr-FR"/>
              </w:rPr>
              <w:t>Work</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_Toc12519178 \h </w:instrText>
            </w:r>
            <w:r w:rsidR="007C6F99">
              <w:rPr>
                <w:noProof/>
                <w:webHidden/>
              </w:rPr>
            </w:r>
            <w:r w:rsidR="007C6F99">
              <w:rPr>
                <w:noProof/>
                <w:webHidden/>
              </w:rPr>
              <w:fldChar w:fldCharType="separate"/>
            </w:r>
            <w:r w:rsidR="007C6F99">
              <w:rPr>
                <w:noProof/>
                <w:webHidden/>
              </w:rPr>
              <w:t>12</w:t>
            </w:r>
            <w:r w:rsidR="007C6F99">
              <w:rPr>
                <w:noProof/>
                <w:webHidden/>
              </w:rPr>
              <w:fldChar w:fldCharType="end"/>
            </w:r>
          </w:hyperlink>
        </w:p>
        <w:p w14:paraId="5098F25A" w14:textId="77777777" w:rsidR="007C6F99" w:rsidRDefault="00111410">
          <w:pPr>
            <w:pStyle w:val="35"/>
            <w:tabs>
              <w:tab w:val="right" w:leader="dot" w:pos="8296"/>
            </w:tabs>
            <w:ind w:left="880"/>
            <w:rPr>
              <w:noProof/>
              <w:kern w:val="2"/>
              <w:sz w:val="21"/>
            </w:rPr>
          </w:pPr>
          <w:hyperlink w:anchor="_Toc12519179" w:history="1">
            <w:r w:rsidR="007C6F99" w:rsidRPr="001E0FB2">
              <w:rPr>
                <w:rStyle w:val="af5"/>
                <w:rFonts w:ascii="Times New Roman" w:eastAsia="黑体" w:hAnsi="Times New Roman" w:cs="Times New Roman"/>
                <w:noProof/>
                <w:lang w:val="fr-FR"/>
              </w:rPr>
              <w:t xml:space="preserve">5.3.6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lang w:val="fr-FR"/>
              </w:rPr>
              <w:t>6</w:t>
            </w:r>
            <w:r w:rsidR="007C6F99" w:rsidRPr="001E0FB2">
              <w:rPr>
                <w:rStyle w:val="af5"/>
                <w:rFonts w:ascii="Times New Roman" w:eastAsia="黑体" w:hAnsi="Times New Roman" w:cs="Times New Roman"/>
                <w:noProof/>
                <w:lang w:val="fr-FR"/>
              </w:rPr>
              <w:t>：</w:t>
            </w:r>
            <w:r w:rsidR="007C6F99" w:rsidRPr="001E0FB2">
              <w:rPr>
                <w:rStyle w:val="af5"/>
                <w:rFonts w:ascii="Times New Roman" w:eastAsia="黑体" w:hAnsi="Times New Roman" w:cs="Times New Roman"/>
                <w:noProof/>
                <w:lang w:val="fr-FR"/>
              </w:rPr>
              <w:t>WQ</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_Toc12519179 \h </w:instrText>
            </w:r>
            <w:r w:rsidR="007C6F99">
              <w:rPr>
                <w:noProof/>
                <w:webHidden/>
              </w:rPr>
            </w:r>
            <w:r w:rsidR="007C6F99">
              <w:rPr>
                <w:noProof/>
                <w:webHidden/>
              </w:rPr>
              <w:fldChar w:fldCharType="separate"/>
            </w:r>
            <w:r w:rsidR="007C6F99">
              <w:rPr>
                <w:noProof/>
                <w:webHidden/>
              </w:rPr>
              <w:t>13</w:t>
            </w:r>
            <w:r w:rsidR="007C6F99">
              <w:rPr>
                <w:noProof/>
                <w:webHidden/>
              </w:rPr>
              <w:fldChar w:fldCharType="end"/>
            </w:r>
          </w:hyperlink>
        </w:p>
        <w:p w14:paraId="1696561E" w14:textId="77777777" w:rsidR="007C6F99" w:rsidRDefault="00111410">
          <w:pPr>
            <w:pStyle w:val="35"/>
            <w:tabs>
              <w:tab w:val="right" w:leader="dot" w:pos="8296"/>
            </w:tabs>
            <w:ind w:left="880"/>
            <w:rPr>
              <w:noProof/>
              <w:kern w:val="2"/>
              <w:sz w:val="21"/>
            </w:rPr>
          </w:pPr>
          <w:hyperlink w:anchor="_Toc12519180" w:history="1">
            <w:r w:rsidR="007C6F99" w:rsidRPr="001E0FB2">
              <w:rPr>
                <w:rStyle w:val="af5"/>
                <w:rFonts w:ascii="Times New Roman" w:eastAsia="黑体" w:hAnsi="Times New Roman" w:cs="Times New Roman"/>
                <w:noProof/>
                <w:lang w:val="fr-FR"/>
              </w:rPr>
              <w:t xml:space="preserve">5.3.7 </w:t>
            </w:r>
            <w:r w:rsidR="007C6F99" w:rsidRPr="001E0FB2">
              <w:rPr>
                <w:rStyle w:val="af5"/>
                <w:rFonts w:ascii="Times New Roman" w:eastAsia="黑体" w:hAnsi="Times New Roman" w:cs="Times New Roman"/>
                <w:noProof/>
              </w:rPr>
              <w:t>表</w:t>
            </w:r>
            <w:r w:rsidR="007C6F99" w:rsidRPr="001E0FB2">
              <w:rPr>
                <w:rStyle w:val="af5"/>
                <w:rFonts w:ascii="Times New Roman" w:eastAsia="黑体" w:hAnsi="Times New Roman" w:cs="Times New Roman"/>
                <w:noProof/>
                <w:lang w:val="fr-FR"/>
              </w:rPr>
              <w:t>67</w:t>
            </w:r>
            <w:r w:rsidR="007C6F99" w:rsidRPr="001E0FB2">
              <w:rPr>
                <w:rStyle w:val="af5"/>
                <w:rFonts w:ascii="Times New Roman" w:eastAsia="黑体" w:hAnsi="Times New Roman" w:cs="Times New Roman"/>
                <w:noProof/>
                <w:lang w:val="fr-FR"/>
              </w:rPr>
              <w:t>：</w:t>
            </w:r>
            <w:r w:rsidR="007C6F99" w:rsidRPr="001E0FB2">
              <w:rPr>
                <w:rStyle w:val="af5"/>
                <w:rFonts w:ascii="Times New Roman" w:eastAsia="黑体" w:hAnsi="Times New Roman" w:cs="Times New Roman"/>
                <w:noProof/>
                <w:lang w:val="fr-FR"/>
              </w:rPr>
              <w:t>Submit</w:t>
            </w:r>
            <w:r w:rsidR="007C6F99" w:rsidRPr="001E0FB2">
              <w:rPr>
                <w:rStyle w:val="af5"/>
                <w:rFonts w:ascii="Times New Roman" w:eastAsia="黑体" w:hAnsi="Times New Roman" w:cs="Times New Roman"/>
                <w:noProof/>
              </w:rPr>
              <w:t>表</w:t>
            </w:r>
            <w:r w:rsidR="007C6F99">
              <w:rPr>
                <w:noProof/>
                <w:webHidden/>
              </w:rPr>
              <w:tab/>
            </w:r>
            <w:r w:rsidR="007C6F99">
              <w:rPr>
                <w:noProof/>
                <w:webHidden/>
              </w:rPr>
              <w:fldChar w:fldCharType="begin"/>
            </w:r>
            <w:r w:rsidR="007C6F99">
              <w:rPr>
                <w:noProof/>
                <w:webHidden/>
              </w:rPr>
              <w:instrText xml:space="preserve"> PAGEREF _Toc12519180 \h </w:instrText>
            </w:r>
            <w:r w:rsidR="007C6F99">
              <w:rPr>
                <w:noProof/>
                <w:webHidden/>
              </w:rPr>
            </w:r>
            <w:r w:rsidR="007C6F99">
              <w:rPr>
                <w:noProof/>
                <w:webHidden/>
              </w:rPr>
              <w:fldChar w:fldCharType="separate"/>
            </w:r>
            <w:r w:rsidR="007C6F99">
              <w:rPr>
                <w:noProof/>
                <w:webHidden/>
              </w:rPr>
              <w:t>13</w:t>
            </w:r>
            <w:r w:rsidR="007C6F99">
              <w:rPr>
                <w:noProof/>
                <w:webHidden/>
              </w:rPr>
              <w:fldChar w:fldCharType="end"/>
            </w:r>
          </w:hyperlink>
        </w:p>
        <w:p w14:paraId="20727433" w14:textId="77777777" w:rsidR="007C6F99" w:rsidRDefault="00111410">
          <w:pPr>
            <w:pStyle w:val="11"/>
            <w:rPr>
              <w:noProof/>
              <w:kern w:val="2"/>
              <w:sz w:val="21"/>
            </w:rPr>
          </w:pPr>
          <w:hyperlink w:anchor="_Toc12519181" w:history="1">
            <w:r w:rsidR="007C6F99" w:rsidRPr="001E0FB2">
              <w:rPr>
                <w:rStyle w:val="af5"/>
                <w:rFonts w:ascii="Times New Roman" w:eastAsia="黑体" w:hAnsi="Times New Roman" w:cs="Times New Roman"/>
                <w:noProof/>
              </w:rPr>
              <w:t xml:space="preserve">6. </w:t>
            </w:r>
            <w:r w:rsidR="007C6F99" w:rsidRPr="001E0FB2">
              <w:rPr>
                <w:rStyle w:val="af5"/>
                <w:rFonts w:ascii="Times New Roman" w:eastAsia="黑体" w:hAnsi="Times New Roman" w:cs="Times New Roman"/>
                <w:noProof/>
              </w:rPr>
              <w:t>界面设计</w:t>
            </w:r>
            <w:r w:rsidR="007C6F99">
              <w:rPr>
                <w:noProof/>
                <w:webHidden/>
              </w:rPr>
              <w:tab/>
            </w:r>
            <w:r w:rsidR="007C6F99">
              <w:rPr>
                <w:noProof/>
                <w:webHidden/>
              </w:rPr>
              <w:fldChar w:fldCharType="begin"/>
            </w:r>
            <w:r w:rsidR="007C6F99">
              <w:rPr>
                <w:noProof/>
                <w:webHidden/>
              </w:rPr>
              <w:instrText xml:space="preserve"> PAGEREF _Toc12519181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61E07DF3" w14:textId="77777777" w:rsidR="007C6F99" w:rsidRDefault="00111410">
          <w:pPr>
            <w:pStyle w:val="23"/>
            <w:tabs>
              <w:tab w:val="right" w:leader="dot" w:pos="8296"/>
            </w:tabs>
            <w:ind w:left="440"/>
            <w:rPr>
              <w:noProof/>
              <w:kern w:val="2"/>
              <w:sz w:val="21"/>
            </w:rPr>
          </w:pPr>
          <w:hyperlink w:anchor="_Toc12519182" w:history="1">
            <w:r w:rsidR="007C6F99" w:rsidRPr="001E0FB2">
              <w:rPr>
                <w:rStyle w:val="af5"/>
                <w:rFonts w:ascii="Times New Roman" w:eastAsia="黑体" w:hAnsi="Times New Roman" w:cs="Times New Roman"/>
                <w:noProof/>
              </w:rPr>
              <w:t xml:space="preserve">6.1 </w:t>
            </w:r>
            <w:r w:rsidR="007C6F99" w:rsidRPr="001E0FB2">
              <w:rPr>
                <w:rStyle w:val="af5"/>
                <w:rFonts w:ascii="Times New Roman" w:eastAsia="黑体" w:hAnsi="Times New Roman" w:cs="Times New Roman"/>
                <w:noProof/>
              </w:rPr>
              <w:t>教师端首页设计</w:t>
            </w:r>
            <w:r w:rsidR="007C6F99">
              <w:rPr>
                <w:noProof/>
                <w:webHidden/>
              </w:rPr>
              <w:tab/>
            </w:r>
            <w:r w:rsidR="007C6F99">
              <w:rPr>
                <w:noProof/>
                <w:webHidden/>
              </w:rPr>
              <w:fldChar w:fldCharType="begin"/>
            </w:r>
            <w:r w:rsidR="007C6F99">
              <w:rPr>
                <w:noProof/>
                <w:webHidden/>
              </w:rPr>
              <w:instrText xml:space="preserve"> PAGEREF _Toc12519182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7C4CC0AB" w14:textId="77777777" w:rsidR="007C6F99" w:rsidRDefault="00111410">
          <w:pPr>
            <w:pStyle w:val="23"/>
            <w:tabs>
              <w:tab w:val="right" w:leader="dot" w:pos="8296"/>
            </w:tabs>
            <w:ind w:left="440"/>
            <w:rPr>
              <w:noProof/>
              <w:kern w:val="2"/>
              <w:sz w:val="21"/>
            </w:rPr>
          </w:pPr>
          <w:hyperlink w:anchor="_Toc12519183" w:history="1">
            <w:r w:rsidR="007C6F99" w:rsidRPr="001E0FB2">
              <w:rPr>
                <w:rStyle w:val="af5"/>
                <w:rFonts w:ascii="Times New Roman" w:eastAsia="黑体" w:hAnsi="Times New Roman" w:cs="Times New Roman"/>
                <w:noProof/>
              </w:rPr>
              <w:t xml:space="preserve">6.2 </w:t>
            </w:r>
            <w:r w:rsidR="007C6F99" w:rsidRPr="001E0FB2">
              <w:rPr>
                <w:rStyle w:val="af5"/>
                <w:rFonts w:ascii="Times New Roman" w:eastAsia="黑体" w:hAnsi="Times New Roman" w:cs="Times New Roman"/>
                <w:noProof/>
              </w:rPr>
              <w:t>学生端首页设计</w:t>
            </w:r>
            <w:r w:rsidR="007C6F99">
              <w:rPr>
                <w:noProof/>
                <w:webHidden/>
              </w:rPr>
              <w:tab/>
            </w:r>
            <w:r w:rsidR="007C6F99">
              <w:rPr>
                <w:noProof/>
                <w:webHidden/>
              </w:rPr>
              <w:fldChar w:fldCharType="begin"/>
            </w:r>
            <w:r w:rsidR="007C6F99">
              <w:rPr>
                <w:noProof/>
                <w:webHidden/>
              </w:rPr>
              <w:instrText xml:space="preserve"> PAGEREF _Toc12519183 \h </w:instrText>
            </w:r>
            <w:r w:rsidR="007C6F99">
              <w:rPr>
                <w:noProof/>
                <w:webHidden/>
              </w:rPr>
            </w:r>
            <w:r w:rsidR="007C6F99">
              <w:rPr>
                <w:noProof/>
                <w:webHidden/>
              </w:rPr>
              <w:fldChar w:fldCharType="separate"/>
            </w:r>
            <w:r w:rsidR="007C6F99">
              <w:rPr>
                <w:noProof/>
                <w:webHidden/>
              </w:rPr>
              <w:t>14</w:t>
            </w:r>
            <w:r w:rsidR="007C6F99">
              <w:rPr>
                <w:noProof/>
                <w:webHidden/>
              </w:rPr>
              <w:fldChar w:fldCharType="end"/>
            </w:r>
          </w:hyperlink>
        </w:p>
        <w:p w14:paraId="278867D1" w14:textId="77777777" w:rsidR="00F844F9" w:rsidRDefault="00F844F9">
          <w:r>
            <w:rPr>
              <w:b/>
              <w:bCs/>
              <w:lang w:val="zh-CN"/>
            </w:rPr>
            <w:fldChar w:fldCharType="end"/>
          </w:r>
        </w:p>
      </w:sdtContent>
    </w:sdt>
    <w:p w14:paraId="370394F8" w14:textId="77777777" w:rsidR="00344E60" w:rsidRDefault="00344E60">
      <w:pPr>
        <w:spacing w:after="0" w:line="360" w:lineRule="auto"/>
        <w:rPr>
          <w:rFonts w:ascii="Times New Roman" w:hAnsi="Times New Roman" w:cs="Times New Roman"/>
          <w:b/>
          <w:sz w:val="24"/>
          <w:szCs w:val="24"/>
        </w:rPr>
        <w:sectPr w:rsidR="00344E60">
          <w:headerReference w:type="default" r:id="rId15"/>
          <w:footerReference w:type="default" r:id="rId16"/>
          <w:pgSz w:w="11906" w:h="16838"/>
          <w:pgMar w:top="1440" w:right="1800" w:bottom="1440" w:left="1800" w:header="851" w:footer="992" w:gutter="0"/>
          <w:cols w:space="425"/>
          <w:docGrid w:type="lines" w:linePitch="312"/>
        </w:sectPr>
      </w:pPr>
    </w:p>
    <w:p w14:paraId="1F76B1FB" w14:textId="77777777" w:rsidR="00344E60" w:rsidRDefault="00080B4F">
      <w:pPr>
        <w:pStyle w:val="10"/>
        <w:spacing w:after="240" w:line="360" w:lineRule="auto"/>
        <w:rPr>
          <w:rFonts w:ascii="Times New Roman" w:eastAsia="黑体" w:hAnsi="Times New Roman" w:cs="Times New Roman"/>
          <w:color w:val="auto"/>
          <w:sz w:val="44"/>
          <w:szCs w:val="44"/>
        </w:rPr>
      </w:pPr>
      <w:bookmarkStart w:id="0" w:name="_Toc12304090"/>
      <w:bookmarkStart w:id="1" w:name="_Toc12519147"/>
      <w:r>
        <w:rPr>
          <w:rFonts w:ascii="Times New Roman" w:eastAsia="黑体" w:hAnsi="Times New Roman" w:cs="Times New Roman"/>
          <w:color w:val="auto"/>
          <w:sz w:val="44"/>
          <w:szCs w:val="44"/>
        </w:rPr>
        <w:lastRenderedPageBreak/>
        <w:t>1</w:t>
      </w:r>
      <w:r>
        <w:rPr>
          <w:rFonts w:ascii="Times New Roman" w:eastAsia="黑体" w:hAnsi="Times New Roman" w:cs="Times New Roman"/>
          <w:color w:val="auto"/>
          <w:sz w:val="44"/>
          <w:szCs w:val="44"/>
        </w:rPr>
        <w:t>．导言</w:t>
      </w:r>
      <w:bookmarkEnd w:id="0"/>
      <w:bookmarkEnd w:id="1"/>
    </w:p>
    <w:p w14:paraId="2796B364" w14:textId="77777777" w:rsidR="00344E60" w:rsidRDefault="00080B4F">
      <w:pPr>
        <w:pStyle w:val="21"/>
        <w:spacing w:after="240" w:line="360" w:lineRule="auto"/>
        <w:rPr>
          <w:rFonts w:ascii="Times New Roman" w:eastAsia="黑体" w:hAnsi="Times New Roman" w:cs="Times New Roman"/>
          <w:color w:val="auto"/>
          <w:sz w:val="30"/>
          <w:szCs w:val="30"/>
        </w:rPr>
      </w:pPr>
      <w:bookmarkStart w:id="2" w:name="_Toc435515184"/>
      <w:bookmarkStart w:id="3" w:name="_Toc439478830"/>
      <w:bookmarkStart w:id="4" w:name="_Toc439479125"/>
      <w:bookmarkStart w:id="5" w:name="_Toc439216690"/>
      <w:bookmarkStart w:id="6" w:name="_Toc439479044"/>
      <w:bookmarkStart w:id="7" w:name="_Toc439486266"/>
      <w:bookmarkStart w:id="8" w:name="_Toc435871190"/>
      <w:bookmarkStart w:id="9" w:name="_Toc439479245"/>
      <w:bookmarkStart w:id="10" w:name="_Toc439478941"/>
      <w:bookmarkStart w:id="11" w:name="_Toc435931855"/>
      <w:bookmarkStart w:id="12" w:name="_Toc439486445"/>
      <w:bookmarkStart w:id="13" w:name="_Toc439486469"/>
      <w:bookmarkStart w:id="14" w:name="_Toc440343824"/>
      <w:bookmarkStart w:id="15" w:name="_Toc440348420"/>
      <w:bookmarkStart w:id="16" w:name="_Toc440348448"/>
      <w:bookmarkStart w:id="17" w:name="_Toc440351860"/>
      <w:bookmarkStart w:id="18" w:name="_Toc12304091"/>
      <w:bookmarkStart w:id="19" w:name="_Toc440343812"/>
      <w:bookmarkStart w:id="20" w:name="_Toc439486668"/>
      <w:bookmarkStart w:id="21" w:name="_Toc439486572"/>
      <w:bookmarkStart w:id="22" w:name="_Toc440343883"/>
      <w:bookmarkStart w:id="23" w:name="_Toc440351844"/>
      <w:bookmarkStart w:id="24" w:name="_Toc439486685"/>
      <w:bookmarkStart w:id="25" w:name="_Toc459082583"/>
      <w:bookmarkStart w:id="26" w:name="_Toc445715206"/>
      <w:bookmarkStart w:id="27" w:name="_Toc12519148"/>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B6CC88F"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ascii="Times New Roman" w:hAnsi="Times New Roman" w:cs="Times New Roman" w:hint="eastAsia"/>
          <w:sz w:val="24"/>
          <w:szCs w:val="24"/>
        </w:rPr>
        <w:t>作业批改系统的设计</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14:paraId="77570FDB"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620832B4" w14:textId="77777777" w:rsidR="00344E60" w:rsidRDefault="00080B4F">
      <w:pPr>
        <w:numPr>
          <w:ilvl w:val="0"/>
          <w:numId w:val="13"/>
        </w:numPr>
        <w:spacing w:after="0" w:line="360" w:lineRule="auto"/>
        <w:rPr>
          <w:rFonts w:ascii="Times New Roman" w:hAnsi="Times New Roman" w:cs="Times New Roman"/>
          <w:sz w:val="24"/>
          <w:szCs w:val="24"/>
        </w:rPr>
      </w:pPr>
      <w:bookmarkStart w:id="28" w:name="_Hlk12302722"/>
      <w:r>
        <w:rPr>
          <w:rFonts w:ascii="Times New Roman" w:hAnsi="Times New Roman" w:cs="Times New Roman"/>
          <w:sz w:val="24"/>
          <w:szCs w:val="24"/>
        </w:rPr>
        <w:t>设计开发人员</w:t>
      </w:r>
    </w:p>
    <w:bookmarkEnd w:id="28"/>
    <w:p w14:paraId="6F8DFDD4"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354F9112"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487D3E79"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07D2871F" w14:textId="77777777" w:rsidR="00344E60" w:rsidRDefault="00080B4F">
      <w:pPr>
        <w:pStyle w:val="21"/>
        <w:spacing w:after="240" w:line="360" w:lineRule="auto"/>
        <w:rPr>
          <w:rFonts w:ascii="Times New Roman" w:eastAsia="黑体" w:hAnsi="Times New Roman" w:cs="Times New Roman"/>
          <w:color w:val="auto"/>
          <w:sz w:val="30"/>
          <w:szCs w:val="30"/>
        </w:rPr>
      </w:pPr>
      <w:bookmarkStart w:id="29" w:name="_Toc12304092"/>
      <w:bookmarkStart w:id="30" w:name="_Toc12519149"/>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29"/>
      <w:bookmarkEnd w:id="30"/>
    </w:p>
    <w:p w14:paraId="3296579A"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研发一个作业管理系统，将会有效的提高老师批改、整理和统计学生作业的效率，也方便学生之间的相互学习</w:t>
      </w:r>
      <w:r>
        <w:rPr>
          <w:rFonts w:ascii="Times New Roman" w:hAnsi="Times New Roman" w:cs="Times New Roman" w:hint="eastAsia"/>
          <w:sz w:val="24"/>
          <w:szCs w:val="24"/>
        </w:rPr>
        <w:t>。</w:t>
      </w:r>
    </w:p>
    <w:p w14:paraId="4CAB7048" w14:textId="77777777" w:rsidR="00344E60" w:rsidRDefault="00080B4F">
      <w:pPr>
        <w:pStyle w:val="21"/>
        <w:spacing w:after="240" w:line="360" w:lineRule="auto"/>
        <w:rPr>
          <w:rFonts w:ascii="Times New Roman" w:eastAsia="黑体" w:hAnsi="Times New Roman" w:cs="Times New Roman"/>
          <w:color w:val="auto"/>
          <w:sz w:val="30"/>
          <w:szCs w:val="30"/>
        </w:rPr>
      </w:pPr>
      <w:bookmarkStart w:id="31" w:name="_Toc12304093"/>
      <w:bookmarkStart w:id="32" w:name="_Toc12519150"/>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31"/>
      <w:bookmarkEnd w:id="32"/>
    </w:p>
    <w:p w14:paraId="67FF62FB"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4B851571" w14:textId="77777777" w:rsidR="00344E60" w:rsidRDefault="00080B4F">
      <w:pPr>
        <w:pStyle w:val="21"/>
        <w:spacing w:after="240" w:line="360" w:lineRule="auto"/>
        <w:rPr>
          <w:rFonts w:ascii="Times New Roman" w:eastAsia="黑体" w:hAnsi="Times New Roman" w:cs="Times New Roman"/>
          <w:color w:val="auto"/>
          <w:sz w:val="30"/>
          <w:szCs w:val="30"/>
        </w:rPr>
      </w:pPr>
      <w:bookmarkStart w:id="33" w:name="_Toc12304094"/>
      <w:bookmarkStart w:id="34" w:name="_Toc12519151"/>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33"/>
      <w:bookmarkEnd w:id="34"/>
    </w:p>
    <w:p w14:paraId="4B947D39" w14:textId="77777777"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1A94C023" w14:textId="77777777" w:rsidR="00344E60" w:rsidRDefault="00080B4F">
      <w:pPr>
        <w:pStyle w:val="21"/>
        <w:spacing w:after="240" w:line="360" w:lineRule="auto"/>
        <w:rPr>
          <w:rFonts w:ascii="Times New Roman" w:eastAsia="黑体" w:hAnsi="Times New Roman" w:cs="Times New Roman"/>
          <w:color w:val="auto"/>
          <w:sz w:val="30"/>
          <w:szCs w:val="30"/>
        </w:rPr>
      </w:pPr>
      <w:bookmarkStart w:id="35" w:name="_Toc12304095"/>
      <w:bookmarkStart w:id="36" w:name="_Toc12519152"/>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35"/>
      <w:bookmarkEnd w:id="36"/>
    </w:p>
    <w:p w14:paraId="579BBCAE" w14:textId="77777777" w:rsidR="00344E60" w:rsidRDefault="00080B4F" w:rsidP="00080B4F">
      <w:pPr>
        <w:spacing w:after="0" w:line="360" w:lineRule="auto"/>
        <w:ind w:firstLine="420"/>
        <w:rPr>
          <w:rFonts w:ascii="Times New Roman" w:hAnsi="Times New Roman" w:cs="Times New Roman"/>
          <w:color w:val="FF0000"/>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r>
        <w:rPr>
          <w:rFonts w:ascii="Times New Roman" w:hAnsi="Times New Roman" w:cs="Times New Roman"/>
          <w:color w:val="FF0000"/>
          <w:sz w:val="24"/>
          <w:szCs w:val="24"/>
        </w:rPr>
        <w:t>。</w:t>
      </w:r>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344E60" w14:paraId="299D54A8" w14:textId="77777777">
        <w:trPr>
          <w:trHeight w:val="273"/>
          <w:jc w:val="center"/>
        </w:trPr>
        <w:tc>
          <w:tcPr>
            <w:tcW w:w="1451" w:type="dxa"/>
            <w:tcBorders>
              <w:bottom w:val="single" w:sz="12" w:space="0" w:color="000000"/>
            </w:tcBorders>
            <w:vAlign w:val="center"/>
          </w:tcPr>
          <w:p w14:paraId="0CA2415F"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sz="12" w:space="0" w:color="000000"/>
            </w:tcBorders>
            <w:vAlign w:val="center"/>
          </w:tcPr>
          <w:p w14:paraId="47B28B0A"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sz="12" w:space="0" w:color="000000"/>
            </w:tcBorders>
            <w:vAlign w:val="center"/>
          </w:tcPr>
          <w:p w14:paraId="278CDAF2"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sz="12" w:space="0" w:color="000000"/>
            </w:tcBorders>
            <w:vAlign w:val="center"/>
          </w:tcPr>
          <w:p w14:paraId="61B8475C"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sz="12" w:space="0" w:color="000000"/>
            </w:tcBorders>
            <w:vAlign w:val="center"/>
          </w:tcPr>
          <w:p w14:paraId="75967F44" w14:textId="77777777"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24022A" w14:paraId="1F1A7E5B" w14:textId="77777777">
        <w:trPr>
          <w:trHeight w:val="273"/>
          <w:jc w:val="center"/>
        </w:trPr>
        <w:tc>
          <w:tcPr>
            <w:tcW w:w="1451" w:type="dxa"/>
            <w:tcBorders>
              <w:bottom w:val="single" w:sz="12" w:space="0" w:color="000000"/>
            </w:tcBorders>
            <w:vAlign w:val="center"/>
          </w:tcPr>
          <w:p w14:paraId="13C57BBD"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bottom w:val="single" w:sz="12" w:space="0" w:color="000000"/>
            </w:tcBorders>
            <w:vAlign w:val="center"/>
          </w:tcPr>
          <w:p w14:paraId="1A28B8CF" w14:textId="77777777" w:rsidR="0024022A" w:rsidRDefault="007A685E"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w:t>
            </w:r>
            <w:r>
              <w:rPr>
                <w:rFonts w:ascii="Times New Roman" w:hAnsi="Times New Roman" w:cs="Times New Roman" w:hint="eastAsia"/>
                <w:sz w:val="24"/>
                <w:szCs w:val="24"/>
              </w:rPr>
              <w:t>4</w:t>
            </w:r>
          </w:p>
        </w:tc>
        <w:tc>
          <w:tcPr>
            <w:tcW w:w="1791" w:type="dxa"/>
            <w:tcBorders>
              <w:bottom w:val="single" w:sz="12" w:space="0" w:color="000000"/>
            </w:tcBorders>
            <w:vAlign w:val="center"/>
          </w:tcPr>
          <w:p w14:paraId="2746AB0D"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537" w:type="dxa"/>
            <w:tcBorders>
              <w:bottom w:val="single" w:sz="12" w:space="0" w:color="000000"/>
            </w:tcBorders>
            <w:vAlign w:val="center"/>
          </w:tcPr>
          <w:p w14:paraId="5D1CE0FF"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bottom w:val="single" w:sz="12" w:space="0" w:color="000000"/>
            </w:tcBorders>
            <w:vAlign w:val="center"/>
          </w:tcPr>
          <w:p w14:paraId="37F07738"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24022A" w14:paraId="4DE1D87E" w14:textId="77777777">
        <w:trPr>
          <w:trHeight w:val="273"/>
          <w:jc w:val="center"/>
        </w:trPr>
        <w:tc>
          <w:tcPr>
            <w:tcW w:w="1451" w:type="dxa"/>
            <w:tcBorders>
              <w:top w:val="nil"/>
            </w:tcBorders>
            <w:vAlign w:val="center"/>
          </w:tcPr>
          <w:p w14:paraId="566E28D2"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452" w:type="dxa"/>
            <w:tcBorders>
              <w:top w:val="nil"/>
            </w:tcBorders>
            <w:vAlign w:val="center"/>
          </w:tcPr>
          <w:p w14:paraId="5B20F03B"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791" w:type="dxa"/>
            <w:tcBorders>
              <w:top w:val="nil"/>
            </w:tcBorders>
            <w:vAlign w:val="center"/>
          </w:tcPr>
          <w:p w14:paraId="19ACEF83"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537" w:type="dxa"/>
            <w:tcBorders>
              <w:top w:val="nil"/>
            </w:tcBorders>
            <w:vAlign w:val="center"/>
          </w:tcPr>
          <w:p w14:paraId="1A6D3388" w14:textId="77777777" w:rsidR="0024022A" w:rsidRDefault="00C73DEA"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数据库</w:t>
            </w:r>
            <w:r>
              <w:rPr>
                <w:rFonts w:ascii="Times New Roman" w:hAnsi="Times New Roman" w:cs="Times New Roman"/>
                <w:sz w:val="24"/>
                <w:szCs w:val="24"/>
              </w:rPr>
              <w:t>设计</w:t>
            </w:r>
          </w:p>
        </w:tc>
        <w:tc>
          <w:tcPr>
            <w:tcW w:w="2131" w:type="dxa"/>
            <w:tcBorders>
              <w:top w:val="nil"/>
            </w:tcBorders>
            <w:vAlign w:val="center"/>
          </w:tcPr>
          <w:p w14:paraId="6A5EB20F" w14:textId="77777777"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第二</w:t>
            </w:r>
            <w:r>
              <w:rPr>
                <w:rFonts w:ascii="Times New Roman" w:hAnsi="Times New Roman" w:cs="Times New Roman"/>
                <w:sz w:val="24"/>
                <w:szCs w:val="24"/>
              </w:rPr>
              <w:t>版本</w:t>
            </w:r>
          </w:p>
        </w:tc>
      </w:tr>
    </w:tbl>
    <w:p w14:paraId="6C3B3AF4"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lastRenderedPageBreak/>
        <w:t>表</w:t>
      </w:r>
      <w:r>
        <w:rPr>
          <w:b w:val="0"/>
          <w:bCs w:val="0"/>
          <w:color w:val="000000" w:themeColor="text1"/>
          <w:sz w:val="24"/>
          <w:szCs w:val="24"/>
        </w:rPr>
        <w:t xml:space="preserve">1-1 </w:t>
      </w:r>
      <w:r>
        <w:rPr>
          <w:rFonts w:hint="eastAsia"/>
          <w:b w:val="0"/>
          <w:bCs w:val="0"/>
          <w:color w:val="000000" w:themeColor="text1"/>
          <w:sz w:val="24"/>
          <w:szCs w:val="24"/>
        </w:rPr>
        <w:t>版本更新信息表</w:t>
      </w:r>
    </w:p>
    <w:p w14:paraId="37519309" w14:textId="77777777" w:rsidR="00344E60" w:rsidRDefault="00080B4F">
      <w:pPr>
        <w:pStyle w:val="10"/>
        <w:spacing w:after="240" w:line="360" w:lineRule="auto"/>
        <w:rPr>
          <w:rFonts w:ascii="Times New Roman" w:eastAsia="黑体" w:hAnsi="Times New Roman" w:cs="Times New Roman"/>
          <w:color w:val="auto"/>
          <w:sz w:val="44"/>
          <w:szCs w:val="44"/>
        </w:rPr>
      </w:pPr>
      <w:bookmarkStart w:id="37" w:name="_Toc12304096"/>
      <w:bookmarkStart w:id="38" w:name="_Toc12519153"/>
      <w:r>
        <w:rPr>
          <w:rFonts w:ascii="Times New Roman" w:eastAsia="黑体" w:hAnsi="Times New Roman" w:cs="Times New Roman"/>
          <w:color w:val="auto"/>
          <w:sz w:val="44"/>
          <w:szCs w:val="44"/>
        </w:rPr>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37"/>
      <w:bookmarkEnd w:id="38"/>
    </w:p>
    <w:p w14:paraId="4F82856D" w14:textId="77777777" w:rsidR="00344E60" w:rsidRDefault="00080B4F">
      <w:pPr>
        <w:pStyle w:val="a0"/>
        <w:numPr>
          <w:ilvl w:val="0"/>
          <w:numId w:val="0"/>
        </w:numPr>
        <w:ind w:leftChars="100" w:left="220" w:firstLineChars="200" w:firstLine="480"/>
      </w:pPr>
      <w:r>
        <w:rPr>
          <w:rFonts w:hint="eastAsia"/>
        </w:rPr>
        <w:t>深入研究作业布置、作业提交、作业批改和作业点评的业务特点以及相关参与人员的职责，建立相应的模型，开发一个提供以下功能的系统。</w:t>
      </w:r>
    </w:p>
    <w:p w14:paraId="5D459989" w14:textId="77777777"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题库管理</w:t>
      </w:r>
    </w:p>
    <w:p w14:paraId="52200F09" w14:textId="77777777" w:rsidR="00344E60" w:rsidRDefault="00080B4F">
      <w:pPr>
        <w:pStyle w:val="a0"/>
        <w:numPr>
          <w:ilvl w:val="0"/>
          <w:numId w:val="13"/>
        </w:numPr>
      </w:pPr>
      <w:r>
        <w:rPr>
          <w:rFonts w:hint="eastAsia"/>
        </w:rPr>
        <w:t>作业布置</w:t>
      </w:r>
    </w:p>
    <w:p w14:paraId="32EDA62F" w14:textId="77777777" w:rsidR="00344E60" w:rsidRDefault="00080B4F">
      <w:pPr>
        <w:pStyle w:val="a0"/>
        <w:numPr>
          <w:ilvl w:val="0"/>
          <w:numId w:val="13"/>
        </w:numPr>
      </w:pPr>
      <w:r>
        <w:rPr>
          <w:rFonts w:hint="eastAsia"/>
        </w:rPr>
        <w:t>作业提交</w:t>
      </w:r>
    </w:p>
    <w:p w14:paraId="620D31B6" w14:textId="77777777" w:rsidR="00344E60" w:rsidRDefault="00080B4F">
      <w:pPr>
        <w:pStyle w:val="a0"/>
        <w:numPr>
          <w:ilvl w:val="0"/>
          <w:numId w:val="13"/>
        </w:numPr>
      </w:pPr>
      <w:r>
        <w:rPr>
          <w:rFonts w:hint="eastAsia"/>
        </w:rPr>
        <w:t>作业批改</w:t>
      </w:r>
    </w:p>
    <w:p w14:paraId="2F390EC0" w14:textId="77777777" w:rsidR="00344E60" w:rsidRDefault="00080B4F">
      <w:pPr>
        <w:pStyle w:val="a0"/>
        <w:numPr>
          <w:ilvl w:val="0"/>
          <w:numId w:val="13"/>
        </w:numPr>
      </w:pPr>
      <w:r>
        <w:rPr>
          <w:rFonts w:hint="eastAsia"/>
        </w:rPr>
        <w:t>分数统计</w:t>
      </w:r>
    </w:p>
    <w:p w14:paraId="3AF7AA5A" w14:textId="77777777" w:rsidR="00344E60" w:rsidRDefault="00080B4F">
      <w:pPr>
        <w:pStyle w:val="a0"/>
        <w:numPr>
          <w:ilvl w:val="0"/>
          <w:numId w:val="13"/>
        </w:numPr>
      </w:pPr>
      <w:r>
        <w:rPr>
          <w:rFonts w:hint="eastAsia"/>
        </w:rPr>
        <w:t>作业情况查阅</w:t>
      </w:r>
    </w:p>
    <w:p w14:paraId="4A4F06ED" w14:textId="77777777" w:rsidR="00344E60" w:rsidRDefault="00080B4F">
      <w:pPr>
        <w:pStyle w:val="a0"/>
        <w:numPr>
          <w:ilvl w:val="0"/>
          <w:numId w:val="13"/>
        </w:numPr>
      </w:pPr>
      <w:r>
        <w:rPr>
          <w:rFonts w:hint="eastAsia"/>
        </w:rPr>
        <w:t>作业范例学习和点评</w:t>
      </w:r>
    </w:p>
    <w:p w14:paraId="54C98FD5" w14:textId="77777777" w:rsidR="00344E60" w:rsidRDefault="00080B4F">
      <w:pPr>
        <w:pStyle w:val="10"/>
        <w:spacing w:after="240" w:line="360" w:lineRule="auto"/>
        <w:rPr>
          <w:rFonts w:ascii="Times New Roman" w:eastAsia="黑体" w:hAnsi="Times New Roman" w:cs="Times New Roman"/>
          <w:color w:val="auto"/>
          <w:sz w:val="44"/>
          <w:szCs w:val="44"/>
        </w:rPr>
      </w:pPr>
      <w:bookmarkStart w:id="39" w:name="_Toc12304097"/>
      <w:bookmarkStart w:id="40" w:name="_Toc12519154"/>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39"/>
      <w:bookmarkEnd w:id="40"/>
    </w:p>
    <w:p w14:paraId="539FC122" w14:textId="77777777" w:rsidR="00344E60" w:rsidRDefault="00080B4F">
      <w:pPr>
        <w:pStyle w:val="21"/>
        <w:spacing w:line="360" w:lineRule="auto"/>
        <w:rPr>
          <w:rFonts w:ascii="Times New Roman" w:eastAsia="黑体" w:hAnsi="Times New Roman" w:cs="Times New Roman"/>
          <w:color w:val="auto"/>
          <w:sz w:val="30"/>
          <w:szCs w:val="30"/>
        </w:rPr>
      </w:pPr>
      <w:bookmarkStart w:id="41" w:name="_Toc416124646"/>
      <w:bookmarkStart w:id="42" w:name="_Toc416086843"/>
      <w:bookmarkStart w:id="43" w:name="_Toc416858139"/>
      <w:bookmarkStart w:id="44" w:name="_Toc12304098"/>
      <w:bookmarkStart w:id="45" w:name="_Toc12519155"/>
      <w:r>
        <w:rPr>
          <w:rFonts w:ascii="Times New Roman" w:eastAsia="黑体" w:hAnsi="Times New Roman" w:cs="Times New Roman"/>
          <w:color w:val="auto"/>
          <w:sz w:val="30"/>
          <w:szCs w:val="30"/>
        </w:rPr>
        <w:t>3.1</w:t>
      </w:r>
      <w:bookmarkEnd w:id="41"/>
      <w:bookmarkEnd w:id="42"/>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43"/>
      <w:bookmarkEnd w:id="44"/>
      <w:bookmarkEnd w:id="45"/>
    </w:p>
    <w:p w14:paraId="32C11EA0"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设计遵循以下的基本原则</w:t>
      </w:r>
      <w:r>
        <w:rPr>
          <w:rFonts w:ascii="Times New Roman" w:hAnsi="Times New Roman" w:cs="Times New Roman" w:hint="eastAsia"/>
          <w:sz w:val="24"/>
          <w:szCs w:val="24"/>
        </w:rPr>
        <w:t>：</w:t>
      </w:r>
    </w:p>
    <w:p w14:paraId="35C0C1D5"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模块化：它实现了显示模块与功能模块的分离。</w:t>
      </w:r>
    </w:p>
    <w:p w14:paraId="3ED8DCD3"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高内聚、低耦合：提高了程序的可维护性、可移植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、可扩展性与可重用性，降低了程序的开发难度</w:t>
      </w:r>
      <w:bookmarkStart w:id="46" w:name="_GoBack"/>
      <w:bookmarkEnd w:id="46"/>
    </w:p>
    <w:p w14:paraId="209C5954" w14:textId="77777777" w:rsidR="00344E60" w:rsidRDefault="00080B4F">
      <w:pPr>
        <w:pStyle w:val="21"/>
        <w:spacing w:line="360" w:lineRule="auto"/>
        <w:rPr>
          <w:rFonts w:ascii="Times New Roman" w:eastAsia="黑体" w:hAnsi="Times New Roman" w:cs="Times New Roman"/>
          <w:color w:val="auto"/>
          <w:sz w:val="30"/>
          <w:szCs w:val="30"/>
        </w:rPr>
      </w:pPr>
      <w:bookmarkStart w:id="47" w:name="_Toc12304099"/>
      <w:bookmarkStart w:id="48" w:name="_Toc416858140"/>
      <w:bookmarkStart w:id="49" w:name="_Toc12519156"/>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47"/>
      <w:bookmarkEnd w:id="48"/>
      <w:bookmarkEnd w:id="49"/>
    </w:p>
    <w:p w14:paraId="291BBAB7"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B</w:t>
      </w:r>
      <w:r>
        <w:rPr>
          <w:rFonts w:ascii="Times New Roman" w:hAnsi="Times New Roman" w:cs="Times New Roman"/>
          <w:sz w:val="24"/>
          <w:szCs w:val="24"/>
        </w:rPr>
        <w:t>/S</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架构模式基本一致（如下）：</w:t>
      </w:r>
    </w:p>
    <w:p w14:paraId="27D6D81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数据实体：</w:t>
      </w:r>
      <w:r>
        <w:rPr>
          <w:rFonts w:ascii="Times New Roman" w:hAnsi="Times New Roman" w:cs="Times New Roman" w:hint="eastAsia"/>
          <w:sz w:val="24"/>
          <w:szCs w:val="24"/>
        </w:rPr>
        <w:t>POJO</w:t>
      </w:r>
    </w:p>
    <w:p w14:paraId="782CF3D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数据层：</w:t>
      </w:r>
      <w:r>
        <w:rPr>
          <w:rFonts w:ascii="Times New Roman" w:hAnsi="Times New Roman" w:cs="Times New Roman" w:hint="eastAsia"/>
          <w:sz w:val="24"/>
          <w:szCs w:val="24"/>
        </w:rPr>
        <w:t>DAO</w:t>
      </w:r>
    </w:p>
    <w:p w14:paraId="6F93B195"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业务层：</w:t>
      </w:r>
      <w:r>
        <w:rPr>
          <w:rFonts w:ascii="Times New Roman" w:hAnsi="Times New Roman" w:cs="Times New Roman" w:hint="eastAsia"/>
          <w:sz w:val="24"/>
          <w:szCs w:val="24"/>
        </w:rPr>
        <w:t>Service</w:t>
      </w:r>
    </w:p>
    <w:p w14:paraId="101094BF"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控制层：</w:t>
      </w:r>
      <w:r>
        <w:rPr>
          <w:rFonts w:ascii="Times New Roman" w:hAnsi="Times New Roman" w:cs="Times New Roman" w:hint="eastAsia"/>
          <w:sz w:val="24"/>
          <w:szCs w:val="24"/>
        </w:rPr>
        <w:t>Servlet</w:t>
      </w:r>
    </w:p>
    <w:p w14:paraId="6727215A"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表示层（页面层）：</w:t>
      </w:r>
      <w:r>
        <w:rPr>
          <w:rFonts w:ascii="Times New Roman" w:hAnsi="Times New Roman" w:cs="Times New Roman" w:hint="eastAsia"/>
          <w:sz w:val="24"/>
          <w:szCs w:val="24"/>
        </w:rPr>
        <w:t>JSP</w:t>
      </w:r>
      <w:r>
        <w:rPr>
          <w:rFonts w:ascii="Times New Roman" w:hAnsi="Times New Roman" w:cs="Times New Roman" w:hint="eastAsia"/>
          <w:sz w:val="24"/>
          <w:szCs w:val="24"/>
        </w:rPr>
        <w:t>页面或</w:t>
      </w:r>
      <w:r>
        <w:rPr>
          <w:rFonts w:ascii="Times New Roman" w:hAnsi="Times New Roman" w:cs="Times New Roman" w:hint="eastAsia"/>
          <w:sz w:val="24"/>
          <w:szCs w:val="24"/>
        </w:rPr>
        <w:t>HTML</w:t>
      </w:r>
      <w:r>
        <w:rPr>
          <w:rFonts w:ascii="Times New Roman" w:hAnsi="Times New Roman" w:cs="Times New Roman" w:hint="eastAsia"/>
          <w:sz w:val="24"/>
          <w:szCs w:val="24"/>
        </w:rPr>
        <w:t>页面</w:t>
      </w:r>
    </w:p>
    <w:p w14:paraId="63375BD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这种架构模式就是</w:t>
      </w:r>
      <w:r>
        <w:rPr>
          <w:rFonts w:ascii="Times New Roman" w:hAnsi="Times New Roman" w:cs="Times New Roman" w:hint="eastAsia"/>
          <w:sz w:val="24"/>
          <w:szCs w:val="24"/>
        </w:rPr>
        <w:t>MVC</w:t>
      </w:r>
      <w:r>
        <w:rPr>
          <w:rFonts w:ascii="Times New Roman" w:hAnsi="Times New Roman" w:cs="Times New Roman" w:hint="eastAsia"/>
          <w:sz w:val="24"/>
          <w:szCs w:val="24"/>
        </w:rPr>
        <w:t>设计模式，它是软件工程中的一种架构模式，强制性地使软件系统的输入、处理和输出分开，把系统分为三个基本部分：模型</w:t>
      </w:r>
      <w:r>
        <w:rPr>
          <w:rFonts w:ascii="Times New Roman" w:hAnsi="Times New Roman" w:cs="Times New Roman" w:hint="eastAsia"/>
          <w:sz w:val="24"/>
          <w:szCs w:val="24"/>
        </w:rPr>
        <w:t>(Model)</w:t>
      </w:r>
      <w:r>
        <w:rPr>
          <w:rFonts w:ascii="Times New Roman" w:hAnsi="Times New Roman" w:cs="Times New Roman" w:hint="eastAsia"/>
          <w:sz w:val="24"/>
          <w:szCs w:val="24"/>
        </w:rPr>
        <w:t>、视图</w:t>
      </w:r>
      <w:r>
        <w:rPr>
          <w:rFonts w:ascii="Times New Roman" w:hAnsi="Times New Roman" w:cs="Times New Roman" w:hint="eastAsia"/>
          <w:sz w:val="24"/>
          <w:szCs w:val="24"/>
        </w:rPr>
        <w:t>(View)</w:t>
      </w:r>
      <w:r>
        <w:rPr>
          <w:rFonts w:ascii="Times New Roman" w:hAnsi="Times New Roman" w:cs="Times New Roman" w:hint="eastAsia"/>
          <w:sz w:val="24"/>
          <w:szCs w:val="24"/>
        </w:rPr>
        <w:t>、控制器（</w:t>
      </w:r>
      <w:r>
        <w:rPr>
          <w:rFonts w:ascii="Times New Roman" w:hAnsi="Times New Roman" w:cs="Times New Roman" w:hint="eastAsia"/>
          <w:sz w:val="24"/>
          <w:szCs w:val="24"/>
        </w:rPr>
        <w:t>Controller</w:t>
      </w:r>
      <w:r>
        <w:rPr>
          <w:rFonts w:ascii="Times New Roman" w:hAnsi="Times New Roman" w:cs="Times New Roman" w:hint="eastAsia"/>
          <w:sz w:val="24"/>
          <w:szCs w:val="24"/>
        </w:rPr>
        <w:t>）。</w:t>
      </w:r>
    </w:p>
    <w:p w14:paraId="5DCB9216"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hint="eastAsia"/>
          <w:sz w:val="24"/>
          <w:szCs w:val="24"/>
        </w:rPr>
        <w:t>：据系统内部状态和改变系统状态动作分类出业务处理对象和业务实体对象两大模块</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其中业务处理对象主要是由基础类派生的子类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封装了处理逻辑</w:t>
      </w:r>
      <w:r>
        <w:rPr>
          <w:rFonts w:ascii="Times New Roman" w:hAnsi="Times New Roman" w:cs="Times New Roman" w:hint="eastAsia"/>
          <w:sz w:val="24"/>
          <w:szCs w:val="24"/>
        </w:rPr>
        <w:t>.</w:t>
      </w:r>
      <w:r>
        <w:rPr>
          <w:rFonts w:ascii="Times New Roman" w:hAnsi="Times New Roman" w:cs="Times New Roman" w:hint="eastAsia"/>
          <w:sz w:val="24"/>
          <w:szCs w:val="24"/>
        </w:rPr>
        <w:t>系统通过调用业务逻辑模型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完成传送</w:t>
      </w:r>
      <w:proofErr w:type="gramStart"/>
      <w:r>
        <w:rPr>
          <w:rFonts w:ascii="Times New Roman" w:hAnsi="Times New Roman" w:cs="Times New Roman" w:hint="eastAsia"/>
          <w:sz w:val="24"/>
          <w:szCs w:val="24"/>
        </w:rPr>
        <w:t>响应到相对应</w:t>
      </w:r>
      <w:proofErr w:type="gramEnd"/>
      <w:r>
        <w:rPr>
          <w:rFonts w:ascii="Times New Roman" w:hAnsi="Times New Roman" w:cs="Times New Roman" w:hint="eastAsia"/>
          <w:sz w:val="24"/>
          <w:szCs w:val="24"/>
        </w:rPr>
        <w:t>的视图模板</w:t>
      </w:r>
      <w:r>
        <w:rPr>
          <w:rFonts w:ascii="Times New Roman" w:hAnsi="Times New Roman" w:cs="Times New Roman" w:hint="eastAsia"/>
          <w:sz w:val="24"/>
          <w:szCs w:val="24"/>
        </w:rPr>
        <w:t>.</w:t>
      </w:r>
      <w:r>
        <w:rPr>
          <w:rFonts w:ascii="Times New Roman" w:hAnsi="Times New Roman" w:cs="Times New Roman" w:hint="eastAsia"/>
          <w:sz w:val="24"/>
          <w:szCs w:val="24"/>
        </w:rPr>
        <w:t>业务实体对象通过定义属性来描述用户的表单数据</w:t>
      </w:r>
      <w:r>
        <w:rPr>
          <w:rFonts w:ascii="Times New Roman" w:hAnsi="Times New Roman" w:cs="Times New Roman" w:hint="eastAsia"/>
          <w:sz w:val="24"/>
          <w:szCs w:val="24"/>
        </w:rPr>
        <w:t>.</w:t>
      </w:r>
      <w:r>
        <w:rPr>
          <w:rFonts w:ascii="Times New Roman" w:hAnsi="Times New Roman" w:cs="Times New Roman" w:hint="eastAsia"/>
          <w:sz w:val="24"/>
          <w:szCs w:val="24"/>
        </w:rPr>
        <w:t>数据模型包括数据和负责执行操作数据的业务规则</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数据的监控者</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14:paraId="65B0324D" w14:textId="77777777" w:rsidR="00344E60" w:rsidRDefault="00080B4F">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View</w:t>
      </w:r>
      <w:r>
        <w:rPr>
          <w:rFonts w:ascii="Times New Roman" w:hAnsi="Times New Roman" w:cs="Times New Roman" w:hint="eastAsia"/>
          <w:sz w:val="24"/>
          <w:szCs w:val="24"/>
        </w:rPr>
        <w:t>：负责格式化数据并把它们呈现给用户，包括数据展示、用户交互、数据验证、页面设计等功能。说白了就是离用户最近的、展示给人们看的，比如</w:t>
      </w:r>
      <w:r>
        <w:rPr>
          <w:rFonts w:ascii="Times New Roman" w:hAnsi="Times New Roman" w:cs="Times New Roman" w:hint="eastAsia"/>
          <w:sz w:val="24"/>
          <w:szCs w:val="24"/>
        </w:rPr>
        <w:t>HTML</w:t>
      </w:r>
      <w:r>
        <w:rPr>
          <w:rFonts w:ascii="Times New Roman" w:hAnsi="Times New Roman" w:cs="Times New Roman" w:hint="eastAsia"/>
          <w:sz w:val="24"/>
          <w:szCs w:val="24"/>
        </w:rPr>
        <w:t>或者</w:t>
      </w:r>
      <w:r>
        <w:rPr>
          <w:rFonts w:ascii="Times New Roman" w:hAnsi="Times New Roman" w:cs="Times New Roman" w:hint="eastAsia"/>
          <w:sz w:val="24"/>
          <w:szCs w:val="24"/>
        </w:rPr>
        <w:t>JSP</w:t>
      </w:r>
      <w:r>
        <w:rPr>
          <w:rFonts w:ascii="Times New Roman" w:hAnsi="Times New Roman" w:cs="Times New Roman" w:hint="eastAsia"/>
          <w:sz w:val="24"/>
          <w:szCs w:val="24"/>
        </w:rPr>
        <w:t>页面。</w:t>
      </w:r>
    </w:p>
    <w:p w14:paraId="3386ABC9"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Controller</w:t>
      </w:r>
      <w:r>
        <w:rPr>
          <w:rFonts w:ascii="Times New Roman" w:hAnsi="Times New Roman" w:cs="Times New Roman" w:hint="eastAsia"/>
          <w:sz w:val="24"/>
          <w:szCs w:val="24"/>
        </w:rPr>
        <w:t>：负责接收并转发请求，对请求处理之后拿到响应结果，指派要使用的视图（类似于指定</w:t>
      </w:r>
      <w:r>
        <w:rPr>
          <w:rFonts w:ascii="Times New Roman" w:hAnsi="Times New Roman" w:cs="Times New Roman" w:hint="eastAsia"/>
          <w:sz w:val="24"/>
          <w:szCs w:val="24"/>
        </w:rPr>
        <w:t>Servlet</w:t>
      </w:r>
      <w:r>
        <w:rPr>
          <w:rFonts w:ascii="Times New Roman" w:hAnsi="Times New Roman" w:cs="Times New Roman" w:hint="eastAsia"/>
          <w:sz w:val="24"/>
          <w:szCs w:val="24"/>
        </w:rPr>
        <w:t>跳转到不同的页面进行展示），将响应结果返回给客户端。对应的组件一般是</w:t>
      </w:r>
      <w:r>
        <w:rPr>
          <w:rFonts w:ascii="Times New Roman" w:hAnsi="Times New Roman" w:cs="Times New Roman" w:hint="eastAsia"/>
          <w:sz w:val="24"/>
          <w:szCs w:val="24"/>
        </w:rPr>
        <w:t>Servlet</w:t>
      </w:r>
      <w:r>
        <w:rPr>
          <w:rFonts w:ascii="Times New Roman" w:hAnsi="Times New Roman" w:cs="Times New Roman" w:hint="eastAsia"/>
          <w:sz w:val="24"/>
          <w:szCs w:val="24"/>
        </w:rPr>
        <w:t>，很少用</w:t>
      </w:r>
      <w:r>
        <w:rPr>
          <w:rFonts w:ascii="Times New Roman" w:hAnsi="Times New Roman" w:cs="Times New Roman" w:hint="eastAsia"/>
          <w:sz w:val="24"/>
          <w:szCs w:val="24"/>
        </w:rPr>
        <w:t>JSP</w:t>
      </w:r>
      <w:r>
        <w:rPr>
          <w:rFonts w:ascii="Times New Roman" w:hAnsi="Times New Roman" w:cs="Times New Roman" w:hint="eastAsia"/>
          <w:sz w:val="24"/>
          <w:szCs w:val="24"/>
        </w:rPr>
        <w:t>页面直接处理其他页面过来的请求。</w:t>
      </w:r>
    </w:p>
    <w:p w14:paraId="50790281" w14:textId="77777777"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体系</w:t>
      </w:r>
      <w:r>
        <w:rPr>
          <w:rFonts w:ascii="Times New Roman" w:hAnsi="Times New Roman" w:cs="Times New Roman"/>
          <w:sz w:val="24"/>
          <w:szCs w:val="24"/>
        </w:rPr>
        <w:t>结构图如图</w:t>
      </w:r>
      <w:r w:rsidR="005E6FDB">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w:t>
      </w:r>
      <w:r w:rsidR="005E6FDB">
        <w:rPr>
          <w:rFonts w:ascii="Times New Roman" w:hAnsi="Times New Roman" w:cs="Times New Roman" w:hint="eastAsia"/>
          <w:color w:val="000000" w:themeColor="text1"/>
          <w:sz w:val="24"/>
          <w:szCs w:val="24"/>
        </w:rPr>
        <w:t>2</w:t>
      </w:r>
      <w:r>
        <w:rPr>
          <w:rFonts w:ascii="Times New Roman" w:hAnsi="Times New Roman" w:cs="Times New Roman"/>
          <w:sz w:val="24"/>
          <w:szCs w:val="24"/>
        </w:rPr>
        <w:t>所示。</w:t>
      </w:r>
    </w:p>
    <w:p w14:paraId="4D61E973" w14:textId="77777777" w:rsidR="00344E60" w:rsidRDefault="00080B4F">
      <w:pPr>
        <w:spacing w:line="360" w:lineRule="auto"/>
        <w:rPr>
          <w:rFonts w:ascii="Times New Roman" w:hAnsi="Times New Roman" w:cs="Times New Roman"/>
          <w:sz w:val="24"/>
          <w:szCs w:val="24"/>
        </w:rPr>
      </w:pPr>
      <w:r>
        <w:rPr>
          <w:noProof/>
        </w:rPr>
        <w:drawing>
          <wp:inline distT="0" distB="0" distL="0" distR="0" wp14:anchorId="10F01459" wp14:editId="65496782">
            <wp:extent cx="3408218" cy="249634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3430304" cy="2512520"/>
                    </a:xfrm>
                    <a:prstGeom prst="rect">
                      <a:avLst/>
                    </a:prstGeom>
                  </pic:spPr>
                </pic:pic>
              </a:graphicData>
            </a:graphic>
          </wp:inline>
        </w:drawing>
      </w:r>
    </w:p>
    <w:p w14:paraId="4045D1C5" w14:textId="77777777" w:rsidR="00344E60" w:rsidRDefault="00080B4F">
      <w:pPr>
        <w:pStyle w:val="a6"/>
        <w:jc w:val="center"/>
        <w:rPr>
          <w:rFonts w:ascii="Times New Roman" w:hAnsi="Times New Roman" w:cs="Times New Roman"/>
          <w:b w:val="0"/>
          <w:bCs w:val="0"/>
          <w:color w:val="auto"/>
          <w:sz w:val="24"/>
          <w:szCs w:val="24"/>
        </w:rPr>
      </w:pPr>
      <w:r>
        <w:rPr>
          <w:rFonts w:hint="eastAsia"/>
          <w:b w:val="0"/>
          <w:bCs w:val="0"/>
          <w:color w:val="000000" w:themeColor="text1"/>
          <w:sz w:val="24"/>
          <w:szCs w:val="24"/>
        </w:rPr>
        <w:lastRenderedPageBreak/>
        <w:t>图</w:t>
      </w:r>
      <w:r w:rsidR="005E6FDB">
        <w:rPr>
          <w:rFonts w:hint="eastAsia"/>
          <w:b w:val="0"/>
          <w:bCs w:val="0"/>
          <w:color w:val="000000" w:themeColor="text1"/>
          <w:sz w:val="24"/>
          <w:szCs w:val="24"/>
        </w:rPr>
        <w:t>3</w:t>
      </w:r>
      <w:r>
        <w:rPr>
          <w:rFonts w:hint="eastAsia"/>
          <w:b w:val="0"/>
          <w:bCs w:val="0"/>
          <w:color w:val="000000" w:themeColor="text1"/>
          <w:sz w:val="24"/>
          <w:szCs w:val="24"/>
        </w:rPr>
        <w:t xml:space="preserve">- </w:t>
      </w:r>
      <w:r w:rsidR="005E6FDB">
        <w:rPr>
          <w:rFonts w:hint="eastAsia"/>
          <w:b w:val="0"/>
          <w:bCs w:val="0"/>
          <w:color w:val="000000" w:themeColor="text1"/>
          <w:sz w:val="24"/>
          <w:szCs w:val="24"/>
        </w:rPr>
        <w:t>2</w:t>
      </w:r>
      <w:r w:rsidR="005E6FDB" w:rsidRPr="005E6FDB">
        <w:rPr>
          <w:rFonts w:ascii="Times New Roman" w:hAnsi="Times New Roman" w:cs="Times New Roman" w:hint="eastAsia"/>
          <w:b w:val="0"/>
          <w:bCs w:val="0"/>
          <w:color w:val="auto"/>
          <w:sz w:val="24"/>
          <w:szCs w:val="24"/>
        </w:rPr>
        <w:t>体系</w:t>
      </w:r>
      <w:r w:rsidR="005E6FDB" w:rsidRPr="005E6FDB">
        <w:rPr>
          <w:rFonts w:ascii="Times New Roman" w:hAnsi="Times New Roman" w:cs="Times New Roman"/>
          <w:b w:val="0"/>
          <w:bCs w:val="0"/>
          <w:color w:val="auto"/>
          <w:sz w:val="24"/>
          <w:szCs w:val="24"/>
        </w:rPr>
        <w:t>结构图</w:t>
      </w:r>
    </w:p>
    <w:p w14:paraId="518D491C" w14:textId="77777777" w:rsidR="004D5D8C" w:rsidRDefault="004D5D8C" w:rsidP="004D5D8C">
      <w:pPr>
        <w:pStyle w:val="32"/>
        <w:spacing w:line="360" w:lineRule="auto"/>
        <w:rPr>
          <w:rFonts w:ascii="Times New Roman" w:eastAsia="黑体" w:hAnsi="Times New Roman" w:cs="Times New Roman"/>
          <w:color w:val="auto"/>
          <w:sz w:val="28"/>
          <w:szCs w:val="28"/>
        </w:rPr>
      </w:pPr>
      <w:bookmarkStart w:id="50" w:name="_Toc12519157"/>
      <w:r>
        <w:rPr>
          <w:rFonts w:ascii="Times New Roman" w:eastAsia="黑体" w:hAnsi="Times New Roman" w:cs="Times New Roman" w:hint="eastAsia"/>
          <w:color w:val="auto"/>
          <w:sz w:val="28"/>
          <w:szCs w:val="28"/>
          <w:highlight w:val="lightGray"/>
        </w:rPr>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Model</w:t>
      </w:r>
      <w:r>
        <w:rPr>
          <w:rFonts w:ascii="Times New Roman" w:eastAsia="黑体" w:hAnsi="Times New Roman" w:cs="Times New Roman" w:hint="eastAsia"/>
          <w:color w:val="auto"/>
          <w:sz w:val="28"/>
          <w:szCs w:val="28"/>
        </w:rPr>
        <w:t>层</w:t>
      </w:r>
      <w:bookmarkEnd w:id="50"/>
    </w:p>
    <w:p w14:paraId="343A8925" w14:textId="77777777" w:rsidR="004D5D8C" w:rsidRDefault="004D5D8C" w:rsidP="004D5D8C">
      <w:pPr>
        <w:ind w:firstLineChars="200" w:firstLine="480"/>
        <w:rPr>
          <w:sz w:val="24"/>
          <w:szCs w:val="24"/>
        </w:rPr>
      </w:pPr>
      <w:r>
        <w:rPr>
          <w:rFonts w:hint="eastAsia"/>
          <w:sz w:val="24"/>
          <w:szCs w:val="24"/>
        </w:rPr>
        <w:t>Model</w:t>
      </w:r>
      <w:r>
        <w:rPr>
          <w:rFonts w:hint="eastAsia"/>
          <w:sz w:val="24"/>
          <w:szCs w:val="24"/>
        </w:rPr>
        <w:t>主要包括以下两个部分：</w:t>
      </w:r>
    </w:p>
    <w:p w14:paraId="44AC1F57" w14:textId="77777777" w:rsidR="004D5D8C" w:rsidRDefault="004D5D8C" w:rsidP="004D5D8C">
      <w:pPr>
        <w:pStyle w:val="a7"/>
        <w:numPr>
          <w:ilvl w:val="0"/>
          <w:numId w:val="14"/>
        </w:numPr>
      </w:pPr>
      <w:r>
        <w:rPr>
          <w:rFonts w:hint="eastAsia"/>
        </w:rPr>
        <w:t>实体</w:t>
      </w:r>
      <w:r>
        <w:rPr>
          <w:rFonts w:hint="eastAsia"/>
        </w:rPr>
        <w:t>bean</w:t>
      </w:r>
      <w:r>
        <w:rPr>
          <w:rFonts w:hint="eastAsia"/>
        </w:rPr>
        <w:t>主要包含</w:t>
      </w:r>
      <w:r w:rsidR="0033413D">
        <w:rPr>
          <w:rFonts w:hint="eastAsia"/>
        </w:rPr>
        <w:t>七</w:t>
      </w:r>
      <w:r>
        <w:rPr>
          <w:rFonts w:hint="eastAsia"/>
        </w:rPr>
        <w:t>个实体类：</w:t>
      </w:r>
      <w:r w:rsidR="00C73DEA" w:rsidRPr="0034209F">
        <w:rPr>
          <w:rFonts w:hint="eastAsia"/>
        </w:rPr>
        <w:t>账号类（</w:t>
      </w:r>
      <w:proofErr w:type="spellStart"/>
      <w:r w:rsidR="00C73DEA" w:rsidRPr="0034209F">
        <w:rPr>
          <w:rFonts w:hint="eastAsia"/>
        </w:rPr>
        <w:t>AccountBean</w:t>
      </w:r>
      <w:proofErr w:type="spellEnd"/>
      <w:r w:rsidR="00C73DEA" w:rsidRPr="0034209F">
        <w:rPr>
          <w:rFonts w:hint="eastAsia"/>
        </w:rPr>
        <w:t>）</w:t>
      </w:r>
      <w:r w:rsidR="00C73DEA">
        <w:rPr>
          <w:rFonts w:hint="eastAsia"/>
        </w:rPr>
        <w:t>、</w:t>
      </w:r>
      <w:r>
        <w:rPr>
          <w:rFonts w:hint="eastAsia"/>
        </w:rPr>
        <w:t>学生类（</w:t>
      </w:r>
      <w:proofErr w:type="spellStart"/>
      <w:r>
        <w:rPr>
          <w:rFonts w:hint="eastAsia"/>
        </w:rPr>
        <w:t>Student</w:t>
      </w:r>
      <w:r>
        <w:t>B</w:t>
      </w:r>
      <w:r>
        <w:rPr>
          <w:rFonts w:hint="eastAsia"/>
        </w:rPr>
        <w:t>ean</w:t>
      </w:r>
      <w:proofErr w:type="spellEnd"/>
      <w:r>
        <w:rPr>
          <w:rFonts w:hint="eastAsia"/>
        </w:rPr>
        <w:t>）、教师类（</w:t>
      </w:r>
      <w:proofErr w:type="spellStart"/>
      <w:r>
        <w:rPr>
          <w:rFonts w:hint="eastAsia"/>
        </w:rPr>
        <w:t>Teacher</w:t>
      </w:r>
      <w:r>
        <w:t>B</w:t>
      </w:r>
      <w:r>
        <w:rPr>
          <w:rFonts w:hint="eastAsia"/>
        </w:rPr>
        <w:t>ean</w:t>
      </w:r>
      <w:proofErr w:type="spellEnd"/>
      <w:r>
        <w:rPr>
          <w:rFonts w:hint="eastAsia"/>
        </w:rPr>
        <w:t>）、题目（</w:t>
      </w:r>
      <w:r>
        <w:t>Q</w:t>
      </w:r>
      <w:r>
        <w:rPr>
          <w:rFonts w:hint="eastAsia"/>
        </w:rPr>
        <w:t>ue</w:t>
      </w:r>
      <w:r>
        <w:t>stion</w:t>
      </w:r>
      <w:r>
        <w:rPr>
          <w:rFonts w:hint="eastAsia"/>
        </w:rPr>
        <w:t>）</w:t>
      </w:r>
      <w:r w:rsidR="001F10C9">
        <w:rPr>
          <w:rFonts w:hint="eastAsia"/>
        </w:rPr>
        <w:t>、</w:t>
      </w:r>
      <w:r w:rsidR="00C73DEA">
        <w:rPr>
          <w:rFonts w:hint="eastAsia"/>
        </w:rPr>
        <w:t>作业（</w:t>
      </w:r>
      <w:r w:rsidR="00C73DEA">
        <w:rPr>
          <w:rFonts w:hint="eastAsia"/>
        </w:rPr>
        <w:t>Work</w:t>
      </w:r>
      <w:r w:rsidR="00C73DEA">
        <w:rPr>
          <w:rFonts w:hint="eastAsia"/>
        </w:rPr>
        <w:t>）</w:t>
      </w:r>
      <w:r w:rsidR="0033413D">
        <w:rPr>
          <w:rFonts w:hint="eastAsia"/>
        </w:rPr>
        <w:t>、包含（</w:t>
      </w:r>
      <w:r w:rsidR="0033413D">
        <w:rPr>
          <w:rFonts w:hint="eastAsia"/>
        </w:rPr>
        <w:t>W</w:t>
      </w:r>
      <w:r w:rsidR="0033413D">
        <w:t>Q</w:t>
      </w:r>
      <w:r w:rsidR="0033413D">
        <w:rPr>
          <w:rFonts w:hint="eastAsia"/>
        </w:rPr>
        <w:t>）</w:t>
      </w:r>
      <w:r>
        <w:rPr>
          <w:rFonts w:hint="eastAsia"/>
        </w:rPr>
        <w:t>、</w:t>
      </w:r>
      <w:r w:rsidR="001F10C9">
        <w:rPr>
          <w:rFonts w:hint="eastAsia"/>
        </w:rPr>
        <w:t>提交（</w:t>
      </w:r>
      <w:r w:rsidR="001F10C9">
        <w:rPr>
          <w:rFonts w:hint="eastAsia"/>
        </w:rPr>
        <w:t>Su</w:t>
      </w:r>
      <w:r w:rsidR="001F10C9">
        <w:t>bmit</w:t>
      </w:r>
      <w:r w:rsidR="001F10C9">
        <w:rPr>
          <w:rFonts w:hint="eastAsia"/>
        </w:rPr>
        <w:t>），这</w:t>
      </w:r>
      <w:r w:rsidR="0033413D">
        <w:rPr>
          <w:rFonts w:hint="eastAsia"/>
        </w:rPr>
        <w:t>7</w:t>
      </w:r>
      <w:r>
        <w:rPr>
          <w:rFonts w:hint="eastAsia"/>
        </w:rPr>
        <w:t>个类的属性描述</w:t>
      </w:r>
      <w:proofErr w:type="gramStart"/>
      <w:r>
        <w:rPr>
          <w:rFonts w:hint="eastAsia"/>
        </w:rPr>
        <w:t>分别如</w:t>
      </w:r>
      <w:proofErr w:type="gramEnd"/>
      <w:r>
        <w:rPr>
          <w:rFonts w:hint="eastAsia"/>
        </w:rPr>
        <w:t>表</w:t>
      </w:r>
      <w:r>
        <w:rPr>
          <w:rFonts w:hint="eastAsia"/>
        </w:rPr>
        <w:t>3-</w:t>
      </w:r>
      <w:r>
        <w:t>1</w:t>
      </w:r>
      <w:r>
        <w:rPr>
          <w:rFonts w:hint="eastAsia"/>
        </w:rPr>
        <w:t>、表</w:t>
      </w:r>
      <w:r>
        <w:rPr>
          <w:rFonts w:hint="eastAsia"/>
        </w:rPr>
        <w:t>3-</w:t>
      </w:r>
      <w:r>
        <w:t>2</w:t>
      </w:r>
      <w:r>
        <w:rPr>
          <w:rFonts w:hint="eastAsia"/>
        </w:rPr>
        <w:t>、表</w:t>
      </w:r>
      <w:r>
        <w:rPr>
          <w:rFonts w:hint="eastAsia"/>
        </w:rPr>
        <w:t>3-</w:t>
      </w:r>
      <w:r>
        <w:t>3</w:t>
      </w:r>
      <w:r>
        <w:rPr>
          <w:rFonts w:hint="eastAsia"/>
        </w:rPr>
        <w:t>、表</w:t>
      </w:r>
      <w:r>
        <w:rPr>
          <w:rFonts w:hint="eastAsia"/>
        </w:rPr>
        <w:t>3-</w:t>
      </w:r>
      <w:r>
        <w:t>4</w:t>
      </w:r>
      <w:r w:rsidR="001F10C9">
        <w:rPr>
          <w:rFonts w:hint="eastAsia"/>
        </w:rPr>
        <w:t>、表</w:t>
      </w:r>
      <w:r w:rsidR="001F10C9">
        <w:rPr>
          <w:rFonts w:hint="eastAsia"/>
        </w:rPr>
        <w:t>3-</w:t>
      </w:r>
      <w:r w:rsidR="001F10C9">
        <w:t>5</w:t>
      </w:r>
      <w:r w:rsidR="001F10C9">
        <w:rPr>
          <w:rFonts w:hint="eastAsia"/>
        </w:rPr>
        <w:t>、表</w:t>
      </w:r>
      <w:r w:rsidR="001F10C9">
        <w:rPr>
          <w:rFonts w:hint="eastAsia"/>
        </w:rPr>
        <w:t>3-</w:t>
      </w:r>
      <w:r w:rsidR="001F10C9">
        <w:t>6</w:t>
      </w:r>
      <w:r w:rsidR="0033413D">
        <w:rPr>
          <w:rFonts w:hint="eastAsia"/>
        </w:rPr>
        <w:t>、表</w:t>
      </w:r>
      <w:r w:rsidR="0033413D">
        <w:rPr>
          <w:rFonts w:hint="eastAsia"/>
        </w:rPr>
        <w:t>3-</w:t>
      </w:r>
      <w:r w:rsidR="0033413D">
        <w:t>7</w:t>
      </w:r>
      <w:r>
        <w:rPr>
          <w:rFonts w:hint="eastAsia"/>
        </w:rPr>
        <w:t>所示。</w:t>
      </w:r>
    </w:p>
    <w:p w14:paraId="1A3B30B6" w14:textId="77777777" w:rsidR="004D5D8C" w:rsidRDefault="004D5D8C" w:rsidP="004D5D8C">
      <w:pPr>
        <w:pStyle w:val="a7"/>
      </w:pPr>
    </w:p>
    <w:tbl>
      <w:tblPr>
        <w:tblStyle w:val="af1"/>
        <w:tblW w:w="8522" w:type="dxa"/>
        <w:tblLayout w:type="fixed"/>
        <w:tblLook w:val="04A0" w:firstRow="1" w:lastRow="0" w:firstColumn="1" w:lastColumn="0" w:noHBand="0" w:noVBand="1"/>
      </w:tblPr>
      <w:tblGrid>
        <w:gridCol w:w="4261"/>
        <w:gridCol w:w="4261"/>
      </w:tblGrid>
      <w:tr w:rsidR="004D5D8C" w14:paraId="06649168" w14:textId="77777777" w:rsidTr="004D5D8C">
        <w:tc>
          <w:tcPr>
            <w:tcW w:w="8522" w:type="dxa"/>
            <w:gridSpan w:val="2"/>
          </w:tcPr>
          <w:p w14:paraId="6BC8835E" w14:textId="77777777" w:rsidR="004D5D8C" w:rsidRDefault="004D5D8C" w:rsidP="004D5D8C">
            <w:pPr>
              <w:pStyle w:val="a7"/>
            </w:pPr>
            <w:r w:rsidRPr="0034209F">
              <w:rPr>
                <w:rFonts w:hint="eastAsia"/>
              </w:rPr>
              <w:t>账号类（</w:t>
            </w:r>
            <w:proofErr w:type="spellStart"/>
            <w:r w:rsidRPr="0034209F">
              <w:rPr>
                <w:rFonts w:hint="eastAsia"/>
              </w:rPr>
              <w:t>AccountBean</w:t>
            </w:r>
            <w:proofErr w:type="spellEnd"/>
            <w:r w:rsidRPr="0034209F">
              <w:rPr>
                <w:rFonts w:hint="eastAsia"/>
              </w:rPr>
              <w:t>）</w:t>
            </w:r>
          </w:p>
        </w:tc>
      </w:tr>
      <w:tr w:rsidR="004D5D8C" w14:paraId="451CE682" w14:textId="77777777" w:rsidTr="004D5D8C">
        <w:tc>
          <w:tcPr>
            <w:tcW w:w="4261" w:type="dxa"/>
          </w:tcPr>
          <w:p w14:paraId="5B2AF7C1" w14:textId="77777777" w:rsidR="004D5D8C" w:rsidRDefault="004D5D8C" w:rsidP="004D5D8C">
            <w:pPr>
              <w:pStyle w:val="a7"/>
            </w:pPr>
            <w:r>
              <w:rPr>
                <w:rFonts w:hint="eastAsia"/>
              </w:rPr>
              <w:t>账号（主）</w:t>
            </w:r>
          </w:p>
        </w:tc>
        <w:tc>
          <w:tcPr>
            <w:tcW w:w="4261" w:type="dxa"/>
          </w:tcPr>
          <w:p w14:paraId="1A6F9111" w14:textId="77777777" w:rsidR="004D5D8C" w:rsidRDefault="00CB2A66" w:rsidP="004D5D8C">
            <w:pPr>
              <w:pStyle w:val="a7"/>
            </w:pPr>
            <w:r>
              <w:rPr>
                <w:rFonts w:hint="eastAsia"/>
              </w:rPr>
              <w:t>a</w:t>
            </w:r>
            <w:r w:rsidR="004D5D8C">
              <w:t>ccount</w:t>
            </w:r>
          </w:p>
        </w:tc>
      </w:tr>
      <w:tr w:rsidR="004D5D8C" w14:paraId="1BD3A23D" w14:textId="77777777" w:rsidTr="004D5D8C">
        <w:tc>
          <w:tcPr>
            <w:tcW w:w="4261" w:type="dxa"/>
          </w:tcPr>
          <w:p w14:paraId="00C3DEF3" w14:textId="77777777" w:rsidR="004D5D8C" w:rsidRDefault="004D5D8C" w:rsidP="004D5D8C">
            <w:pPr>
              <w:pStyle w:val="a7"/>
            </w:pPr>
            <w:r>
              <w:rPr>
                <w:rFonts w:hint="eastAsia"/>
              </w:rPr>
              <w:t>密码</w:t>
            </w:r>
          </w:p>
        </w:tc>
        <w:tc>
          <w:tcPr>
            <w:tcW w:w="4261" w:type="dxa"/>
          </w:tcPr>
          <w:p w14:paraId="754CBBF5" w14:textId="77777777" w:rsidR="004D5D8C" w:rsidRDefault="00CB2A66" w:rsidP="004D5D8C">
            <w:pPr>
              <w:pStyle w:val="a7"/>
            </w:pPr>
            <w:proofErr w:type="spellStart"/>
            <w:r>
              <w:rPr>
                <w:rFonts w:hint="eastAsia"/>
              </w:rPr>
              <w:t>p</w:t>
            </w:r>
            <w:r w:rsidR="004D5D8C">
              <w:rPr>
                <w:rFonts w:hint="eastAsia"/>
              </w:rPr>
              <w:t>wd</w:t>
            </w:r>
            <w:proofErr w:type="spellEnd"/>
          </w:p>
        </w:tc>
      </w:tr>
      <w:tr w:rsidR="004D5D8C" w14:paraId="5C66FB0D" w14:textId="77777777" w:rsidTr="004D5D8C">
        <w:tc>
          <w:tcPr>
            <w:tcW w:w="4261" w:type="dxa"/>
          </w:tcPr>
          <w:p w14:paraId="2103C352" w14:textId="77777777" w:rsidR="004D5D8C" w:rsidRDefault="004D5D8C" w:rsidP="004D5D8C">
            <w:pPr>
              <w:pStyle w:val="a7"/>
            </w:pPr>
            <w:r>
              <w:rPr>
                <w:rFonts w:hint="eastAsia"/>
              </w:rPr>
              <w:t>学工号（外）</w:t>
            </w:r>
          </w:p>
        </w:tc>
        <w:tc>
          <w:tcPr>
            <w:tcW w:w="4261" w:type="dxa"/>
          </w:tcPr>
          <w:p w14:paraId="2868ED5E" w14:textId="77777777" w:rsidR="004D5D8C" w:rsidRDefault="00CB2A66" w:rsidP="004D5D8C">
            <w:pPr>
              <w:pStyle w:val="a7"/>
              <w:keepNext/>
            </w:pPr>
            <w:proofErr w:type="spellStart"/>
            <w:r>
              <w:rPr>
                <w:rFonts w:hint="eastAsia"/>
              </w:rPr>
              <w:t>st</w:t>
            </w:r>
            <w:r w:rsidR="004D5D8C">
              <w:t>id</w:t>
            </w:r>
            <w:proofErr w:type="spellEnd"/>
          </w:p>
        </w:tc>
      </w:tr>
    </w:tbl>
    <w:p w14:paraId="75B9FBA2" w14:textId="77777777" w:rsidR="001F10C9" w:rsidRDefault="001F10C9" w:rsidP="001F10C9">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p>
    <w:p w14:paraId="7AF774DA" w14:textId="77777777" w:rsidR="004D5D8C" w:rsidRDefault="004D5D8C" w:rsidP="004D5D8C">
      <w:pPr>
        <w:pStyle w:val="a7"/>
      </w:pPr>
    </w:p>
    <w:tbl>
      <w:tblPr>
        <w:tblStyle w:val="af1"/>
        <w:tblW w:w="8522" w:type="dxa"/>
        <w:tblLayout w:type="fixed"/>
        <w:tblLook w:val="04A0" w:firstRow="1" w:lastRow="0" w:firstColumn="1" w:lastColumn="0" w:noHBand="0" w:noVBand="1"/>
      </w:tblPr>
      <w:tblGrid>
        <w:gridCol w:w="4261"/>
        <w:gridCol w:w="4261"/>
      </w:tblGrid>
      <w:tr w:rsidR="004D5D8C" w14:paraId="0A56D591" w14:textId="77777777" w:rsidTr="004D5D8C">
        <w:tc>
          <w:tcPr>
            <w:tcW w:w="8522" w:type="dxa"/>
            <w:gridSpan w:val="2"/>
          </w:tcPr>
          <w:p w14:paraId="024ACAE8" w14:textId="77777777" w:rsidR="004D5D8C" w:rsidRDefault="004D5D8C" w:rsidP="004D5D8C">
            <w:pPr>
              <w:pStyle w:val="a7"/>
            </w:pPr>
            <w:r>
              <w:rPr>
                <w:rFonts w:hint="eastAsia"/>
              </w:rPr>
              <w:t>学生类（</w:t>
            </w:r>
            <w:proofErr w:type="spellStart"/>
            <w:r>
              <w:rPr>
                <w:rFonts w:hint="eastAsia"/>
              </w:rPr>
              <w:t>Student</w:t>
            </w:r>
            <w:r>
              <w:t>B</w:t>
            </w:r>
            <w:r>
              <w:rPr>
                <w:rFonts w:hint="eastAsia"/>
              </w:rPr>
              <w:t>ean</w:t>
            </w:r>
            <w:proofErr w:type="spellEnd"/>
            <w:r>
              <w:rPr>
                <w:rFonts w:hint="eastAsia"/>
              </w:rPr>
              <w:t>）</w:t>
            </w:r>
          </w:p>
        </w:tc>
      </w:tr>
      <w:tr w:rsidR="004D5D8C" w14:paraId="41A59D52" w14:textId="77777777" w:rsidTr="004D5D8C">
        <w:tc>
          <w:tcPr>
            <w:tcW w:w="4261" w:type="dxa"/>
          </w:tcPr>
          <w:p w14:paraId="404BC065" w14:textId="77777777" w:rsidR="004D5D8C" w:rsidRDefault="004D5D8C" w:rsidP="004D5D8C">
            <w:pPr>
              <w:pStyle w:val="a7"/>
            </w:pPr>
            <w:r>
              <w:rPr>
                <w:rFonts w:hint="eastAsia"/>
              </w:rPr>
              <w:t>学号（主）</w:t>
            </w:r>
          </w:p>
        </w:tc>
        <w:tc>
          <w:tcPr>
            <w:tcW w:w="4261" w:type="dxa"/>
          </w:tcPr>
          <w:p w14:paraId="3520AD50" w14:textId="77777777" w:rsidR="004D5D8C" w:rsidRDefault="00CB2A66" w:rsidP="004D5D8C">
            <w:pPr>
              <w:pStyle w:val="a7"/>
            </w:pPr>
            <w:proofErr w:type="spellStart"/>
            <w:r>
              <w:rPr>
                <w:rFonts w:hint="eastAsia"/>
              </w:rPr>
              <w:t>s</w:t>
            </w:r>
            <w:r w:rsidR="004D5D8C">
              <w:t>id</w:t>
            </w:r>
            <w:proofErr w:type="spellEnd"/>
          </w:p>
        </w:tc>
      </w:tr>
      <w:tr w:rsidR="004D5D8C" w14:paraId="2D4D70D4" w14:textId="77777777" w:rsidTr="004D5D8C">
        <w:tc>
          <w:tcPr>
            <w:tcW w:w="4261" w:type="dxa"/>
          </w:tcPr>
          <w:p w14:paraId="099122AB" w14:textId="77777777" w:rsidR="004D5D8C" w:rsidRDefault="004D5D8C" w:rsidP="004D5D8C">
            <w:pPr>
              <w:pStyle w:val="a7"/>
            </w:pPr>
            <w:r>
              <w:rPr>
                <w:rFonts w:hint="eastAsia"/>
              </w:rPr>
              <w:t>姓名</w:t>
            </w:r>
          </w:p>
        </w:tc>
        <w:tc>
          <w:tcPr>
            <w:tcW w:w="4261" w:type="dxa"/>
          </w:tcPr>
          <w:p w14:paraId="1FEB9F5D" w14:textId="77777777" w:rsidR="004D5D8C" w:rsidRDefault="00CB2A66" w:rsidP="004D5D8C">
            <w:pPr>
              <w:pStyle w:val="a7"/>
            </w:pPr>
            <w:proofErr w:type="spellStart"/>
            <w:r>
              <w:rPr>
                <w:rFonts w:hint="eastAsia"/>
              </w:rPr>
              <w:t>s</w:t>
            </w:r>
            <w:r w:rsidR="004D5D8C">
              <w:t>name</w:t>
            </w:r>
            <w:proofErr w:type="spellEnd"/>
          </w:p>
        </w:tc>
      </w:tr>
      <w:tr w:rsidR="004D5D8C" w14:paraId="6ED5BF7F" w14:textId="77777777" w:rsidTr="004D5D8C">
        <w:tc>
          <w:tcPr>
            <w:tcW w:w="4261" w:type="dxa"/>
          </w:tcPr>
          <w:p w14:paraId="0EEE37C8" w14:textId="77777777" w:rsidR="004D5D8C" w:rsidRDefault="004D5D8C" w:rsidP="004D5D8C">
            <w:pPr>
              <w:pStyle w:val="a7"/>
            </w:pPr>
            <w:r>
              <w:rPr>
                <w:rFonts w:hint="eastAsia"/>
              </w:rPr>
              <w:t>头像</w:t>
            </w:r>
          </w:p>
        </w:tc>
        <w:tc>
          <w:tcPr>
            <w:tcW w:w="4261" w:type="dxa"/>
          </w:tcPr>
          <w:p w14:paraId="63DEA110" w14:textId="77777777" w:rsidR="004D5D8C" w:rsidRDefault="00CB2A66" w:rsidP="004D5D8C">
            <w:pPr>
              <w:pStyle w:val="a7"/>
              <w:keepNext/>
            </w:pPr>
            <w:proofErr w:type="spellStart"/>
            <w:r>
              <w:rPr>
                <w:rFonts w:hint="eastAsia"/>
              </w:rPr>
              <w:t>s</w:t>
            </w:r>
            <w:r w:rsidR="004D5D8C">
              <w:t>img</w:t>
            </w:r>
            <w:proofErr w:type="spellEnd"/>
          </w:p>
        </w:tc>
      </w:tr>
    </w:tbl>
    <w:p w14:paraId="19205F6E"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2</w:t>
      </w:r>
    </w:p>
    <w:p w14:paraId="09F9AED8" w14:textId="77777777" w:rsidR="004D5D8C" w:rsidRDefault="004D5D8C" w:rsidP="004D5D8C"/>
    <w:p w14:paraId="4AB54A91" w14:textId="77777777" w:rsidR="004D5D8C" w:rsidRDefault="004D5D8C" w:rsidP="004D5D8C"/>
    <w:p w14:paraId="27FA7C10" w14:textId="77777777" w:rsidR="004D5D8C" w:rsidRPr="00976CB4" w:rsidRDefault="004D5D8C" w:rsidP="004D5D8C"/>
    <w:tbl>
      <w:tblPr>
        <w:tblStyle w:val="af1"/>
        <w:tblW w:w="8522" w:type="dxa"/>
        <w:tblLayout w:type="fixed"/>
        <w:tblLook w:val="04A0" w:firstRow="1" w:lastRow="0" w:firstColumn="1" w:lastColumn="0" w:noHBand="0" w:noVBand="1"/>
      </w:tblPr>
      <w:tblGrid>
        <w:gridCol w:w="4261"/>
        <w:gridCol w:w="4261"/>
      </w:tblGrid>
      <w:tr w:rsidR="004D5D8C" w14:paraId="03D1AA6D" w14:textId="77777777" w:rsidTr="004D5D8C">
        <w:tc>
          <w:tcPr>
            <w:tcW w:w="8522" w:type="dxa"/>
            <w:gridSpan w:val="2"/>
          </w:tcPr>
          <w:p w14:paraId="4F762E0E" w14:textId="77777777" w:rsidR="004D5D8C" w:rsidRDefault="004D5D8C" w:rsidP="004D5D8C">
            <w:pPr>
              <w:pStyle w:val="a7"/>
            </w:pPr>
            <w:r>
              <w:rPr>
                <w:rFonts w:hint="eastAsia"/>
              </w:rPr>
              <w:t>教师类（</w:t>
            </w:r>
            <w:proofErr w:type="spellStart"/>
            <w:r>
              <w:rPr>
                <w:rFonts w:hint="eastAsia"/>
              </w:rPr>
              <w:t>Teacher</w:t>
            </w:r>
            <w:r>
              <w:t>B</w:t>
            </w:r>
            <w:r>
              <w:rPr>
                <w:rFonts w:hint="eastAsia"/>
              </w:rPr>
              <w:t>ean</w:t>
            </w:r>
            <w:proofErr w:type="spellEnd"/>
            <w:r>
              <w:rPr>
                <w:rFonts w:hint="eastAsia"/>
              </w:rPr>
              <w:t>）</w:t>
            </w:r>
          </w:p>
        </w:tc>
      </w:tr>
      <w:tr w:rsidR="004D5D8C" w14:paraId="4E8BF449" w14:textId="77777777" w:rsidTr="004D5D8C">
        <w:tc>
          <w:tcPr>
            <w:tcW w:w="4261" w:type="dxa"/>
          </w:tcPr>
          <w:p w14:paraId="1D83DB2F" w14:textId="77777777" w:rsidR="004D5D8C" w:rsidRDefault="004D5D8C" w:rsidP="004D5D8C">
            <w:pPr>
              <w:pStyle w:val="a7"/>
            </w:pPr>
            <w:r>
              <w:rPr>
                <w:rFonts w:hint="eastAsia"/>
              </w:rPr>
              <w:t>工号（主）</w:t>
            </w:r>
          </w:p>
        </w:tc>
        <w:tc>
          <w:tcPr>
            <w:tcW w:w="4261" w:type="dxa"/>
          </w:tcPr>
          <w:p w14:paraId="667C6DC4" w14:textId="77777777" w:rsidR="004D5D8C" w:rsidRDefault="00CB2A66" w:rsidP="004D5D8C">
            <w:pPr>
              <w:pStyle w:val="a7"/>
            </w:pPr>
            <w:proofErr w:type="spellStart"/>
            <w:r>
              <w:rPr>
                <w:rFonts w:hint="eastAsia"/>
              </w:rPr>
              <w:t>t</w:t>
            </w:r>
            <w:r w:rsidR="004D5D8C">
              <w:t>id</w:t>
            </w:r>
            <w:proofErr w:type="spellEnd"/>
          </w:p>
        </w:tc>
      </w:tr>
      <w:tr w:rsidR="004D5D8C" w14:paraId="214D1A7B" w14:textId="77777777" w:rsidTr="004D5D8C">
        <w:tc>
          <w:tcPr>
            <w:tcW w:w="4261" w:type="dxa"/>
          </w:tcPr>
          <w:p w14:paraId="6A276690" w14:textId="77777777" w:rsidR="004D5D8C" w:rsidRDefault="004D5D8C" w:rsidP="004D5D8C">
            <w:pPr>
              <w:pStyle w:val="a7"/>
            </w:pPr>
            <w:r>
              <w:rPr>
                <w:rFonts w:hint="eastAsia"/>
              </w:rPr>
              <w:t>姓名</w:t>
            </w:r>
          </w:p>
        </w:tc>
        <w:tc>
          <w:tcPr>
            <w:tcW w:w="4261" w:type="dxa"/>
          </w:tcPr>
          <w:p w14:paraId="04969E8C" w14:textId="77777777" w:rsidR="004D5D8C" w:rsidRDefault="00CB2A66" w:rsidP="004D5D8C">
            <w:pPr>
              <w:pStyle w:val="a7"/>
            </w:pPr>
            <w:proofErr w:type="spellStart"/>
            <w:r>
              <w:rPr>
                <w:rFonts w:hint="eastAsia"/>
              </w:rPr>
              <w:t>t</w:t>
            </w:r>
            <w:r w:rsidR="004D5D8C">
              <w:t>n</w:t>
            </w:r>
            <w:r w:rsidR="004D5D8C">
              <w:rPr>
                <w:rFonts w:hint="eastAsia"/>
              </w:rPr>
              <w:t>ame</w:t>
            </w:r>
            <w:proofErr w:type="spellEnd"/>
          </w:p>
        </w:tc>
      </w:tr>
      <w:tr w:rsidR="004D5D8C" w14:paraId="0DE581E9" w14:textId="77777777" w:rsidTr="004D5D8C">
        <w:tc>
          <w:tcPr>
            <w:tcW w:w="4261" w:type="dxa"/>
          </w:tcPr>
          <w:p w14:paraId="25FDAE50" w14:textId="77777777" w:rsidR="004D5D8C" w:rsidRDefault="004D5D8C" w:rsidP="004D5D8C">
            <w:pPr>
              <w:pStyle w:val="a7"/>
            </w:pPr>
            <w:r>
              <w:rPr>
                <w:rFonts w:hint="eastAsia"/>
              </w:rPr>
              <w:t>头像</w:t>
            </w:r>
          </w:p>
        </w:tc>
        <w:tc>
          <w:tcPr>
            <w:tcW w:w="4261" w:type="dxa"/>
          </w:tcPr>
          <w:p w14:paraId="1014ED6F" w14:textId="77777777" w:rsidR="004D5D8C" w:rsidRDefault="00CB2A66" w:rsidP="004D5D8C">
            <w:pPr>
              <w:pStyle w:val="a7"/>
              <w:keepNext/>
            </w:pPr>
            <w:proofErr w:type="spellStart"/>
            <w:r>
              <w:rPr>
                <w:rFonts w:hint="eastAsia"/>
              </w:rPr>
              <w:t>t</w:t>
            </w:r>
            <w:r w:rsidR="004D5D8C">
              <w:t>img</w:t>
            </w:r>
            <w:proofErr w:type="spellEnd"/>
          </w:p>
        </w:tc>
      </w:tr>
    </w:tbl>
    <w:p w14:paraId="38B57F2B"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3</w:t>
      </w:r>
    </w:p>
    <w:p w14:paraId="25DC5EF4" w14:textId="77777777" w:rsidR="004D5D8C" w:rsidRPr="00976CB4" w:rsidRDefault="004D5D8C" w:rsidP="004D5D8C"/>
    <w:tbl>
      <w:tblPr>
        <w:tblStyle w:val="af1"/>
        <w:tblW w:w="8522" w:type="dxa"/>
        <w:tblLayout w:type="fixed"/>
        <w:tblLook w:val="04A0" w:firstRow="1" w:lastRow="0" w:firstColumn="1" w:lastColumn="0" w:noHBand="0" w:noVBand="1"/>
      </w:tblPr>
      <w:tblGrid>
        <w:gridCol w:w="4261"/>
        <w:gridCol w:w="4261"/>
      </w:tblGrid>
      <w:tr w:rsidR="004D5D8C" w14:paraId="5A8EC627" w14:textId="77777777" w:rsidTr="004D5D8C">
        <w:tc>
          <w:tcPr>
            <w:tcW w:w="8522" w:type="dxa"/>
            <w:gridSpan w:val="2"/>
          </w:tcPr>
          <w:p w14:paraId="12337150" w14:textId="77777777" w:rsidR="004D5D8C" w:rsidRDefault="004D5D8C" w:rsidP="004D5D8C">
            <w:pPr>
              <w:pStyle w:val="a7"/>
            </w:pPr>
            <w:r>
              <w:rPr>
                <w:rFonts w:hint="eastAsia"/>
              </w:rPr>
              <w:lastRenderedPageBreak/>
              <w:t>题目（</w:t>
            </w:r>
            <w:r>
              <w:t>Q</w:t>
            </w:r>
            <w:r>
              <w:rPr>
                <w:rFonts w:hint="eastAsia"/>
              </w:rPr>
              <w:t>ue</w:t>
            </w:r>
            <w:r>
              <w:t>stion</w:t>
            </w:r>
            <w:r>
              <w:rPr>
                <w:rFonts w:hint="eastAsia"/>
              </w:rPr>
              <w:t>）</w:t>
            </w:r>
          </w:p>
        </w:tc>
      </w:tr>
      <w:tr w:rsidR="004D5D8C" w14:paraId="4B10C69D" w14:textId="77777777" w:rsidTr="004D5D8C">
        <w:tc>
          <w:tcPr>
            <w:tcW w:w="4261" w:type="dxa"/>
          </w:tcPr>
          <w:p w14:paraId="3254B9EF" w14:textId="77777777" w:rsidR="004D5D8C" w:rsidRDefault="004D5D8C" w:rsidP="004D5D8C">
            <w:pPr>
              <w:pStyle w:val="a7"/>
            </w:pPr>
            <w:r>
              <w:rPr>
                <w:rFonts w:hint="eastAsia"/>
              </w:rPr>
              <w:t>题号（主）</w:t>
            </w:r>
          </w:p>
        </w:tc>
        <w:tc>
          <w:tcPr>
            <w:tcW w:w="4261" w:type="dxa"/>
          </w:tcPr>
          <w:p w14:paraId="776DD1A6" w14:textId="77777777" w:rsidR="004D5D8C" w:rsidRDefault="00CB2A66" w:rsidP="004D5D8C">
            <w:pPr>
              <w:pStyle w:val="a7"/>
            </w:pPr>
            <w:proofErr w:type="spellStart"/>
            <w:r>
              <w:rPr>
                <w:rFonts w:hint="eastAsia"/>
              </w:rPr>
              <w:t>q</w:t>
            </w:r>
            <w:r w:rsidR="004D5D8C">
              <w:rPr>
                <w:rFonts w:hint="eastAsia"/>
              </w:rPr>
              <w:t>id</w:t>
            </w:r>
            <w:proofErr w:type="spellEnd"/>
          </w:p>
        </w:tc>
      </w:tr>
      <w:tr w:rsidR="004D5D8C" w14:paraId="270E6661" w14:textId="77777777" w:rsidTr="004D5D8C">
        <w:tc>
          <w:tcPr>
            <w:tcW w:w="4261" w:type="dxa"/>
          </w:tcPr>
          <w:p w14:paraId="5DA051DF" w14:textId="77777777" w:rsidR="004D5D8C" w:rsidRDefault="004D5D8C" w:rsidP="004D5D8C">
            <w:pPr>
              <w:pStyle w:val="a7"/>
            </w:pPr>
            <w:r>
              <w:rPr>
                <w:rFonts w:hint="eastAsia"/>
              </w:rPr>
              <w:t>内容</w:t>
            </w:r>
          </w:p>
        </w:tc>
        <w:tc>
          <w:tcPr>
            <w:tcW w:w="4261" w:type="dxa"/>
          </w:tcPr>
          <w:p w14:paraId="6A71B3DF" w14:textId="77777777" w:rsidR="004D5D8C" w:rsidRDefault="00CB2A66" w:rsidP="004D5D8C">
            <w:pPr>
              <w:pStyle w:val="a7"/>
            </w:pPr>
            <w:r>
              <w:rPr>
                <w:rFonts w:hint="eastAsia"/>
              </w:rPr>
              <w:t>c</w:t>
            </w:r>
            <w:r w:rsidR="004D5D8C">
              <w:rPr>
                <w:rFonts w:hint="eastAsia"/>
              </w:rPr>
              <w:t>ontent</w:t>
            </w:r>
          </w:p>
        </w:tc>
      </w:tr>
      <w:tr w:rsidR="004D5D8C" w14:paraId="10EBEEB7" w14:textId="77777777" w:rsidTr="004D5D8C">
        <w:tc>
          <w:tcPr>
            <w:tcW w:w="4261" w:type="dxa"/>
          </w:tcPr>
          <w:p w14:paraId="6E7A4E15" w14:textId="77777777" w:rsidR="004D5D8C" w:rsidRDefault="004D5D8C" w:rsidP="004D5D8C">
            <w:pPr>
              <w:pStyle w:val="a7"/>
            </w:pPr>
            <w:r>
              <w:rPr>
                <w:rFonts w:hint="eastAsia"/>
              </w:rPr>
              <w:t>题型</w:t>
            </w:r>
          </w:p>
        </w:tc>
        <w:tc>
          <w:tcPr>
            <w:tcW w:w="4261" w:type="dxa"/>
          </w:tcPr>
          <w:p w14:paraId="65127A55" w14:textId="77777777" w:rsidR="004D5D8C" w:rsidRDefault="00CB2A66" w:rsidP="004D5D8C">
            <w:pPr>
              <w:pStyle w:val="a7"/>
              <w:keepNext/>
            </w:pPr>
            <w:r>
              <w:rPr>
                <w:rFonts w:hint="eastAsia"/>
              </w:rPr>
              <w:t>t</w:t>
            </w:r>
            <w:r w:rsidR="004D5D8C">
              <w:rPr>
                <w:rFonts w:hint="eastAsia"/>
              </w:rPr>
              <w:t>ype</w:t>
            </w:r>
          </w:p>
        </w:tc>
      </w:tr>
      <w:tr w:rsidR="004D5D8C" w14:paraId="7019976A" w14:textId="77777777" w:rsidTr="004D5D8C">
        <w:tc>
          <w:tcPr>
            <w:tcW w:w="4261" w:type="dxa"/>
          </w:tcPr>
          <w:p w14:paraId="4631A22B" w14:textId="77777777" w:rsidR="004D5D8C" w:rsidRDefault="004D5D8C" w:rsidP="004D5D8C">
            <w:pPr>
              <w:pStyle w:val="a7"/>
            </w:pPr>
            <w:r>
              <w:rPr>
                <w:rFonts w:hint="eastAsia"/>
              </w:rPr>
              <w:t>分值</w:t>
            </w:r>
          </w:p>
        </w:tc>
        <w:tc>
          <w:tcPr>
            <w:tcW w:w="4261" w:type="dxa"/>
          </w:tcPr>
          <w:p w14:paraId="79273498" w14:textId="77777777" w:rsidR="004D5D8C" w:rsidRDefault="00CB2A66" w:rsidP="004D5D8C">
            <w:pPr>
              <w:pStyle w:val="a7"/>
              <w:keepNext/>
            </w:pPr>
            <w:proofErr w:type="spellStart"/>
            <w:r>
              <w:rPr>
                <w:rFonts w:hint="eastAsia"/>
              </w:rPr>
              <w:t>s</w:t>
            </w:r>
            <w:r w:rsidR="004D5D8C">
              <w:t>num</w:t>
            </w:r>
            <w:proofErr w:type="spellEnd"/>
          </w:p>
        </w:tc>
      </w:tr>
    </w:tbl>
    <w:p w14:paraId="20D2A270"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4</w:t>
      </w:r>
    </w:p>
    <w:p w14:paraId="4BAE6FF0" w14:textId="77777777" w:rsidR="004D5D8C" w:rsidRPr="00976CB4" w:rsidRDefault="004D5D8C" w:rsidP="004D5D8C"/>
    <w:tbl>
      <w:tblPr>
        <w:tblStyle w:val="af1"/>
        <w:tblW w:w="8522" w:type="dxa"/>
        <w:tblLayout w:type="fixed"/>
        <w:tblLook w:val="04A0" w:firstRow="1" w:lastRow="0" w:firstColumn="1" w:lastColumn="0" w:noHBand="0" w:noVBand="1"/>
      </w:tblPr>
      <w:tblGrid>
        <w:gridCol w:w="4261"/>
        <w:gridCol w:w="4261"/>
      </w:tblGrid>
      <w:tr w:rsidR="004D5D8C" w14:paraId="4147803D" w14:textId="77777777" w:rsidTr="004D5D8C">
        <w:tc>
          <w:tcPr>
            <w:tcW w:w="8522" w:type="dxa"/>
            <w:gridSpan w:val="2"/>
          </w:tcPr>
          <w:p w14:paraId="7E092E70" w14:textId="77777777" w:rsidR="004D5D8C" w:rsidRDefault="004D5D8C" w:rsidP="004D5D8C">
            <w:pPr>
              <w:pStyle w:val="a7"/>
            </w:pPr>
            <w:r>
              <w:rPr>
                <w:rFonts w:hint="eastAsia"/>
              </w:rPr>
              <w:t>作业（</w:t>
            </w:r>
            <w:r>
              <w:rPr>
                <w:rFonts w:hint="eastAsia"/>
              </w:rPr>
              <w:t>Work</w:t>
            </w:r>
            <w:r>
              <w:rPr>
                <w:rFonts w:hint="eastAsia"/>
              </w:rPr>
              <w:t>）</w:t>
            </w:r>
          </w:p>
        </w:tc>
      </w:tr>
      <w:tr w:rsidR="004D5D8C" w14:paraId="6744E397" w14:textId="77777777" w:rsidTr="004D5D8C">
        <w:tc>
          <w:tcPr>
            <w:tcW w:w="4261" w:type="dxa"/>
          </w:tcPr>
          <w:p w14:paraId="6F0F803F" w14:textId="77777777" w:rsidR="004D5D8C" w:rsidRDefault="004D5D8C" w:rsidP="004D5D8C">
            <w:pPr>
              <w:pStyle w:val="a7"/>
            </w:pPr>
            <w:r>
              <w:rPr>
                <w:rFonts w:hint="eastAsia"/>
              </w:rPr>
              <w:t>作业号（主）</w:t>
            </w:r>
          </w:p>
        </w:tc>
        <w:tc>
          <w:tcPr>
            <w:tcW w:w="4261" w:type="dxa"/>
          </w:tcPr>
          <w:p w14:paraId="40B7D3CB" w14:textId="77777777" w:rsidR="004D5D8C" w:rsidRDefault="00CB2A66" w:rsidP="004D5D8C">
            <w:pPr>
              <w:pStyle w:val="a7"/>
            </w:pPr>
            <w:proofErr w:type="spellStart"/>
            <w:r>
              <w:rPr>
                <w:rFonts w:hint="eastAsia"/>
              </w:rPr>
              <w:t>w</w:t>
            </w:r>
            <w:r w:rsidR="004D5D8C">
              <w:t>id</w:t>
            </w:r>
            <w:proofErr w:type="spellEnd"/>
          </w:p>
        </w:tc>
      </w:tr>
      <w:tr w:rsidR="004D5D8C" w14:paraId="2F377233" w14:textId="77777777" w:rsidTr="004D5D8C">
        <w:tc>
          <w:tcPr>
            <w:tcW w:w="4261" w:type="dxa"/>
          </w:tcPr>
          <w:p w14:paraId="58DC17AF" w14:textId="77777777" w:rsidR="004D5D8C" w:rsidRDefault="004D5D8C" w:rsidP="004D5D8C">
            <w:pPr>
              <w:pStyle w:val="a7"/>
            </w:pPr>
            <w:r>
              <w:rPr>
                <w:rFonts w:hint="eastAsia"/>
              </w:rPr>
              <w:t>名称</w:t>
            </w:r>
          </w:p>
        </w:tc>
        <w:tc>
          <w:tcPr>
            <w:tcW w:w="4261" w:type="dxa"/>
          </w:tcPr>
          <w:p w14:paraId="0E8569C5" w14:textId="77777777" w:rsidR="004D5D8C" w:rsidRDefault="00CB2A66" w:rsidP="004D5D8C">
            <w:pPr>
              <w:pStyle w:val="a7"/>
            </w:pPr>
            <w:proofErr w:type="spellStart"/>
            <w:r>
              <w:rPr>
                <w:rFonts w:hint="eastAsia"/>
              </w:rPr>
              <w:t>w</w:t>
            </w:r>
            <w:r w:rsidR="004D5D8C">
              <w:t>name</w:t>
            </w:r>
            <w:proofErr w:type="spellEnd"/>
          </w:p>
        </w:tc>
      </w:tr>
      <w:tr w:rsidR="004D5D8C" w14:paraId="01FBF083" w14:textId="77777777" w:rsidTr="004D5D8C">
        <w:tc>
          <w:tcPr>
            <w:tcW w:w="4261" w:type="dxa"/>
          </w:tcPr>
          <w:p w14:paraId="7D24DAE0" w14:textId="77777777" w:rsidR="004D5D8C" w:rsidRDefault="004D5D8C" w:rsidP="004D5D8C">
            <w:pPr>
              <w:pStyle w:val="a7"/>
            </w:pPr>
            <w:r>
              <w:rPr>
                <w:rFonts w:hint="eastAsia"/>
              </w:rPr>
              <w:t>工号（外）</w:t>
            </w:r>
          </w:p>
        </w:tc>
        <w:tc>
          <w:tcPr>
            <w:tcW w:w="4261" w:type="dxa"/>
          </w:tcPr>
          <w:p w14:paraId="09EDC71A" w14:textId="77777777" w:rsidR="004D5D8C" w:rsidRDefault="00CB2A66" w:rsidP="004D5D8C">
            <w:pPr>
              <w:pStyle w:val="a7"/>
            </w:pPr>
            <w:proofErr w:type="spellStart"/>
            <w:r>
              <w:rPr>
                <w:rFonts w:hint="eastAsia"/>
              </w:rPr>
              <w:t>t</w:t>
            </w:r>
            <w:r w:rsidR="004D5D8C">
              <w:t>id</w:t>
            </w:r>
            <w:proofErr w:type="spellEnd"/>
          </w:p>
        </w:tc>
      </w:tr>
    </w:tbl>
    <w:p w14:paraId="394690AE"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5</w:t>
      </w:r>
    </w:p>
    <w:tbl>
      <w:tblPr>
        <w:tblStyle w:val="af1"/>
        <w:tblW w:w="8522" w:type="dxa"/>
        <w:tblLayout w:type="fixed"/>
        <w:tblLook w:val="04A0" w:firstRow="1" w:lastRow="0" w:firstColumn="1" w:lastColumn="0" w:noHBand="0" w:noVBand="1"/>
      </w:tblPr>
      <w:tblGrid>
        <w:gridCol w:w="4261"/>
        <w:gridCol w:w="4261"/>
      </w:tblGrid>
      <w:tr w:rsidR="0033413D" w14:paraId="3FC1C847" w14:textId="77777777" w:rsidTr="00860350">
        <w:tc>
          <w:tcPr>
            <w:tcW w:w="8522" w:type="dxa"/>
            <w:gridSpan w:val="2"/>
          </w:tcPr>
          <w:p w14:paraId="63293ACD" w14:textId="77777777" w:rsidR="0033413D" w:rsidRDefault="0033413D" w:rsidP="00860350">
            <w:pPr>
              <w:pStyle w:val="a7"/>
            </w:pPr>
            <w:r>
              <w:rPr>
                <w:rFonts w:hint="eastAsia"/>
              </w:rPr>
              <w:t>包含类（</w:t>
            </w:r>
            <w:proofErr w:type="spellStart"/>
            <w:r>
              <w:t>WQB</w:t>
            </w:r>
            <w:r>
              <w:rPr>
                <w:rFonts w:hint="eastAsia"/>
              </w:rPr>
              <w:t>ean</w:t>
            </w:r>
            <w:proofErr w:type="spellEnd"/>
            <w:r>
              <w:rPr>
                <w:rFonts w:hint="eastAsia"/>
              </w:rPr>
              <w:t>）</w:t>
            </w:r>
          </w:p>
        </w:tc>
      </w:tr>
      <w:tr w:rsidR="0033413D" w14:paraId="3A5A527E" w14:textId="77777777" w:rsidTr="00860350">
        <w:tc>
          <w:tcPr>
            <w:tcW w:w="4261" w:type="dxa"/>
          </w:tcPr>
          <w:p w14:paraId="082D24A9" w14:textId="77777777" w:rsidR="0033413D" w:rsidRDefault="0033413D" w:rsidP="00860350">
            <w:pPr>
              <w:pStyle w:val="a7"/>
            </w:pPr>
            <w:r>
              <w:rPr>
                <w:rFonts w:hint="eastAsia"/>
              </w:rPr>
              <w:t>题号（外）</w:t>
            </w:r>
          </w:p>
        </w:tc>
        <w:tc>
          <w:tcPr>
            <w:tcW w:w="4261" w:type="dxa"/>
          </w:tcPr>
          <w:p w14:paraId="46E42B34" w14:textId="77777777" w:rsidR="0033413D" w:rsidRDefault="00CB2A66" w:rsidP="00860350">
            <w:pPr>
              <w:pStyle w:val="a7"/>
            </w:pPr>
            <w:proofErr w:type="spellStart"/>
            <w:r>
              <w:rPr>
                <w:rFonts w:hint="eastAsia"/>
              </w:rPr>
              <w:t>q</w:t>
            </w:r>
            <w:r w:rsidR="0033413D">
              <w:t>id</w:t>
            </w:r>
            <w:proofErr w:type="spellEnd"/>
          </w:p>
        </w:tc>
      </w:tr>
      <w:tr w:rsidR="0033413D" w14:paraId="1FB55E33" w14:textId="77777777" w:rsidTr="00860350">
        <w:tc>
          <w:tcPr>
            <w:tcW w:w="4261" w:type="dxa"/>
          </w:tcPr>
          <w:p w14:paraId="361B7521" w14:textId="77777777" w:rsidR="0033413D" w:rsidRDefault="0033413D" w:rsidP="00860350">
            <w:pPr>
              <w:pStyle w:val="a7"/>
            </w:pPr>
            <w:r>
              <w:rPr>
                <w:rFonts w:hint="eastAsia"/>
              </w:rPr>
              <w:t>作业号（外）</w:t>
            </w:r>
          </w:p>
        </w:tc>
        <w:tc>
          <w:tcPr>
            <w:tcW w:w="4261" w:type="dxa"/>
          </w:tcPr>
          <w:p w14:paraId="56694628" w14:textId="77777777" w:rsidR="0033413D" w:rsidRDefault="00CB2A66" w:rsidP="00860350">
            <w:pPr>
              <w:pStyle w:val="a7"/>
            </w:pPr>
            <w:proofErr w:type="spellStart"/>
            <w:r>
              <w:rPr>
                <w:rFonts w:hint="eastAsia"/>
              </w:rPr>
              <w:t>w</w:t>
            </w:r>
            <w:r w:rsidR="0033413D">
              <w:t>id</w:t>
            </w:r>
            <w:proofErr w:type="spellEnd"/>
          </w:p>
        </w:tc>
      </w:tr>
    </w:tbl>
    <w:p w14:paraId="0BEB9310" w14:textId="77777777" w:rsidR="0033413D" w:rsidRDefault="0033413D" w:rsidP="0033413D">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t>6</w:t>
      </w:r>
    </w:p>
    <w:p w14:paraId="677579B1" w14:textId="77777777" w:rsidR="0033413D" w:rsidRPr="0033413D" w:rsidRDefault="0033413D" w:rsidP="0033413D"/>
    <w:p w14:paraId="20CA73F0" w14:textId="77777777" w:rsidR="0033413D" w:rsidRPr="0033413D" w:rsidRDefault="0033413D" w:rsidP="0033413D"/>
    <w:tbl>
      <w:tblPr>
        <w:tblStyle w:val="af1"/>
        <w:tblW w:w="0" w:type="auto"/>
        <w:tblLook w:val="04A0" w:firstRow="1" w:lastRow="0" w:firstColumn="1" w:lastColumn="0" w:noHBand="0" w:noVBand="1"/>
      </w:tblPr>
      <w:tblGrid>
        <w:gridCol w:w="4261"/>
        <w:gridCol w:w="4261"/>
      </w:tblGrid>
      <w:tr w:rsidR="004D5D8C" w14:paraId="3A74FB34" w14:textId="77777777" w:rsidTr="004D5D8C">
        <w:tc>
          <w:tcPr>
            <w:tcW w:w="8522" w:type="dxa"/>
            <w:gridSpan w:val="2"/>
          </w:tcPr>
          <w:p w14:paraId="11CE829A" w14:textId="77777777" w:rsidR="004D5D8C" w:rsidRDefault="004D5D8C" w:rsidP="004D5D8C">
            <w:r>
              <w:rPr>
                <w:rFonts w:hint="eastAsia"/>
              </w:rPr>
              <w:t>提交（</w:t>
            </w:r>
            <w:r>
              <w:rPr>
                <w:rFonts w:hint="eastAsia"/>
              </w:rPr>
              <w:t>Su</w:t>
            </w:r>
            <w:r>
              <w:t>bmit</w:t>
            </w:r>
            <w:r>
              <w:rPr>
                <w:rFonts w:hint="eastAsia"/>
              </w:rPr>
              <w:t>）</w:t>
            </w:r>
          </w:p>
        </w:tc>
      </w:tr>
      <w:tr w:rsidR="004D5D8C" w14:paraId="0DD8A1E2" w14:textId="77777777" w:rsidTr="004D5D8C">
        <w:tc>
          <w:tcPr>
            <w:tcW w:w="4261" w:type="dxa"/>
          </w:tcPr>
          <w:p w14:paraId="34D5C8A4" w14:textId="77777777" w:rsidR="004D5D8C" w:rsidRPr="00930A3F" w:rsidRDefault="004D5D8C" w:rsidP="004D5D8C">
            <w:pPr>
              <w:pStyle w:val="a7"/>
            </w:pPr>
            <w:r>
              <w:rPr>
                <w:rFonts w:hint="eastAsia"/>
              </w:rPr>
              <w:t>编号</w:t>
            </w:r>
            <w:r>
              <w:rPr>
                <w:rFonts w:hint="eastAsia"/>
              </w:rPr>
              <w:t>(</w:t>
            </w:r>
            <w:r>
              <w:rPr>
                <w:rFonts w:hint="eastAsia"/>
              </w:rPr>
              <w:t>主</w:t>
            </w:r>
            <w:r>
              <w:t>)</w:t>
            </w:r>
          </w:p>
        </w:tc>
        <w:tc>
          <w:tcPr>
            <w:tcW w:w="4261" w:type="dxa"/>
          </w:tcPr>
          <w:p w14:paraId="087F11C0" w14:textId="77777777" w:rsidR="004D5D8C" w:rsidRDefault="00CB2A66" w:rsidP="004D5D8C">
            <w:pPr>
              <w:pStyle w:val="a7"/>
            </w:pPr>
            <w:r>
              <w:rPr>
                <w:rFonts w:hint="eastAsia"/>
              </w:rPr>
              <w:t>n</w:t>
            </w:r>
            <w:r w:rsidR="004D5D8C">
              <w:rPr>
                <w:rFonts w:hint="eastAsia"/>
              </w:rPr>
              <w:t>um</w:t>
            </w:r>
          </w:p>
        </w:tc>
      </w:tr>
      <w:tr w:rsidR="004D5D8C" w14:paraId="57C99EF9" w14:textId="77777777" w:rsidTr="004D5D8C">
        <w:tc>
          <w:tcPr>
            <w:tcW w:w="4261" w:type="dxa"/>
          </w:tcPr>
          <w:p w14:paraId="4AC7183E" w14:textId="77777777" w:rsidR="004D5D8C" w:rsidRDefault="004D5D8C" w:rsidP="004D5D8C">
            <w:pPr>
              <w:pStyle w:val="a7"/>
            </w:pPr>
            <w:r>
              <w:rPr>
                <w:rFonts w:hint="eastAsia"/>
              </w:rPr>
              <w:t>作业号（外）</w:t>
            </w:r>
          </w:p>
        </w:tc>
        <w:tc>
          <w:tcPr>
            <w:tcW w:w="4261" w:type="dxa"/>
          </w:tcPr>
          <w:p w14:paraId="52F9E4C1" w14:textId="77777777" w:rsidR="004D5D8C" w:rsidRDefault="00CB2A66" w:rsidP="004D5D8C">
            <w:pPr>
              <w:pStyle w:val="a7"/>
            </w:pPr>
            <w:proofErr w:type="spellStart"/>
            <w:r>
              <w:rPr>
                <w:rFonts w:hint="eastAsia"/>
              </w:rPr>
              <w:t>w</w:t>
            </w:r>
            <w:r w:rsidR="004D5D8C">
              <w:t>id</w:t>
            </w:r>
            <w:proofErr w:type="spellEnd"/>
          </w:p>
        </w:tc>
      </w:tr>
      <w:tr w:rsidR="004D5D8C" w14:paraId="3E78DAF4" w14:textId="77777777" w:rsidTr="004D5D8C">
        <w:tc>
          <w:tcPr>
            <w:tcW w:w="4261" w:type="dxa"/>
          </w:tcPr>
          <w:p w14:paraId="6CE48EA5" w14:textId="77777777" w:rsidR="004D5D8C" w:rsidRDefault="004D5D8C" w:rsidP="004D5D8C">
            <w:pPr>
              <w:pStyle w:val="a7"/>
            </w:pPr>
            <w:r>
              <w:rPr>
                <w:rFonts w:hint="eastAsia"/>
              </w:rPr>
              <w:t>工号（外）</w:t>
            </w:r>
          </w:p>
        </w:tc>
        <w:tc>
          <w:tcPr>
            <w:tcW w:w="4261" w:type="dxa"/>
          </w:tcPr>
          <w:p w14:paraId="17414821" w14:textId="77777777" w:rsidR="004D5D8C" w:rsidRDefault="00CB2A66" w:rsidP="004D5D8C">
            <w:pPr>
              <w:pStyle w:val="a7"/>
            </w:pPr>
            <w:proofErr w:type="spellStart"/>
            <w:r>
              <w:rPr>
                <w:rFonts w:hint="eastAsia"/>
              </w:rPr>
              <w:t>t</w:t>
            </w:r>
            <w:r w:rsidR="004D5D8C">
              <w:t>id</w:t>
            </w:r>
            <w:proofErr w:type="spellEnd"/>
          </w:p>
        </w:tc>
      </w:tr>
      <w:tr w:rsidR="004D5D8C" w14:paraId="2DCB9B6C" w14:textId="77777777" w:rsidTr="004D5D8C">
        <w:tc>
          <w:tcPr>
            <w:tcW w:w="4261" w:type="dxa"/>
          </w:tcPr>
          <w:p w14:paraId="3D7488A0" w14:textId="77777777" w:rsidR="004D5D8C" w:rsidRDefault="004D5D8C" w:rsidP="004D5D8C">
            <w:pPr>
              <w:pStyle w:val="a7"/>
            </w:pPr>
            <w:r>
              <w:rPr>
                <w:rFonts w:hint="eastAsia"/>
              </w:rPr>
              <w:t>学号（外）</w:t>
            </w:r>
          </w:p>
        </w:tc>
        <w:tc>
          <w:tcPr>
            <w:tcW w:w="4261" w:type="dxa"/>
          </w:tcPr>
          <w:p w14:paraId="3AAA2EA1" w14:textId="77777777" w:rsidR="004D5D8C" w:rsidRDefault="00CB2A66" w:rsidP="004D5D8C">
            <w:pPr>
              <w:pStyle w:val="a7"/>
            </w:pPr>
            <w:proofErr w:type="spellStart"/>
            <w:r>
              <w:rPr>
                <w:rFonts w:hint="eastAsia"/>
              </w:rPr>
              <w:t>s</w:t>
            </w:r>
            <w:r w:rsidR="004D5D8C">
              <w:t>id</w:t>
            </w:r>
            <w:proofErr w:type="spellEnd"/>
          </w:p>
        </w:tc>
      </w:tr>
      <w:tr w:rsidR="004D5D8C" w14:paraId="09F9E4D3" w14:textId="77777777" w:rsidTr="004D5D8C">
        <w:tc>
          <w:tcPr>
            <w:tcW w:w="4261" w:type="dxa"/>
          </w:tcPr>
          <w:p w14:paraId="77165C44" w14:textId="77777777" w:rsidR="004D5D8C" w:rsidRDefault="004D5D8C" w:rsidP="004D5D8C">
            <w:pPr>
              <w:pStyle w:val="a7"/>
            </w:pPr>
            <w:r>
              <w:rPr>
                <w:rFonts w:hint="eastAsia"/>
              </w:rPr>
              <w:t>学生答案</w:t>
            </w:r>
          </w:p>
        </w:tc>
        <w:tc>
          <w:tcPr>
            <w:tcW w:w="4261" w:type="dxa"/>
          </w:tcPr>
          <w:p w14:paraId="2FDE9B55" w14:textId="77777777" w:rsidR="004D5D8C" w:rsidRDefault="00CB2A66" w:rsidP="004D5D8C">
            <w:pPr>
              <w:pStyle w:val="a7"/>
            </w:pPr>
            <w:r>
              <w:rPr>
                <w:rFonts w:hint="eastAsia"/>
              </w:rPr>
              <w:t>a</w:t>
            </w:r>
            <w:r w:rsidR="004D5D8C">
              <w:rPr>
                <w:rFonts w:hint="eastAsia"/>
              </w:rPr>
              <w:t>n</w:t>
            </w:r>
            <w:r w:rsidR="004D5D8C">
              <w:t>swer</w:t>
            </w:r>
          </w:p>
        </w:tc>
      </w:tr>
      <w:tr w:rsidR="004D5D8C" w14:paraId="129AB5C4" w14:textId="77777777" w:rsidTr="004D5D8C">
        <w:tc>
          <w:tcPr>
            <w:tcW w:w="4261" w:type="dxa"/>
          </w:tcPr>
          <w:p w14:paraId="52CC1711" w14:textId="77777777" w:rsidR="004D5D8C" w:rsidRDefault="004D5D8C" w:rsidP="004D5D8C">
            <w:pPr>
              <w:pStyle w:val="a7"/>
            </w:pPr>
            <w:r>
              <w:rPr>
                <w:rFonts w:hint="eastAsia"/>
              </w:rPr>
              <w:t>分数</w:t>
            </w:r>
          </w:p>
        </w:tc>
        <w:tc>
          <w:tcPr>
            <w:tcW w:w="4261" w:type="dxa"/>
          </w:tcPr>
          <w:p w14:paraId="7A9DCBA7" w14:textId="77777777" w:rsidR="004D5D8C" w:rsidRDefault="00CB2A66" w:rsidP="004D5D8C">
            <w:pPr>
              <w:pStyle w:val="a7"/>
            </w:pPr>
            <w:r>
              <w:rPr>
                <w:rFonts w:hint="eastAsia"/>
              </w:rPr>
              <w:t>g</w:t>
            </w:r>
            <w:r w:rsidR="004D5D8C">
              <w:rPr>
                <w:rFonts w:hint="eastAsia"/>
              </w:rPr>
              <w:t>rade</w:t>
            </w:r>
          </w:p>
        </w:tc>
      </w:tr>
    </w:tbl>
    <w:p w14:paraId="543BC97D" w14:textId="77777777" w:rsidR="0033413D" w:rsidRDefault="0033413D" w:rsidP="0033413D">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t>7</w:t>
      </w:r>
    </w:p>
    <w:p w14:paraId="14AD9D79" w14:textId="77777777" w:rsidR="004D5D8C" w:rsidRPr="004D5D8C" w:rsidRDefault="004D5D8C" w:rsidP="004D5D8C"/>
    <w:p w14:paraId="637EF55C" w14:textId="77777777" w:rsidR="00976CB4" w:rsidRPr="00976CB4" w:rsidRDefault="00976CB4" w:rsidP="00976CB4"/>
    <w:p w14:paraId="1897B26D" w14:textId="77777777" w:rsidR="00344E60" w:rsidRDefault="00080B4F">
      <w:pPr>
        <w:pStyle w:val="a7"/>
      </w:pPr>
      <w:r>
        <w:rPr>
          <w:rFonts w:hint="eastAsia"/>
        </w:rPr>
        <w:lastRenderedPageBreak/>
        <w:t>（</w:t>
      </w:r>
      <w:r>
        <w:rPr>
          <w:rFonts w:hint="eastAsia"/>
        </w:rPr>
        <w:t>2</w:t>
      </w:r>
      <w:r>
        <w:rPr>
          <w:rFonts w:hint="eastAsia"/>
        </w:rPr>
        <w:t>）逻辑</w:t>
      </w:r>
      <w:r>
        <w:rPr>
          <w:rFonts w:hint="eastAsia"/>
        </w:rPr>
        <w:t>bean</w:t>
      </w:r>
    </w:p>
    <w:p w14:paraId="0EA4B793" w14:textId="77777777" w:rsidR="00344E60" w:rsidRDefault="00080B4F">
      <w:pPr>
        <w:pStyle w:val="a7"/>
      </w:pPr>
      <w:r>
        <w:tab/>
      </w:r>
      <w:r>
        <w:rPr>
          <w:rFonts w:hint="eastAsia"/>
        </w:rPr>
        <w:t>主要包含两个类：学生逻辑类（</w:t>
      </w:r>
      <w:r>
        <w:rPr>
          <w:rFonts w:hint="eastAsia"/>
        </w:rPr>
        <w:t>Student</w:t>
      </w:r>
      <w:r>
        <w:rPr>
          <w:rFonts w:hint="eastAsia"/>
        </w:rPr>
        <w:t>）、教师逻辑类（</w:t>
      </w:r>
      <w:r>
        <w:rPr>
          <w:rFonts w:hint="eastAsia"/>
        </w:rPr>
        <w:t>Teacher</w:t>
      </w:r>
      <w:r>
        <w:rPr>
          <w:rFonts w:hint="eastAsia"/>
        </w:rPr>
        <w:t>），这两个类的描述</w:t>
      </w:r>
      <w:proofErr w:type="gramStart"/>
      <w:r>
        <w:rPr>
          <w:rFonts w:hint="eastAsia"/>
        </w:rPr>
        <w:t>分别如</w:t>
      </w:r>
      <w:proofErr w:type="gramEnd"/>
      <w:r>
        <w:rPr>
          <w:rFonts w:hint="eastAsia"/>
        </w:rPr>
        <w:t>表</w:t>
      </w:r>
      <w:r>
        <w:rPr>
          <w:rFonts w:hint="eastAsia"/>
        </w:rPr>
        <w:t>3-</w:t>
      </w:r>
      <w:r w:rsidR="00B442C7">
        <w:t>7</w:t>
      </w:r>
      <w:r>
        <w:t>、表</w:t>
      </w:r>
      <w:r>
        <w:rPr>
          <w:rFonts w:hint="eastAsia"/>
        </w:rPr>
        <w:t>3</w:t>
      </w:r>
      <w:r w:rsidR="00B442C7">
        <w:t>-8</w:t>
      </w:r>
      <w:r>
        <w:t>所示。</w:t>
      </w:r>
    </w:p>
    <w:p w14:paraId="602329D0" w14:textId="77777777" w:rsidR="00976CB4" w:rsidRDefault="00976CB4">
      <w:pPr>
        <w:pStyle w:val="a7"/>
      </w:pPr>
    </w:p>
    <w:tbl>
      <w:tblPr>
        <w:tblStyle w:val="af1"/>
        <w:tblW w:w="8522" w:type="dxa"/>
        <w:tblLayout w:type="fixed"/>
        <w:tblLook w:val="04A0" w:firstRow="1" w:lastRow="0" w:firstColumn="1" w:lastColumn="0" w:noHBand="0" w:noVBand="1"/>
      </w:tblPr>
      <w:tblGrid>
        <w:gridCol w:w="4261"/>
        <w:gridCol w:w="4261"/>
      </w:tblGrid>
      <w:tr w:rsidR="00344E60" w14:paraId="0DD75F24" w14:textId="77777777">
        <w:tc>
          <w:tcPr>
            <w:tcW w:w="8522" w:type="dxa"/>
            <w:gridSpan w:val="2"/>
          </w:tcPr>
          <w:p w14:paraId="4007FF3B" w14:textId="77777777" w:rsidR="00344E60" w:rsidRDefault="00080B4F">
            <w:pPr>
              <w:pStyle w:val="a7"/>
            </w:pPr>
            <w:r>
              <w:rPr>
                <w:rFonts w:hint="eastAsia"/>
              </w:rPr>
              <w:t>教师逻辑类（</w:t>
            </w:r>
            <w:r>
              <w:rPr>
                <w:rFonts w:hint="eastAsia"/>
              </w:rPr>
              <w:t>Teacher</w:t>
            </w:r>
            <w:r>
              <w:rPr>
                <w:rFonts w:hint="eastAsia"/>
              </w:rPr>
              <w:t>）</w:t>
            </w:r>
          </w:p>
        </w:tc>
      </w:tr>
      <w:tr w:rsidR="00344E60" w14:paraId="7123FE5E" w14:textId="77777777">
        <w:tc>
          <w:tcPr>
            <w:tcW w:w="4261" w:type="dxa"/>
          </w:tcPr>
          <w:p w14:paraId="1A69A05A" w14:textId="77777777" w:rsidR="00344E60" w:rsidRDefault="00080B4F">
            <w:pPr>
              <w:pStyle w:val="a7"/>
            </w:pPr>
            <w:bookmarkStart w:id="51" w:name="_Hlk12286273"/>
            <w:r>
              <w:rPr>
                <w:rFonts w:hint="eastAsia"/>
              </w:rPr>
              <w:t>增加题目</w:t>
            </w:r>
            <w:bookmarkEnd w:id="51"/>
          </w:p>
        </w:tc>
        <w:tc>
          <w:tcPr>
            <w:tcW w:w="4261" w:type="dxa"/>
          </w:tcPr>
          <w:p w14:paraId="61395FFB" w14:textId="77777777" w:rsidR="00344E60" w:rsidRDefault="00080B4F">
            <w:pPr>
              <w:pStyle w:val="a7"/>
            </w:pPr>
            <w:proofErr w:type="spellStart"/>
            <w:r>
              <w:t>a</w:t>
            </w:r>
            <w:r>
              <w:rPr>
                <w:rFonts w:hint="eastAsia"/>
              </w:rPr>
              <w:t>dd</w:t>
            </w:r>
            <w:r>
              <w:t>Q</w:t>
            </w:r>
            <w:r>
              <w:rPr>
                <w:rFonts w:hint="eastAsia"/>
              </w:rPr>
              <w:t>ue</w:t>
            </w:r>
            <w:proofErr w:type="spellEnd"/>
            <w:r>
              <w:t>()</w:t>
            </w:r>
          </w:p>
        </w:tc>
      </w:tr>
      <w:tr w:rsidR="00344E60" w14:paraId="4171F97A" w14:textId="77777777">
        <w:tc>
          <w:tcPr>
            <w:tcW w:w="4261" w:type="dxa"/>
          </w:tcPr>
          <w:p w14:paraId="0CE2425B" w14:textId="77777777" w:rsidR="00344E60" w:rsidRDefault="00080B4F">
            <w:pPr>
              <w:pStyle w:val="a7"/>
            </w:pPr>
            <w:r>
              <w:rPr>
                <w:rFonts w:hint="eastAsia"/>
              </w:rPr>
              <w:t>作业发布</w:t>
            </w:r>
          </w:p>
        </w:tc>
        <w:tc>
          <w:tcPr>
            <w:tcW w:w="4261" w:type="dxa"/>
          </w:tcPr>
          <w:p w14:paraId="5F18473E" w14:textId="77777777" w:rsidR="00344E60" w:rsidRDefault="00080B4F">
            <w:pPr>
              <w:pStyle w:val="a7"/>
            </w:pPr>
            <w:proofErr w:type="spellStart"/>
            <w:r>
              <w:t>j</w:t>
            </w:r>
            <w:r>
              <w:rPr>
                <w:rFonts w:hint="eastAsia"/>
              </w:rPr>
              <w:t>obRelease</w:t>
            </w:r>
            <w:proofErr w:type="spellEnd"/>
            <w:r>
              <w:rPr>
                <w:rFonts w:hint="eastAsia"/>
              </w:rPr>
              <w:t>(</w:t>
            </w:r>
            <w:r>
              <w:t>)</w:t>
            </w:r>
          </w:p>
        </w:tc>
      </w:tr>
      <w:tr w:rsidR="00344E60" w14:paraId="034CDBCB" w14:textId="77777777">
        <w:tc>
          <w:tcPr>
            <w:tcW w:w="4261" w:type="dxa"/>
          </w:tcPr>
          <w:p w14:paraId="4C7CA2FF" w14:textId="77777777" w:rsidR="00344E60" w:rsidRDefault="00080B4F">
            <w:pPr>
              <w:pStyle w:val="a7"/>
            </w:pPr>
            <w:r>
              <w:rPr>
                <w:rFonts w:hint="eastAsia"/>
              </w:rPr>
              <w:t>作业批改</w:t>
            </w:r>
          </w:p>
        </w:tc>
        <w:tc>
          <w:tcPr>
            <w:tcW w:w="4261" w:type="dxa"/>
          </w:tcPr>
          <w:p w14:paraId="6485FD22" w14:textId="77777777" w:rsidR="00344E60" w:rsidRDefault="00080B4F">
            <w:pPr>
              <w:pStyle w:val="a7"/>
            </w:pPr>
            <w:proofErr w:type="spellStart"/>
            <w:r>
              <w:rPr>
                <w:rFonts w:hint="eastAsia"/>
              </w:rPr>
              <w:t>job</w:t>
            </w:r>
            <w:r>
              <w:t>Correct</w:t>
            </w:r>
            <w:proofErr w:type="spellEnd"/>
            <w:r>
              <w:t>()</w:t>
            </w:r>
          </w:p>
        </w:tc>
      </w:tr>
      <w:tr w:rsidR="00344E60" w14:paraId="01B16430" w14:textId="77777777">
        <w:tc>
          <w:tcPr>
            <w:tcW w:w="4261" w:type="dxa"/>
          </w:tcPr>
          <w:p w14:paraId="3698B770" w14:textId="77777777" w:rsidR="00344E60" w:rsidRDefault="00080B4F">
            <w:pPr>
              <w:pStyle w:val="a7"/>
            </w:pPr>
            <w:r>
              <w:rPr>
                <w:rFonts w:hint="eastAsia"/>
              </w:rPr>
              <w:t>成绩查阅</w:t>
            </w:r>
          </w:p>
        </w:tc>
        <w:tc>
          <w:tcPr>
            <w:tcW w:w="4261" w:type="dxa"/>
          </w:tcPr>
          <w:p w14:paraId="1BC2227A" w14:textId="77777777" w:rsidR="00344E60" w:rsidRDefault="00080B4F">
            <w:pPr>
              <w:pStyle w:val="a7"/>
              <w:keepNext/>
            </w:pPr>
            <w:proofErr w:type="spellStart"/>
            <w:r>
              <w:rPr>
                <w:rFonts w:hint="eastAsia"/>
              </w:rPr>
              <w:t>score</w:t>
            </w:r>
            <w:r>
              <w:t>Consult</w:t>
            </w:r>
            <w:proofErr w:type="spellEnd"/>
            <w:r>
              <w:t>()</w:t>
            </w:r>
          </w:p>
        </w:tc>
      </w:tr>
    </w:tbl>
    <w:p w14:paraId="0D5D2BF4"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B442C7">
        <w:rPr>
          <w:b w:val="0"/>
          <w:bCs w:val="0"/>
          <w:color w:val="000000" w:themeColor="text1"/>
          <w:sz w:val="24"/>
          <w:szCs w:val="24"/>
        </w:rPr>
        <w:t>7</w:t>
      </w:r>
    </w:p>
    <w:p w14:paraId="4A6BF10E" w14:textId="77777777" w:rsidR="00976CB4" w:rsidRPr="00976CB4" w:rsidRDefault="00976CB4" w:rsidP="00976CB4"/>
    <w:tbl>
      <w:tblPr>
        <w:tblStyle w:val="af1"/>
        <w:tblW w:w="8522" w:type="dxa"/>
        <w:tblLayout w:type="fixed"/>
        <w:tblLook w:val="04A0" w:firstRow="1" w:lastRow="0" w:firstColumn="1" w:lastColumn="0" w:noHBand="0" w:noVBand="1"/>
      </w:tblPr>
      <w:tblGrid>
        <w:gridCol w:w="4261"/>
        <w:gridCol w:w="4261"/>
      </w:tblGrid>
      <w:tr w:rsidR="00344E60" w14:paraId="17346D64" w14:textId="77777777">
        <w:tc>
          <w:tcPr>
            <w:tcW w:w="8522" w:type="dxa"/>
            <w:gridSpan w:val="2"/>
          </w:tcPr>
          <w:p w14:paraId="2A0B8685" w14:textId="77777777" w:rsidR="00344E60" w:rsidRDefault="00080B4F">
            <w:pPr>
              <w:pStyle w:val="a7"/>
            </w:pPr>
            <w:r>
              <w:rPr>
                <w:rFonts w:hint="eastAsia"/>
              </w:rPr>
              <w:t>学生逻辑类（</w:t>
            </w:r>
            <w:r>
              <w:rPr>
                <w:rFonts w:hint="eastAsia"/>
              </w:rPr>
              <w:t>Student</w:t>
            </w:r>
            <w:r>
              <w:rPr>
                <w:rFonts w:hint="eastAsia"/>
              </w:rPr>
              <w:t>）</w:t>
            </w:r>
          </w:p>
        </w:tc>
      </w:tr>
      <w:tr w:rsidR="00344E60" w14:paraId="079A22A9" w14:textId="77777777">
        <w:tc>
          <w:tcPr>
            <w:tcW w:w="4261" w:type="dxa"/>
          </w:tcPr>
          <w:p w14:paraId="51555D55" w14:textId="77777777" w:rsidR="00344E60" w:rsidRDefault="00080B4F">
            <w:pPr>
              <w:pStyle w:val="a7"/>
            </w:pPr>
            <w:r>
              <w:rPr>
                <w:rFonts w:hint="eastAsia"/>
              </w:rPr>
              <w:t>写作业</w:t>
            </w:r>
          </w:p>
        </w:tc>
        <w:tc>
          <w:tcPr>
            <w:tcW w:w="4261" w:type="dxa"/>
          </w:tcPr>
          <w:p w14:paraId="52EA7512" w14:textId="77777777" w:rsidR="00344E60" w:rsidRDefault="00080B4F">
            <w:pPr>
              <w:pStyle w:val="a7"/>
            </w:pPr>
            <w:proofErr w:type="spellStart"/>
            <w:r>
              <w:rPr>
                <w:rFonts w:hint="eastAsia"/>
              </w:rPr>
              <w:t>writeJob</w:t>
            </w:r>
            <w:proofErr w:type="spellEnd"/>
            <w:r>
              <w:t>()</w:t>
            </w:r>
          </w:p>
        </w:tc>
      </w:tr>
      <w:tr w:rsidR="00344E60" w14:paraId="123F4015" w14:textId="77777777">
        <w:tc>
          <w:tcPr>
            <w:tcW w:w="4261" w:type="dxa"/>
          </w:tcPr>
          <w:p w14:paraId="3F306F2F" w14:textId="77777777" w:rsidR="00344E60" w:rsidRDefault="00080B4F">
            <w:pPr>
              <w:pStyle w:val="a7"/>
            </w:pPr>
            <w:r>
              <w:rPr>
                <w:rFonts w:hint="eastAsia"/>
              </w:rPr>
              <w:t>提交作业</w:t>
            </w:r>
          </w:p>
        </w:tc>
        <w:tc>
          <w:tcPr>
            <w:tcW w:w="4261" w:type="dxa"/>
          </w:tcPr>
          <w:p w14:paraId="402623FC" w14:textId="77777777" w:rsidR="00344E60" w:rsidRDefault="00080B4F">
            <w:pPr>
              <w:pStyle w:val="a7"/>
            </w:pPr>
            <w:proofErr w:type="spellStart"/>
            <w:r>
              <w:rPr>
                <w:rFonts w:hint="eastAsia"/>
              </w:rPr>
              <w:t>commitJob</w:t>
            </w:r>
            <w:proofErr w:type="spellEnd"/>
            <w:r>
              <w:rPr>
                <w:rFonts w:hint="eastAsia"/>
              </w:rPr>
              <w:t>(</w:t>
            </w:r>
            <w:r>
              <w:t>)</w:t>
            </w:r>
          </w:p>
        </w:tc>
      </w:tr>
      <w:tr w:rsidR="00344E60" w14:paraId="5F275295" w14:textId="77777777">
        <w:tc>
          <w:tcPr>
            <w:tcW w:w="4261" w:type="dxa"/>
          </w:tcPr>
          <w:p w14:paraId="1F8A2EB0" w14:textId="77777777" w:rsidR="00344E60" w:rsidRDefault="00080B4F">
            <w:pPr>
              <w:pStyle w:val="a7"/>
            </w:pPr>
            <w:r>
              <w:rPr>
                <w:rFonts w:hint="eastAsia"/>
              </w:rPr>
              <w:t>查询成绩</w:t>
            </w:r>
          </w:p>
        </w:tc>
        <w:tc>
          <w:tcPr>
            <w:tcW w:w="4261" w:type="dxa"/>
          </w:tcPr>
          <w:p w14:paraId="132DCD3D" w14:textId="77777777" w:rsidR="00344E60" w:rsidRDefault="00080B4F">
            <w:pPr>
              <w:pStyle w:val="a7"/>
              <w:keepNext/>
            </w:pPr>
            <w:proofErr w:type="spellStart"/>
            <w:r>
              <w:rPr>
                <w:rFonts w:hint="eastAsia"/>
              </w:rPr>
              <w:t>job</w:t>
            </w:r>
            <w:r>
              <w:t>Correct</w:t>
            </w:r>
            <w:proofErr w:type="spellEnd"/>
            <w:r>
              <w:t>()</w:t>
            </w:r>
          </w:p>
        </w:tc>
      </w:tr>
    </w:tbl>
    <w:p w14:paraId="02980B87"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B442C7">
        <w:rPr>
          <w:b w:val="0"/>
          <w:bCs w:val="0"/>
          <w:color w:val="000000" w:themeColor="text1"/>
          <w:sz w:val="24"/>
          <w:szCs w:val="24"/>
        </w:rPr>
        <w:t>8</w:t>
      </w:r>
    </w:p>
    <w:p w14:paraId="1DFEF504" w14:textId="77777777" w:rsidR="00344E60" w:rsidRDefault="00080B4F">
      <w:pPr>
        <w:pStyle w:val="32"/>
        <w:spacing w:line="360" w:lineRule="auto"/>
        <w:rPr>
          <w:rFonts w:ascii="Times New Roman" w:eastAsia="黑体" w:hAnsi="Times New Roman" w:cs="Times New Roman"/>
          <w:color w:val="auto"/>
          <w:sz w:val="28"/>
          <w:szCs w:val="28"/>
        </w:rPr>
      </w:pPr>
      <w:bookmarkStart w:id="52" w:name="_Toc416858141"/>
      <w:bookmarkStart w:id="53" w:name="_Toc12304101"/>
      <w:bookmarkStart w:id="54" w:name="_Toc12519158"/>
      <w:r>
        <w:rPr>
          <w:rFonts w:ascii="Times New Roman" w:eastAsia="黑体" w:hAnsi="Times New Roman" w:cs="Times New Roman" w:hint="eastAsia"/>
          <w:color w:val="auto"/>
          <w:sz w:val="28"/>
          <w:szCs w:val="28"/>
        </w:rPr>
        <w:t xml:space="preserve">3.2.2 </w:t>
      </w:r>
      <w:r>
        <w:rPr>
          <w:rFonts w:ascii="Times New Roman" w:eastAsia="黑体" w:hAnsi="Times New Roman" w:cs="Times New Roman"/>
          <w:color w:val="auto"/>
          <w:sz w:val="28"/>
          <w:szCs w:val="28"/>
        </w:rPr>
        <w:t>Controller</w:t>
      </w:r>
      <w:r>
        <w:rPr>
          <w:rFonts w:ascii="Times New Roman" w:eastAsia="黑体" w:hAnsi="Times New Roman" w:cs="Times New Roman" w:hint="eastAsia"/>
          <w:color w:val="auto"/>
          <w:sz w:val="28"/>
          <w:szCs w:val="28"/>
        </w:rPr>
        <w:t>层</w:t>
      </w:r>
      <w:bookmarkEnd w:id="52"/>
      <w:bookmarkEnd w:id="53"/>
      <w:bookmarkEnd w:id="54"/>
    </w:p>
    <w:p w14:paraId="590A4C0F" w14:textId="77777777" w:rsidR="00344E60" w:rsidRDefault="00075D18">
      <w:pPr>
        <w:spacing w:line="360" w:lineRule="auto"/>
        <w:ind w:firstLineChars="200" w:firstLine="480"/>
        <w:rPr>
          <w:sz w:val="24"/>
          <w:szCs w:val="24"/>
        </w:rPr>
      </w:pPr>
      <w:r>
        <w:rPr>
          <w:rFonts w:hint="eastAsia"/>
          <w:sz w:val="24"/>
          <w:szCs w:val="24"/>
        </w:rPr>
        <w:t>数据库的</w:t>
      </w:r>
      <w:r w:rsidR="00CC6C36">
        <w:rPr>
          <w:rFonts w:hint="eastAsia"/>
          <w:sz w:val="24"/>
          <w:szCs w:val="24"/>
        </w:rPr>
        <w:t>七</w:t>
      </w:r>
      <w:r w:rsidR="00080B4F">
        <w:rPr>
          <w:rFonts w:hint="eastAsia"/>
          <w:sz w:val="24"/>
          <w:szCs w:val="24"/>
        </w:rPr>
        <w:t>张表为：</w:t>
      </w:r>
      <w:r>
        <w:rPr>
          <w:rFonts w:hint="eastAsia"/>
          <w:sz w:val="24"/>
          <w:szCs w:val="24"/>
        </w:rPr>
        <w:t>Account</w:t>
      </w:r>
      <w:r>
        <w:rPr>
          <w:sz w:val="24"/>
          <w:szCs w:val="24"/>
        </w:rPr>
        <w:t>、</w:t>
      </w:r>
      <w:r w:rsidR="00080B4F">
        <w:rPr>
          <w:rFonts w:hint="eastAsia"/>
          <w:sz w:val="24"/>
          <w:szCs w:val="24"/>
        </w:rPr>
        <w:t>Teacher</w:t>
      </w:r>
      <w:r w:rsidR="00080B4F">
        <w:rPr>
          <w:rFonts w:hint="eastAsia"/>
          <w:sz w:val="24"/>
          <w:szCs w:val="24"/>
        </w:rPr>
        <w:t>、</w:t>
      </w:r>
      <w:r w:rsidR="00080B4F">
        <w:rPr>
          <w:rFonts w:hint="eastAsia"/>
          <w:sz w:val="24"/>
          <w:szCs w:val="24"/>
        </w:rPr>
        <w:t>Student</w:t>
      </w:r>
      <w:r w:rsidR="00080B4F">
        <w:rPr>
          <w:rFonts w:hint="eastAsia"/>
          <w:sz w:val="24"/>
          <w:szCs w:val="24"/>
        </w:rPr>
        <w:t>、</w:t>
      </w:r>
      <w:r w:rsidR="00080B4F">
        <w:rPr>
          <w:rFonts w:hint="eastAsia"/>
          <w:sz w:val="24"/>
          <w:szCs w:val="24"/>
        </w:rPr>
        <w:t>Question</w:t>
      </w:r>
      <w:r w:rsidR="00080B4F">
        <w:rPr>
          <w:rFonts w:hint="eastAsia"/>
          <w:sz w:val="24"/>
          <w:szCs w:val="24"/>
        </w:rPr>
        <w:t>、</w:t>
      </w:r>
      <w:r>
        <w:rPr>
          <w:sz w:val="24"/>
          <w:szCs w:val="24"/>
        </w:rPr>
        <w:t>Work</w:t>
      </w:r>
      <w:r>
        <w:rPr>
          <w:rFonts w:hint="eastAsia"/>
          <w:sz w:val="24"/>
          <w:szCs w:val="24"/>
        </w:rPr>
        <w:t>、</w:t>
      </w:r>
      <w:r w:rsidR="00CC6C36">
        <w:rPr>
          <w:rFonts w:hint="eastAsia"/>
          <w:sz w:val="24"/>
          <w:szCs w:val="24"/>
        </w:rPr>
        <w:t>WQ</w:t>
      </w:r>
      <w:r w:rsidR="00CC6C36">
        <w:rPr>
          <w:rFonts w:hint="eastAsia"/>
          <w:sz w:val="24"/>
          <w:szCs w:val="24"/>
        </w:rPr>
        <w:t>、</w:t>
      </w:r>
      <w:r w:rsidRPr="00075D18">
        <w:rPr>
          <w:sz w:val="24"/>
          <w:szCs w:val="24"/>
          <w:lang w:val="fr-FR"/>
        </w:rPr>
        <w:t>Submit</w:t>
      </w:r>
      <w:r w:rsidR="00080B4F">
        <w:rPr>
          <w:rFonts w:hint="eastAsia"/>
          <w:sz w:val="24"/>
          <w:szCs w:val="24"/>
        </w:rPr>
        <w:t>，对这</w:t>
      </w:r>
      <w:r w:rsidR="00CC6C36">
        <w:rPr>
          <w:rFonts w:hint="eastAsia"/>
          <w:sz w:val="24"/>
          <w:szCs w:val="24"/>
        </w:rPr>
        <w:t>七</w:t>
      </w:r>
      <w:r w:rsidR="00080B4F">
        <w:rPr>
          <w:rFonts w:hint="eastAsia"/>
          <w:sz w:val="24"/>
          <w:szCs w:val="24"/>
        </w:rPr>
        <w:t>张表的主要操作有增添、删除、修改、查询。</w:t>
      </w:r>
    </w:p>
    <w:p w14:paraId="7B14AF5E" w14:textId="77777777" w:rsidR="00344E60" w:rsidRDefault="00080B4F">
      <w:pPr>
        <w:pStyle w:val="32"/>
        <w:spacing w:line="360" w:lineRule="auto"/>
        <w:rPr>
          <w:rFonts w:ascii="Times New Roman" w:eastAsia="黑体" w:hAnsi="Times New Roman" w:cs="Times New Roman"/>
          <w:color w:val="auto"/>
          <w:sz w:val="28"/>
          <w:szCs w:val="28"/>
        </w:rPr>
      </w:pPr>
      <w:bookmarkStart w:id="55" w:name="_Toc12304102"/>
      <w:bookmarkStart w:id="56" w:name="_Toc416858142"/>
      <w:bookmarkStart w:id="57" w:name="_Toc12519159"/>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View</w:t>
      </w:r>
      <w:r>
        <w:rPr>
          <w:rFonts w:ascii="Times New Roman" w:eastAsia="黑体" w:hAnsi="Times New Roman" w:cs="Times New Roman" w:hint="eastAsia"/>
          <w:color w:val="auto"/>
          <w:sz w:val="28"/>
          <w:szCs w:val="28"/>
        </w:rPr>
        <w:t>层</w:t>
      </w:r>
      <w:bookmarkEnd w:id="55"/>
      <w:bookmarkEnd w:id="56"/>
      <w:bookmarkEnd w:id="57"/>
    </w:p>
    <w:p w14:paraId="639893C5" w14:textId="77777777" w:rsidR="00344E60" w:rsidRDefault="00080B4F">
      <w:pPr>
        <w:spacing w:line="360" w:lineRule="auto"/>
        <w:ind w:firstLineChars="200" w:firstLine="480"/>
        <w:rPr>
          <w:sz w:val="24"/>
          <w:szCs w:val="24"/>
        </w:rPr>
      </w:pPr>
      <w:r>
        <w:rPr>
          <w:rFonts w:hint="eastAsia"/>
          <w:sz w:val="24"/>
          <w:szCs w:val="24"/>
        </w:rPr>
        <w:t>包括三个主界面：登录界面、学生界面、教师界面</w:t>
      </w:r>
    </w:p>
    <w:p w14:paraId="6F69D8AF" w14:textId="77777777" w:rsidR="00344E60" w:rsidRDefault="00080B4F">
      <w:pPr>
        <w:pStyle w:val="10"/>
        <w:spacing w:after="240" w:line="360" w:lineRule="auto"/>
      </w:pPr>
      <w:bookmarkStart w:id="58" w:name="_Toc104274785"/>
      <w:bookmarkStart w:id="59" w:name="_Toc105239816"/>
      <w:bookmarkStart w:id="60" w:name="_Toc104966600"/>
      <w:bookmarkStart w:id="61" w:name="_Toc104264056"/>
      <w:bookmarkStart w:id="62" w:name="_Toc104696190"/>
      <w:bookmarkStart w:id="63" w:name="_Toc104862186"/>
      <w:bookmarkStart w:id="64" w:name="_Toc104274587"/>
      <w:bookmarkStart w:id="65" w:name="_Toc12304103"/>
      <w:bookmarkStart w:id="66" w:name="_Toc12519160"/>
      <w:bookmarkEnd w:id="58"/>
      <w:bookmarkEnd w:id="59"/>
      <w:bookmarkEnd w:id="60"/>
      <w:bookmarkEnd w:id="61"/>
      <w:bookmarkEnd w:id="62"/>
      <w:bookmarkEnd w:id="63"/>
      <w:bookmarkEnd w:id="64"/>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65"/>
      <w:bookmarkEnd w:id="66"/>
      <w:r>
        <w:rPr>
          <w:rFonts w:hint="eastAsia"/>
          <w:color w:val="000000" w:themeColor="text1"/>
        </w:rPr>
        <w:t xml:space="preserve">   </w:t>
      </w:r>
    </w:p>
    <w:p w14:paraId="4AAAB5E6" w14:textId="77777777" w:rsidR="00344E60" w:rsidRDefault="00080B4F">
      <w:pPr>
        <w:ind w:firstLine="420"/>
        <w:rPr>
          <w:rFonts w:ascii="Times New Roman" w:eastAsia="宋体" w:hAnsi="Times New Roman" w:cs="Times New Roman"/>
          <w:sz w:val="24"/>
          <w:lang w:bidi="en-US"/>
        </w:rPr>
      </w:pPr>
      <w:r>
        <w:rPr>
          <w:rFonts w:ascii="Times New Roman" w:eastAsia="宋体" w:hAnsi="Times New Roman" w:cs="Times New Roman" w:hint="eastAsia"/>
          <w:sz w:val="24"/>
          <w:lang w:bidi="en-US"/>
        </w:rPr>
        <w:t>本系统主要模块包括两个模块，即学生端子系统模块、教师端子系统模块。下面分别介绍各个模块。</w:t>
      </w:r>
    </w:p>
    <w:p w14:paraId="12110A01" w14:textId="77777777" w:rsidR="00344E60" w:rsidRDefault="00080B4F">
      <w:pPr>
        <w:pStyle w:val="21"/>
        <w:spacing w:after="240" w:line="360" w:lineRule="auto"/>
        <w:rPr>
          <w:rFonts w:ascii="Times New Roman" w:eastAsia="黑体" w:hAnsi="Times New Roman" w:cs="Times New Roman"/>
          <w:color w:val="auto"/>
          <w:sz w:val="30"/>
          <w:szCs w:val="30"/>
        </w:rPr>
      </w:pPr>
      <w:bookmarkStart w:id="67" w:name="_Toc12304104"/>
      <w:bookmarkStart w:id="68" w:name="_Toc12519161"/>
      <w:r>
        <w:rPr>
          <w:rFonts w:ascii="Times New Roman" w:eastAsia="黑体" w:hAnsi="Times New Roman" w:cs="Times New Roman"/>
          <w:color w:val="auto"/>
          <w:sz w:val="30"/>
          <w:szCs w:val="30"/>
        </w:rPr>
        <w:lastRenderedPageBreak/>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w:t>
      </w:r>
      <w:r>
        <w:rPr>
          <w:rFonts w:ascii="Times New Roman" w:eastAsia="黑体" w:hAnsi="Times New Roman" w:cs="Times New Roman" w:hint="eastAsia"/>
          <w:color w:val="auto"/>
          <w:sz w:val="30"/>
          <w:szCs w:val="30"/>
        </w:rPr>
        <w:t>子系统</w:t>
      </w:r>
      <w:r>
        <w:rPr>
          <w:rFonts w:ascii="Times New Roman" w:eastAsia="黑体" w:hAnsi="Times New Roman" w:cs="Times New Roman"/>
          <w:color w:val="auto"/>
          <w:sz w:val="30"/>
          <w:szCs w:val="30"/>
        </w:rPr>
        <w:t>模块</w:t>
      </w:r>
      <w:bookmarkEnd w:id="67"/>
      <w:bookmarkEnd w:id="68"/>
    </w:p>
    <w:p w14:paraId="32B98CD9" w14:textId="77777777" w:rsidR="00344E60" w:rsidRDefault="00080B4F">
      <w:pPr>
        <w:pStyle w:val="32"/>
        <w:spacing w:line="360" w:lineRule="auto"/>
        <w:rPr>
          <w:rFonts w:ascii="Times New Roman" w:eastAsia="黑体" w:hAnsi="Times New Roman" w:cs="Times New Roman"/>
          <w:sz w:val="28"/>
          <w:szCs w:val="28"/>
        </w:rPr>
      </w:pPr>
      <w:bookmarkStart w:id="69" w:name="_Toc12304105"/>
      <w:bookmarkStart w:id="70" w:name="_Toc1251916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学生写作业操作</w:t>
      </w:r>
      <w:bookmarkEnd w:id="69"/>
      <w:bookmarkEnd w:id="70"/>
    </w:p>
    <w:p w14:paraId="135D3B6C"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1</w:t>
      </w:r>
      <w:r>
        <w:rPr>
          <w:rFonts w:ascii="Times New Roman" w:eastAsia="宋体" w:hAnsi="Times New Roman" w:cs="Times New Roman" w:hint="eastAsia"/>
          <w:sz w:val="24"/>
          <w:lang w:bidi="en-US"/>
        </w:rPr>
        <w:t>，学生在学生界面点击老师发布的作业，页面接收学生写作业的请求，控制层调用题目查询方法对数据库中的“题目”表进行查询，查询结果返回所有题目，在页面上显示作业界面，若返回结果有误，则显示错误提示界面。</w:t>
      </w:r>
    </w:p>
    <w:p w14:paraId="7ABD68DC" w14:textId="77777777" w:rsidR="00344E60" w:rsidRDefault="00080B4F">
      <w:pPr>
        <w:ind w:firstLineChars="200" w:firstLine="440"/>
        <w:rPr>
          <w:rFonts w:ascii="Times New Roman" w:eastAsia="宋体" w:hAnsi="Times New Roman" w:cs="Times New Roman"/>
          <w:sz w:val="24"/>
          <w:lang w:bidi="en-US"/>
        </w:rPr>
      </w:pPr>
      <w:r>
        <w:rPr>
          <w:noProof/>
        </w:rPr>
        <w:drawing>
          <wp:inline distT="0" distB="0" distL="0" distR="0" wp14:anchorId="4C14C383" wp14:editId="539D57E6">
            <wp:extent cx="5274310" cy="1873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4310" cy="1873885"/>
                    </a:xfrm>
                    <a:prstGeom prst="rect">
                      <a:avLst/>
                    </a:prstGeom>
                  </pic:spPr>
                </pic:pic>
              </a:graphicData>
            </a:graphic>
          </wp:inline>
        </w:drawing>
      </w:r>
    </w:p>
    <w:p w14:paraId="4F6CBCD4" w14:textId="77777777"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sidR="00976CB4">
        <w:rPr>
          <w:rFonts w:hint="eastAsia"/>
          <w:b w:val="0"/>
          <w:bCs w:val="0"/>
          <w:color w:val="000000" w:themeColor="text1"/>
          <w:sz w:val="24"/>
          <w:szCs w:val="24"/>
        </w:rPr>
        <w:t>学生写作业流程图</w:t>
      </w:r>
    </w:p>
    <w:p w14:paraId="1994E311" w14:textId="77777777" w:rsidR="00344E60" w:rsidRDefault="00080B4F">
      <w:pPr>
        <w:pStyle w:val="32"/>
        <w:spacing w:line="360" w:lineRule="auto"/>
        <w:rPr>
          <w:rFonts w:ascii="Times New Roman" w:eastAsia="黑体" w:hAnsi="Times New Roman" w:cs="Times New Roman"/>
          <w:color w:val="auto"/>
          <w:sz w:val="28"/>
          <w:szCs w:val="28"/>
        </w:rPr>
      </w:pPr>
      <w:bookmarkStart w:id="71" w:name="_Toc12304106"/>
      <w:bookmarkStart w:id="72" w:name="_Toc12519163"/>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.2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学生提交作业操作</w:t>
      </w:r>
      <w:bookmarkEnd w:id="71"/>
      <w:bookmarkEnd w:id="72"/>
    </w:p>
    <w:p w14:paraId="7FD7B2AD"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2</w:t>
      </w:r>
      <w:r>
        <w:rPr>
          <w:rFonts w:ascii="Times New Roman" w:eastAsia="宋体" w:hAnsi="Times New Roman" w:cs="Times New Roman" w:hint="eastAsia"/>
          <w:sz w:val="24"/>
          <w:lang w:bidi="en-US"/>
        </w:rPr>
        <w:t>，学生完成作业后，点击提交按钮，页面接收作业提交请求，控制层调用作业提交逻辑，将学生答案写入数据库，返回操作结果，提示提交成功。</w:t>
      </w:r>
    </w:p>
    <w:p w14:paraId="10EE9D33" w14:textId="77777777"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5641EE31" wp14:editId="3A5BAD43">
            <wp:extent cx="5274310" cy="1822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4310" cy="1822450"/>
                    </a:xfrm>
                    <a:prstGeom prst="rect">
                      <a:avLst/>
                    </a:prstGeom>
                  </pic:spPr>
                </pic:pic>
              </a:graphicData>
            </a:graphic>
          </wp:inline>
        </w:drawing>
      </w:r>
    </w:p>
    <w:p w14:paraId="2D1154DE" w14:textId="77777777"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sidR="00976CB4">
        <w:rPr>
          <w:rFonts w:hint="eastAsia"/>
          <w:b w:val="0"/>
          <w:bCs w:val="0"/>
          <w:color w:val="000000" w:themeColor="text1"/>
          <w:sz w:val="24"/>
          <w:szCs w:val="24"/>
        </w:rPr>
        <w:t>学生提交作业流程图</w:t>
      </w:r>
    </w:p>
    <w:p w14:paraId="0CF189FD" w14:textId="77777777" w:rsidR="00344E60" w:rsidRDefault="00080B4F">
      <w:pPr>
        <w:pStyle w:val="32"/>
        <w:spacing w:line="360" w:lineRule="auto"/>
        <w:rPr>
          <w:rFonts w:ascii="Times New Roman" w:eastAsia="黑体" w:hAnsi="Times New Roman" w:cs="Times New Roman"/>
          <w:color w:val="auto"/>
          <w:sz w:val="28"/>
          <w:szCs w:val="28"/>
        </w:rPr>
      </w:pPr>
      <w:bookmarkStart w:id="73" w:name="_Toc12304107"/>
      <w:bookmarkStart w:id="74" w:name="_Toc12519164"/>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学生查询成绩操作</w:t>
      </w:r>
      <w:bookmarkEnd w:id="73"/>
      <w:bookmarkEnd w:id="74"/>
    </w:p>
    <w:p w14:paraId="29477160"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3</w:t>
      </w:r>
      <w:r>
        <w:rPr>
          <w:rFonts w:ascii="Times New Roman" w:eastAsia="宋体" w:hAnsi="Times New Roman" w:cs="Times New Roman" w:hint="eastAsia"/>
          <w:sz w:val="24"/>
          <w:lang w:bidi="en-US"/>
        </w:rPr>
        <w:t>，学生点击成绩查询按钮，页面发起成绩查询请求，控制层调用成绩查询逻辑，返回成绩查询结果，在页面上显示出来。</w:t>
      </w:r>
    </w:p>
    <w:p w14:paraId="34D527C6" w14:textId="77777777" w:rsidR="00344E60" w:rsidRDefault="00080B4F">
      <w:pPr>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6A12A68C" wp14:editId="688C4670">
            <wp:extent cx="5274310" cy="1866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74310" cy="1866265"/>
                    </a:xfrm>
                    <a:prstGeom prst="rect">
                      <a:avLst/>
                    </a:prstGeom>
                  </pic:spPr>
                </pic:pic>
              </a:graphicData>
            </a:graphic>
          </wp:inline>
        </w:drawing>
      </w:r>
    </w:p>
    <w:p w14:paraId="70639DBC"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sidR="00976CB4">
        <w:rPr>
          <w:rFonts w:hint="eastAsia"/>
          <w:b w:val="0"/>
          <w:bCs w:val="0"/>
          <w:color w:val="000000" w:themeColor="text1"/>
          <w:sz w:val="24"/>
          <w:szCs w:val="24"/>
        </w:rPr>
        <w:t>学生查询成绩流程图</w:t>
      </w:r>
    </w:p>
    <w:p w14:paraId="38A72816" w14:textId="77777777" w:rsidR="00344E60" w:rsidRDefault="00080B4F">
      <w:pPr>
        <w:pStyle w:val="21"/>
        <w:spacing w:after="240" w:line="360" w:lineRule="auto"/>
        <w:rPr>
          <w:rFonts w:ascii="Times New Roman" w:eastAsia="黑体" w:hAnsi="Times New Roman" w:cs="Times New Roman"/>
          <w:color w:val="auto"/>
          <w:sz w:val="30"/>
          <w:szCs w:val="30"/>
        </w:rPr>
      </w:pPr>
      <w:bookmarkStart w:id="75" w:name="_Toc12304108"/>
      <w:bookmarkStart w:id="76" w:name="_Toc12519165"/>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教师端子系统模块</w:t>
      </w:r>
      <w:bookmarkEnd w:id="75"/>
      <w:bookmarkEnd w:id="76"/>
    </w:p>
    <w:p w14:paraId="7FB9B851"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7" w:name="_Toc12304109"/>
      <w:bookmarkStart w:id="78" w:name="_Toc12519166"/>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教师增加题目操作</w:t>
      </w:r>
      <w:bookmarkEnd w:id="77"/>
      <w:bookmarkEnd w:id="78"/>
    </w:p>
    <w:p w14:paraId="12E103F3"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4</w:t>
      </w:r>
      <w:r>
        <w:rPr>
          <w:rFonts w:ascii="Times New Roman" w:eastAsia="宋体" w:hAnsi="Times New Roman" w:cs="Times New Roman" w:hint="eastAsia"/>
          <w:sz w:val="24"/>
          <w:lang w:bidi="en-US"/>
        </w:rPr>
        <w:t>，教师点击题目添加按钮，页面切换到题目录入界面，输入题目相关信息，点击添加按钮，页面发起题目添加请求，控制层调用添加题目逻辑，返回添加结果，将返回结果显示出来。</w:t>
      </w:r>
    </w:p>
    <w:p w14:paraId="5D6132F4" w14:textId="77777777" w:rsidR="00344E60" w:rsidRDefault="00080B4F">
      <w:pPr>
        <w:ind w:left="240" w:hangingChars="100" w:hanging="24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68772102" wp14:editId="3D3A4043">
            <wp:extent cx="5274310" cy="1827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4310" cy="1827530"/>
                    </a:xfrm>
                    <a:prstGeom prst="rect">
                      <a:avLst/>
                    </a:prstGeom>
                  </pic:spPr>
                </pic:pic>
              </a:graphicData>
            </a:graphic>
          </wp:inline>
        </w:drawing>
      </w:r>
    </w:p>
    <w:p w14:paraId="74ECA4E3"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sidR="00976CB4">
        <w:rPr>
          <w:rFonts w:hint="eastAsia"/>
          <w:b w:val="0"/>
          <w:bCs w:val="0"/>
          <w:color w:val="000000" w:themeColor="text1"/>
          <w:sz w:val="24"/>
          <w:szCs w:val="24"/>
        </w:rPr>
        <w:t>教师增加题目流程图</w:t>
      </w:r>
    </w:p>
    <w:p w14:paraId="357E8809"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9" w:name="_Toc12304110"/>
      <w:bookmarkStart w:id="80" w:name="_Toc12519167"/>
      <w:r w:rsidRPr="00F844F9">
        <w:rPr>
          <w:rFonts w:ascii="Times New Roman" w:eastAsia="黑体" w:hAnsi="Times New Roman" w:cs="Times New Roman" w:hint="eastAsia"/>
          <w:color w:val="auto"/>
          <w:sz w:val="28"/>
          <w:szCs w:val="28"/>
        </w:rPr>
        <w:lastRenderedPageBreak/>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教师作业发布操作</w:t>
      </w:r>
      <w:bookmarkEnd w:id="79"/>
      <w:bookmarkEnd w:id="80"/>
    </w:p>
    <w:p w14:paraId="52358694" w14:textId="77777777"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5</w:t>
      </w:r>
      <w:r>
        <w:rPr>
          <w:rFonts w:ascii="Times New Roman" w:eastAsia="宋体" w:hAnsi="Times New Roman" w:cs="Times New Roman" w:hint="eastAsia"/>
          <w:sz w:val="24"/>
          <w:lang w:bidi="en-US"/>
        </w:rPr>
        <w:t>，教师点击作业发布按钮，页面切换到作业发布界面，调用作业发布逻辑，返回发布结果，将返回结果显示出来。</w:t>
      </w:r>
    </w:p>
    <w:p w14:paraId="6A78B647" w14:textId="77777777" w:rsidR="00344E60" w:rsidRDefault="00080B4F">
      <w:pPr>
        <w:ind w:firstLineChars="100" w:firstLine="220"/>
        <w:rPr>
          <w:rFonts w:ascii="Times New Roman" w:eastAsia="宋体" w:hAnsi="Times New Roman" w:cs="Times New Roman"/>
          <w:b/>
          <w:sz w:val="24"/>
          <w:lang w:bidi="en-US"/>
        </w:rPr>
      </w:pPr>
      <w:r>
        <w:rPr>
          <w:noProof/>
        </w:rPr>
        <w:drawing>
          <wp:inline distT="0" distB="0" distL="0" distR="0" wp14:anchorId="7EC031D0" wp14:editId="2E43F2D9">
            <wp:extent cx="5274310" cy="21316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274310" cy="2131695"/>
                    </a:xfrm>
                    <a:prstGeom prst="rect">
                      <a:avLst/>
                    </a:prstGeom>
                  </pic:spPr>
                </pic:pic>
              </a:graphicData>
            </a:graphic>
          </wp:inline>
        </w:drawing>
      </w:r>
    </w:p>
    <w:p w14:paraId="33F5ABD1"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r w:rsidR="00976CB4">
        <w:rPr>
          <w:rFonts w:hint="eastAsia"/>
          <w:b w:val="0"/>
          <w:bCs w:val="0"/>
          <w:color w:val="000000" w:themeColor="text1"/>
          <w:sz w:val="24"/>
          <w:szCs w:val="24"/>
        </w:rPr>
        <w:t>教师作业发布流程图</w:t>
      </w:r>
    </w:p>
    <w:p w14:paraId="72CD4B96"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1" w:name="_Toc12304111"/>
      <w:bookmarkStart w:id="82" w:name="_Toc12519168"/>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教师作业批改操作</w:t>
      </w:r>
      <w:bookmarkEnd w:id="81"/>
      <w:bookmarkEnd w:id="82"/>
    </w:p>
    <w:p w14:paraId="48D9B174" w14:textId="77777777"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6</w:t>
      </w:r>
      <w:r>
        <w:rPr>
          <w:rFonts w:ascii="Times New Roman" w:eastAsia="宋体" w:hAnsi="Times New Roman" w:cs="Times New Roman" w:hint="eastAsia"/>
          <w:sz w:val="24"/>
          <w:lang w:bidi="en-US"/>
        </w:rPr>
        <w:t>，教师点击作业按钮，页面切换到作业批改界面，页面发起作业批改添加请求，控制层调用作业批改逻辑，返回批改结果，将返回结果显示出来。</w:t>
      </w:r>
    </w:p>
    <w:p w14:paraId="627981A3" w14:textId="77777777"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7FC83317" wp14:editId="3E5CE567">
            <wp:extent cx="5274310" cy="17837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5274310" cy="1783715"/>
                    </a:xfrm>
                    <a:prstGeom prst="rect">
                      <a:avLst/>
                    </a:prstGeom>
                  </pic:spPr>
                </pic:pic>
              </a:graphicData>
            </a:graphic>
          </wp:inline>
        </w:drawing>
      </w:r>
    </w:p>
    <w:p w14:paraId="6A6F2387"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r w:rsidR="00976CB4">
        <w:rPr>
          <w:rFonts w:hint="eastAsia"/>
          <w:b w:val="0"/>
          <w:bCs w:val="0"/>
          <w:color w:val="000000" w:themeColor="text1"/>
          <w:sz w:val="24"/>
          <w:szCs w:val="24"/>
        </w:rPr>
        <w:t>教师作业批改流程图</w:t>
      </w:r>
    </w:p>
    <w:p w14:paraId="44B2DFAA" w14:textId="77777777"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3" w:name="_Toc12304112"/>
      <w:bookmarkStart w:id="84" w:name="_Toc12519169"/>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教师成绩查询操作</w:t>
      </w:r>
      <w:bookmarkEnd w:id="83"/>
      <w:bookmarkEnd w:id="84"/>
    </w:p>
    <w:p w14:paraId="1D3B4CA2" w14:textId="77777777"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7</w:t>
      </w:r>
      <w:r>
        <w:rPr>
          <w:rFonts w:ascii="Times New Roman" w:eastAsia="宋体" w:hAnsi="Times New Roman" w:cs="Times New Roman" w:hint="eastAsia"/>
          <w:sz w:val="24"/>
          <w:lang w:bidi="en-US"/>
        </w:rPr>
        <w:t>，教师点击成绩查询按钮，页面发起成绩查询请求，控制层调用成绩查询逻辑，返回成绩查询结果，在页面上显示出来。</w:t>
      </w:r>
    </w:p>
    <w:p w14:paraId="06F7AE75" w14:textId="77777777" w:rsidR="00344E60" w:rsidRDefault="00080B4F">
      <w:pPr>
        <w:pStyle w:val="afa"/>
        <w:rPr>
          <w:rFonts w:ascii="Times New Roman" w:eastAsia="宋体" w:hAnsi="Times New Roman" w:cs="Times New Roman"/>
          <w:b/>
          <w:sz w:val="24"/>
          <w:lang w:bidi="en-US"/>
        </w:rPr>
      </w:pPr>
      <w:r>
        <w:rPr>
          <w:noProof/>
        </w:rPr>
        <w:lastRenderedPageBreak/>
        <w:drawing>
          <wp:inline distT="0" distB="0" distL="0" distR="0" wp14:anchorId="0CD97790" wp14:editId="0DCC8C4F">
            <wp:extent cx="5274310" cy="1849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274310" cy="1849755"/>
                    </a:xfrm>
                    <a:prstGeom prst="rect">
                      <a:avLst/>
                    </a:prstGeom>
                  </pic:spPr>
                </pic:pic>
              </a:graphicData>
            </a:graphic>
          </wp:inline>
        </w:drawing>
      </w:r>
    </w:p>
    <w:p w14:paraId="66EC7C8B"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7</w:t>
      </w:r>
      <w:r>
        <w:rPr>
          <w:b w:val="0"/>
          <w:bCs w:val="0"/>
          <w:color w:val="000000" w:themeColor="text1"/>
          <w:sz w:val="24"/>
          <w:szCs w:val="24"/>
        </w:rPr>
        <w:fldChar w:fldCharType="end"/>
      </w:r>
      <w:r w:rsidR="00976CB4">
        <w:rPr>
          <w:rFonts w:hint="eastAsia"/>
          <w:b w:val="0"/>
          <w:bCs w:val="0"/>
          <w:color w:val="000000" w:themeColor="text1"/>
          <w:sz w:val="24"/>
          <w:szCs w:val="24"/>
        </w:rPr>
        <w:t>教师成绩查询流程图</w:t>
      </w:r>
    </w:p>
    <w:p w14:paraId="1972C9A0" w14:textId="77777777" w:rsidR="00344E60" w:rsidRDefault="00080B4F">
      <w:pPr>
        <w:pStyle w:val="10"/>
        <w:spacing w:after="240" w:line="360" w:lineRule="auto"/>
        <w:rPr>
          <w:rFonts w:ascii="Times New Roman" w:eastAsia="黑体" w:hAnsi="Times New Roman" w:cs="Times New Roman"/>
          <w:color w:val="auto"/>
          <w:sz w:val="44"/>
          <w:szCs w:val="44"/>
        </w:rPr>
      </w:pPr>
      <w:bookmarkStart w:id="85" w:name="_Toc12304113"/>
      <w:bookmarkStart w:id="86" w:name="_Toc12519170"/>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85"/>
      <w:bookmarkEnd w:id="86"/>
    </w:p>
    <w:p w14:paraId="63ADAC88" w14:textId="77777777" w:rsidR="00344E60" w:rsidRDefault="00080B4F">
      <w:pPr>
        <w:pStyle w:val="21"/>
        <w:spacing w:after="240" w:line="360" w:lineRule="auto"/>
        <w:rPr>
          <w:rFonts w:ascii="Times New Roman" w:eastAsia="黑体" w:hAnsi="Times New Roman" w:cs="Times New Roman"/>
          <w:color w:val="auto"/>
          <w:sz w:val="30"/>
          <w:szCs w:val="30"/>
        </w:rPr>
      </w:pPr>
      <w:bookmarkStart w:id="87" w:name="_Toc416640910"/>
      <w:bookmarkStart w:id="88" w:name="_Toc12304114"/>
      <w:bookmarkStart w:id="89" w:name="_Toc12519171"/>
      <w:bookmarkStart w:id="90" w:name="_Toc416086871"/>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87"/>
      <w:r>
        <w:rPr>
          <w:rFonts w:ascii="Times New Roman" w:eastAsia="黑体" w:hAnsi="Times New Roman" w:cs="Times New Roman" w:hint="eastAsia"/>
          <w:color w:val="auto"/>
          <w:sz w:val="30"/>
          <w:szCs w:val="30"/>
        </w:rPr>
        <w:t>选择</w:t>
      </w:r>
      <w:bookmarkEnd w:id="88"/>
      <w:bookmarkEnd w:id="89"/>
    </w:p>
    <w:p w14:paraId="18C0BA18" w14:textId="77777777" w:rsidR="00344E60" w:rsidRDefault="00E41E29">
      <w:pPr>
        <w:numPr>
          <w:ilvl w:val="12"/>
          <w:numId w:val="0"/>
        </w:numPr>
        <w:tabs>
          <w:tab w:val="left" w:pos="45"/>
        </w:tabs>
        <w:autoSpaceDE w:val="0"/>
        <w:autoSpaceDN w:val="0"/>
        <w:adjustRightInd w:val="0"/>
        <w:spacing w:after="0" w:line="360" w:lineRule="auto"/>
      </w:pPr>
      <w:r>
        <w:rPr>
          <w:rFonts w:ascii="Times New Roman" w:hAnsi="Times New Roman" w:cs="Times New Roman"/>
          <w:sz w:val="24"/>
          <w:szCs w:val="24"/>
        </w:rPr>
        <w:tab/>
      </w:r>
      <w:r>
        <w:rPr>
          <w:rFonts w:ascii="Times New Roman" w:hAnsi="Times New Roman" w:cs="Times New Roman"/>
          <w:sz w:val="24"/>
          <w:szCs w:val="24"/>
        </w:rPr>
        <w:tab/>
      </w:r>
      <w:r w:rsidR="00080B4F">
        <w:rPr>
          <w:rFonts w:ascii="Times New Roman" w:hAnsi="Times New Roman" w:cs="Times New Roman" w:hint="eastAsia"/>
          <w:sz w:val="24"/>
          <w:szCs w:val="24"/>
        </w:rPr>
        <w:t>作业批改系统使用</w:t>
      </w:r>
      <w:r w:rsidR="00080B4F">
        <w:rPr>
          <w:rFonts w:ascii="Times New Roman" w:hAnsi="Times New Roman" w:cs="Times New Roman" w:hint="eastAsia"/>
          <w:sz w:val="24"/>
          <w:szCs w:val="24"/>
        </w:rPr>
        <w:t>MySQL</w:t>
      </w:r>
      <w:r w:rsidR="00080B4F">
        <w:rPr>
          <w:rFonts w:ascii="Times New Roman" w:hAnsi="Times New Roman" w:cs="Times New Roman" w:hint="eastAsia"/>
          <w:sz w:val="24"/>
          <w:szCs w:val="24"/>
        </w:rPr>
        <w:t>来进行数据库设计。</w:t>
      </w:r>
    </w:p>
    <w:p w14:paraId="34AFF8A5" w14:textId="77777777" w:rsidR="00344E60" w:rsidRDefault="00080B4F">
      <w:pPr>
        <w:pStyle w:val="21"/>
        <w:spacing w:after="240" w:line="360" w:lineRule="auto"/>
        <w:rPr>
          <w:rFonts w:ascii="Times New Roman" w:eastAsia="黑体" w:hAnsi="Times New Roman" w:cs="Times New Roman"/>
          <w:color w:val="auto"/>
          <w:sz w:val="30"/>
          <w:szCs w:val="30"/>
        </w:rPr>
      </w:pPr>
      <w:bookmarkStart w:id="91" w:name="_Toc416640911"/>
      <w:bookmarkStart w:id="92" w:name="_Toc12304115"/>
      <w:bookmarkStart w:id="93" w:name="_Toc12519172"/>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91"/>
      <w:bookmarkEnd w:id="92"/>
      <w:bookmarkEnd w:id="93"/>
    </w:p>
    <w:p w14:paraId="5DE2A82F" w14:textId="77777777"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综上分析，</w:t>
      </w:r>
      <w:r>
        <w:rPr>
          <w:rFonts w:ascii="Times New Roman" w:hAnsi="Times New Roman" w:cs="Times New Roman" w:hint="eastAsia"/>
          <w:sz w:val="24"/>
          <w:szCs w:val="24"/>
        </w:rPr>
        <w:t>作业批改系统</w:t>
      </w:r>
      <w:r>
        <w:rPr>
          <w:rFonts w:ascii="Times New Roman" w:hAnsi="Times New Roman" w:cs="Times New Roman"/>
          <w:sz w:val="24"/>
          <w:szCs w:val="24"/>
        </w:rPr>
        <w:t>的实体关系图（概念数据模型）如下图所示。</w:t>
      </w:r>
    </w:p>
    <w:p w14:paraId="5B5AEF89" w14:textId="77777777" w:rsidR="00344E60" w:rsidRDefault="004D5D8C" w:rsidP="00E41E29">
      <w:pPr>
        <w:spacing w:line="360" w:lineRule="auto"/>
        <w:ind w:firstLine="480"/>
      </w:pPr>
      <w:r w:rsidRPr="004D5D8C">
        <w:rPr>
          <w:noProof/>
        </w:rPr>
        <w:drawing>
          <wp:inline distT="0" distB="0" distL="0" distR="0" wp14:anchorId="7B2F60A1" wp14:editId="639AE796">
            <wp:extent cx="5273268" cy="3352800"/>
            <wp:effectExtent l="0" t="0" r="3810" b="0"/>
            <wp:docPr id="12" name="图片 12" descr="C:\Users\Administrator\Documents\Tencent Files\3309328487\FileRecv\MobileFile\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309328487\FileRecv\MobileFile\未命名文件.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7503" cy="3355493"/>
                    </a:xfrm>
                    <a:prstGeom prst="rect">
                      <a:avLst/>
                    </a:prstGeom>
                    <a:noFill/>
                    <a:ln>
                      <a:noFill/>
                    </a:ln>
                  </pic:spPr>
                </pic:pic>
              </a:graphicData>
            </a:graphic>
          </wp:inline>
        </w:drawing>
      </w:r>
    </w:p>
    <w:p w14:paraId="4AA43A27" w14:textId="77777777" w:rsidR="00344E60" w:rsidRPr="00E41E29" w:rsidRDefault="00080B4F">
      <w:pPr>
        <w:ind w:firstLineChars="200" w:firstLine="480"/>
        <w:jc w:val="center"/>
        <w:rPr>
          <w:rFonts w:asciiTheme="minorEastAsia" w:hAnsiTheme="minorEastAsia"/>
          <w:sz w:val="24"/>
          <w:szCs w:val="24"/>
        </w:rPr>
      </w:pPr>
      <w:r w:rsidRPr="00E41E29">
        <w:rPr>
          <w:rFonts w:asciiTheme="minorEastAsia" w:hAnsiTheme="minorEastAsia" w:hint="eastAsia"/>
          <w:sz w:val="24"/>
          <w:szCs w:val="24"/>
        </w:rPr>
        <w:t xml:space="preserve"> </w:t>
      </w:r>
      <w:r w:rsidR="00E41E29" w:rsidRPr="00E41E29">
        <w:rPr>
          <w:rFonts w:asciiTheme="minorEastAsia" w:hAnsiTheme="minorEastAsia" w:hint="eastAsia"/>
          <w:sz w:val="24"/>
          <w:szCs w:val="24"/>
        </w:rPr>
        <w:t>图5-2</w:t>
      </w:r>
      <w:r w:rsidRPr="00E41E29">
        <w:rPr>
          <w:rFonts w:asciiTheme="minorEastAsia" w:hAnsiTheme="minorEastAsia" w:hint="eastAsia"/>
          <w:sz w:val="24"/>
          <w:szCs w:val="24"/>
        </w:rPr>
        <w:t>实体关系图</w:t>
      </w:r>
    </w:p>
    <w:p w14:paraId="1957CCC7" w14:textId="77777777" w:rsidR="00344E60" w:rsidRDefault="00080B4F">
      <w:pPr>
        <w:pStyle w:val="21"/>
        <w:spacing w:after="240" w:line="360" w:lineRule="auto"/>
        <w:rPr>
          <w:rFonts w:ascii="Times New Roman" w:eastAsia="黑体" w:hAnsi="Times New Roman" w:cs="Times New Roman"/>
          <w:color w:val="auto"/>
          <w:sz w:val="30"/>
          <w:szCs w:val="30"/>
        </w:rPr>
      </w:pPr>
      <w:bookmarkStart w:id="94" w:name="_Toc416640912"/>
      <w:bookmarkStart w:id="95" w:name="_Toc12304116"/>
      <w:bookmarkStart w:id="96" w:name="_Toc12519173"/>
      <w:r>
        <w:rPr>
          <w:rFonts w:ascii="Times New Roman" w:eastAsia="黑体" w:hAnsi="Times New Roman" w:cs="Times New Roman"/>
          <w:color w:val="auto"/>
          <w:sz w:val="30"/>
          <w:szCs w:val="30"/>
        </w:rPr>
        <w:lastRenderedPageBreak/>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94"/>
      <w:bookmarkEnd w:id="95"/>
      <w:bookmarkEnd w:id="96"/>
      <w:r>
        <w:rPr>
          <w:rFonts w:ascii="Times New Roman" w:eastAsia="黑体" w:hAnsi="Times New Roman" w:cs="Times New Roman"/>
          <w:color w:val="auto"/>
          <w:sz w:val="30"/>
          <w:szCs w:val="30"/>
        </w:rPr>
        <w:t xml:space="preserve"> </w:t>
      </w:r>
    </w:p>
    <w:p w14:paraId="5857A344" w14:textId="77777777"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根据物理数据模型图可知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4</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w:t>
      </w:r>
      <w:proofErr w:type="gramStart"/>
      <w:r>
        <w:rPr>
          <w:rFonts w:ascii="Times New Roman" w:hAnsi="Times New Roman" w:cs="Times New Roman" w:hint="eastAsia"/>
          <w:sz w:val="24"/>
          <w:szCs w:val="24"/>
        </w:rPr>
        <w:t>库</w:t>
      </w:r>
      <w:proofErr w:type="gramEnd"/>
      <w:r>
        <w:rPr>
          <w:rFonts w:ascii="Times New Roman" w:hAnsi="Times New Roman" w:cs="Times New Roman"/>
          <w:sz w:val="24"/>
          <w:szCs w:val="24"/>
        </w:rPr>
        <w:t>表的详细说明。</w:t>
      </w:r>
    </w:p>
    <w:p w14:paraId="351F51A7" w14:textId="0D7CE0A3" w:rsidR="00344E60" w:rsidRDefault="00080B4F" w:rsidP="00BE2D4C">
      <w:pPr>
        <w:numPr>
          <w:ilvl w:val="12"/>
          <w:numId w:val="0"/>
        </w:numPr>
        <w:tabs>
          <w:tab w:val="left" w:pos="45"/>
        </w:tabs>
        <w:autoSpaceDE w:val="0"/>
        <w:autoSpaceDN w:val="0"/>
        <w:adjustRightInd w:val="0"/>
        <w:spacing w:after="0" w:line="360" w:lineRule="auto"/>
        <w:ind w:firstLineChars="650" w:firstLine="1820"/>
        <w:rPr>
          <w:rFonts w:ascii="Times New Roman" w:eastAsia="黑体" w:hAnsi="Times New Roman" w:cs="Times New Roman"/>
          <w:sz w:val="28"/>
          <w:szCs w:val="32"/>
        </w:rPr>
      </w:pPr>
      <w:r>
        <w:rPr>
          <w:rFonts w:ascii="Times New Roman" w:eastAsia="黑体" w:hAnsi="Times New Roman" w:cs="Times New Roman" w:hint="eastAsia"/>
          <w:sz w:val="28"/>
          <w:szCs w:val="32"/>
        </w:rPr>
        <w:t xml:space="preserve">  </w:t>
      </w:r>
      <w:r w:rsidR="0034564D">
        <w:rPr>
          <w:rFonts w:ascii="Times New Roman" w:eastAsia="黑体" w:hAnsi="Times New Roman" w:cs="Times New Roman"/>
          <w:noProof/>
          <w:sz w:val="28"/>
          <w:szCs w:val="32"/>
        </w:rPr>
        <w:drawing>
          <wp:inline distT="0" distB="0" distL="0" distR="0" wp14:anchorId="20CBF737" wp14:editId="09D362AB">
            <wp:extent cx="5273040" cy="2301240"/>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2301240"/>
                    </a:xfrm>
                    <a:prstGeom prst="rect">
                      <a:avLst/>
                    </a:prstGeom>
                    <a:noFill/>
                    <a:ln>
                      <a:noFill/>
                    </a:ln>
                  </pic:spPr>
                </pic:pic>
              </a:graphicData>
            </a:graphic>
          </wp:inline>
        </w:drawing>
      </w:r>
    </w:p>
    <w:p w14:paraId="0D8C475E" w14:textId="77777777"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图</w:t>
      </w:r>
      <w:r w:rsidR="00E41E29">
        <w:rPr>
          <w:rFonts w:ascii="Times New Roman" w:eastAsia="黑体" w:hAnsi="Times New Roman" w:cs="Times New Roman" w:hint="eastAsia"/>
          <w:sz w:val="20"/>
          <w:szCs w:val="32"/>
        </w:rPr>
        <w:t>5-3</w:t>
      </w:r>
      <w:r w:rsidR="00E41E29">
        <w:rPr>
          <w:rFonts w:ascii="Times New Roman" w:eastAsia="黑体" w:hAnsi="Times New Roman" w:cs="Times New Roman"/>
          <w:sz w:val="20"/>
          <w:szCs w:val="32"/>
        </w:rPr>
        <w:t xml:space="preserve"> </w:t>
      </w:r>
      <w:r w:rsidR="00E41E29">
        <w:rPr>
          <w:rFonts w:ascii="Times New Roman" w:eastAsia="黑体" w:hAnsi="Times New Roman" w:cs="Times New Roman" w:hint="eastAsia"/>
          <w:sz w:val="20"/>
          <w:szCs w:val="32"/>
        </w:rPr>
        <w:t>物理数据模型图</w:t>
      </w:r>
    </w:p>
    <w:p w14:paraId="599A9080" w14:textId="77777777" w:rsidR="004D5D8C" w:rsidRDefault="004D5D8C" w:rsidP="004D5D8C">
      <w:pPr>
        <w:pStyle w:val="32"/>
        <w:spacing w:after="240" w:line="360" w:lineRule="auto"/>
        <w:rPr>
          <w:rFonts w:ascii="Times New Roman" w:eastAsia="黑体" w:hAnsi="Times New Roman" w:cs="Times New Roman"/>
          <w:color w:val="auto"/>
          <w:sz w:val="28"/>
          <w:szCs w:val="28"/>
        </w:rPr>
      </w:pPr>
      <w:bookmarkStart w:id="97" w:name="_Toc12519174"/>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Account</w:t>
      </w:r>
      <w:r>
        <w:rPr>
          <w:rFonts w:ascii="Times New Roman" w:eastAsia="黑体" w:hAnsi="Times New Roman" w:cs="Times New Roman"/>
          <w:color w:val="auto"/>
          <w:sz w:val="28"/>
          <w:szCs w:val="28"/>
        </w:rPr>
        <w:t>表</w:t>
      </w:r>
      <w:bookmarkEnd w:id="97"/>
    </w:p>
    <w:p w14:paraId="19A676EA" w14:textId="77777777" w:rsidR="004D5D8C" w:rsidRDefault="004D5D8C" w:rsidP="004D5D8C">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账号</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Pr>
          <w:rFonts w:ascii="Times New Roman" w:hAnsi="Times New Roman" w:cs="Times New Roman"/>
          <w:sz w:val="24"/>
          <w:szCs w:val="24"/>
        </w:rPr>
        <w:t>1</w:t>
      </w:r>
      <w:r>
        <w:rPr>
          <w:rFonts w:ascii="Times New Roman" w:hAnsi="Times New Roman" w:cs="Times New Roman"/>
          <w:sz w:val="24"/>
          <w:szCs w:val="24"/>
        </w:rPr>
        <w:t>所示，这个表描述了</w:t>
      </w:r>
      <w:r>
        <w:rPr>
          <w:rFonts w:ascii="Times New Roman" w:hAnsi="Times New Roman" w:cs="Times New Roman" w:hint="eastAsia"/>
          <w:sz w:val="24"/>
          <w:szCs w:val="24"/>
        </w:rPr>
        <w:t>账号</w:t>
      </w:r>
      <w:r>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4D5D8C" w14:paraId="372077B5" w14:textId="77777777" w:rsidTr="004D5D8C">
        <w:trPr>
          <w:trHeight w:val="531"/>
          <w:jc w:val="center"/>
        </w:trPr>
        <w:tc>
          <w:tcPr>
            <w:tcW w:w="1855" w:type="dxa"/>
            <w:shd w:val="clear" w:color="auto" w:fill="000066"/>
          </w:tcPr>
          <w:p w14:paraId="222C9E84"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24C9E793"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70C5C007"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6D64AD46"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4A584373" w14:textId="77777777"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4D5D8C" w14:paraId="55E5D4A1" w14:textId="77777777" w:rsidTr="004D5D8C">
        <w:trPr>
          <w:jc w:val="center"/>
        </w:trPr>
        <w:tc>
          <w:tcPr>
            <w:tcW w:w="1855" w:type="dxa"/>
            <w:vAlign w:val="center"/>
          </w:tcPr>
          <w:p w14:paraId="739D27ED"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账</w:t>
            </w:r>
            <w:r w:rsidRPr="00E41E29">
              <w:rPr>
                <w:rFonts w:asciiTheme="majorEastAsia" w:eastAsiaTheme="majorEastAsia" w:hAnsiTheme="majorEastAsia" w:hint="eastAsia"/>
                <w:sz w:val="24"/>
                <w:szCs w:val="24"/>
              </w:rPr>
              <w:t>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w:t>
            </w:r>
          </w:p>
        </w:tc>
        <w:tc>
          <w:tcPr>
            <w:tcW w:w="1372" w:type="dxa"/>
          </w:tcPr>
          <w:p w14:paraId="6F11B2BE" w14:textId="3D298E2A" w:rsidR="004D5D8C" w:rsidRPr="00E41E29" w:rsidRDefault="0034564D" w:rsidP="004D5D8C">
            <w:pPr>
              <w:rPr>
                <w:rFonts w:asciiTheme="majorEastAsia" w:eastAsiaTheme="majorEastAsia" w:hAnsiTheme="majorEastAsia"/>
                <w:sz w:val="24"/>
                <w:szCs w:val="24"/>
              </w:rPr>
            </w:pPr>
            <w:r>
              <w:rPr>
                <w:rFonts w:asciiTheme="majorEastAsia" w:eastAsiaTheme="majorEastAsia" w:hAnsiTheme="majorEastAsia"/>
                <w:sz w:val="24"/>
                <w:szCs w:val="24"/>
              </w:rPr>
              <w:t>a</w:t>
            </w:r>
            <w:r w:rsidR="004D5D8C">
              <w:rPr>
                <w:rFonts w:asciiTheme="majorEastAsia" w:eastAsiaTheme="majorEastAsia" w:hAnsiTheme="majorEastAsia"/>
                <w:sz w:val="24"/>
                <w:szCs w:val="24"/>
              </w:rPr>
              <w:t>ccount</w:t>
            </w:r>
          </w:p>
        </w:tc>
        <w:tc>
          <w:tcPr>
            <w:tcW w:w="1984" w:type="dxa"/>
          </w:tcPr>
          <w:p w14:paraId="150328C6"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353FF03F"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70F08331" w14:textId="77777777" w:rsidR="004D5D8C" w:rsidRDefault="004D5D8C" w:rsidP="004D5D8C">
            <w:pPr>
              <w:rPr>
                <w:rFonts w:asciiTheme="majorEastAsia" w:eastAsiaTheme="majorEastAsia" w:hAnsiTheme="majorEastAsia"/>
                <w:sz w:val="18"/>
                <w:szCs w:val="18"/>
              </w:rPr>
            </w:pPr>
          </w:p>
        </w:tc>
      </w:tr>
      <w:tr w:rsidR="004D5D8C" w14:paraId="6B73DC49" w14:textId="77777777" w:rsidTr="004D5D8C">
        <w:trPr>
          <w:jc w:val="center"/>
        </w:trPr>
        <w:tc>
          <w:tcPr>
            <w:tcW w:w="1855" w:type="dxa"/>
            <w:vAlign w:val="center"/>
          </w:tcPr>
          <w:p w14:paraId="6D1AF8A1"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密码</w:t>
            </w:r>
          </w:p>
        </w:tc>
        <w:tc>
          <w:tcPr>
            <w:tcW w:w="1372" w:type="dxa"/>
          </w:tcPr>
          <w:p w14:paraId="3EC13804" w14:textId="6ABAC520" w:rsidR="004D5D8C" w:rsidRPr="00E41E29" w:rsidRDefault="0034564D" w:rsidP="004D5D8C">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p</w:t>
            </w:r>
            <w:r w:rsidR="004D5D8C">
              <w:rPr>
                <w:rFonts w:asciiTheme="majorEastAsia" w:eastAsiaTheme="majorEastAsia" w:hAnsiTheme="majorEastAsia"/>
                <w:sz w:val="24"/>
                <w:szCs w:val="24"/>
              </w:rPr>
              <w:t>wd</w:t>
            </w:r>
            <w:proofErr w:type="spellEnd"/>
          </w:p>
        </w:tc>
        <w:tc>
          <w:tcPr>
            <w:tcW w:w="1984" w:type="dxa"/>
          </w:tcPr>
          <w:p w14:paraId="158ED14A"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22FFC393"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48FEA103" w14:textId="77777777" w:rsidR="004D5D8C" w:rsidRDefault="004D5D8C" w:rsidP="004D5D8C">
            <w:pPr>
              <w:rPr>
                <w:rFonts w:asciiTheme="majorEastAsia" w:eastAsiaTheme="majorEastAsia" w:hAnsiTheme="majorEastAsia"/>
                <w:sz w:val="18"/>
                <w:szCs w:val="18"/>
              </w:rPr>
            </w:pPr>
          </w:p>
        </w:tc>
      </w:tr>
      <w:tr w:rsidR="004D5D8C" w14:paraId="2055DDB3" w14:textId="77777777" w:rsidTr="004D5D8C">
        <w:trPr>
          <w:jc w:val="center"/>
        </w:trPr>
        <w:tc>
          <w:tcPr>
            <w:tcW w:w="1855" w:type="dxa"/>
            <w:vAlign w:val="center"/>
          </w:tcPr>
          <w:p w14:paraId="56D6C172" w14:textId="77777777"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学工号（外）</w:t>
            </w:r>
          </w:p>
        </w:tc>
        <w:tc>
          <w:tcPr>
            <w:tcW w:w="1372" w:type="dxa"/>
          </w:tcPr>
          <w:p w14:paraId="07C82608" w14:textId="579B4F64" w:rsidR="004D5D8C" w:rsidRPr="00E41E29" w:rsidRDefault="0034564D" w:rsidP="004D5D8C">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st</w:t>
            </w:r>
            <w:r w:rsidR="004D5D8C">
              <w:rPr>
                <w:rFonts w:asciiTheme="majorEastAsia" w:eastAsiaTheme="majorEastAsia" w:hAnsiTheme="majorEastAsia"/>
                <w:sz w:val="24"/>
                <w:szCs w:val="24"/>
              </w:rPr>
              <w:t>id</w:t>
            </w:r>
            <w:proofErr w:type="spellEnd"/>
          </w:p>
        </w:tc>
        <w:tc>
          <w:tcPr>
            <w:tcW w:w="1984" w:type="dxa"/>
          </w:tcPr>
          <w:p w14:paraId="2467BECD"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3B0F734C" w14:textId="77777777"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5AC7069F" w14:textId="77777777" w:rsidR="004D5D8C" w:rsidRDefault="004D5D8C" w:rsidP="004D5D8C">
            <w:pPr>
              <w:keepNext/>
              <w:rPr>
                <w:rFonts w:asciiTheme="majorEastAsia" w:eastAsiaTheme="majorEastAsia" w:hAnsiTheme="majorEastAsia"/>
                <w:sz w:val="18"/>
                <w:szCs w:val="18"/>
              </w:rPr>
            </w:pPr>
          </w:p>
        </w:tc>
      </w:tr>
    </w:tbl>
    <w:p w14:paraId="1926F100" w14:textId="77777777"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b w:val="0"/>
          <w:bCs w:val="0"/>
          <w:color w:val="000000" w:themeColor="text1"/>
          <w:sz w:val="24"/>
          <w:szCs w:val="24"/>
        </w:rPr>
        <w:t>Accoun</w:t>
      </w:r>
      <w:r>
        <w:rPr>
          <w:rFonts w:hint="eastAsia"/>
          <w:b w:val="0"/>
          <w:bCs w:val="0"/>
          <w:color w:val="000000" w:themeColor="text1"/>
          <w:sz w:val="24"/>
          <w:szCs w:val="24"/>
        </w:rPr>
        <w:t>t</w:t>
      </w:r>
      <w:r>
        <w:rPr>
          <w:rFonts w:hint="eastAsia"/>
          <w:b w:val="0"/>
          <w:bCs w:val="0"/>
          <w:color w:val="000000" w:themeColor="text1"/>
          <w:sz w:val="24"/>
          <w:szCs w:val="24"/>
        </w:rPr>
        <w:t>表</w:t>
      </w:r>
    </w:p>
    <w:p w14:paraId="05F83FBB" w14:textId="77777777" w:rsidR="004D5D8C" w:rsidRDefault="004D5D8C">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p>
    <w:p w14:paraId="1FB19B4A" w14:textId="77777777" w:rsidR="00344E60" w:rsidRDefault="009E59D5">
      <w:pPr>
        <w:pStyle w:val="32"/>
        <w:spacing w:after="240" w:line="360" w:lineRule="auto"/>
        <w:rPr>
          <w:rFonts w:ascii="Times New Roman" w:eastAsia="黑体" w:hAnsi="Times New Roman" w:cs="Times New Roman"/>
          <w:color w:val="auto"/>
          <w:sz w:val="28"/>
          <w:szCs w:val="28"/>
        </w:rPr>
      </w:pPr>
      <w:bookmarkStart w:id="98" w:name="_Toc12304117"/>
      <w:bookmarkStart w:id="99" w:name="_Toc416640913"/>
      <w:bookmarkStart w:id="100" w:name="_Toc12519175"/>
      <w:r>
        <w:rPr>
          <w:rFonts w:ascii="Times New Roman" w:eastAsia="黑体" w:hAnsi="Times New Roman" w:cs="Times New Roman"/>
          <w:color w:val="auto"/>
          <w:sz w:val="28"/>
          <w:szCs w:val="28"/>
        </w:rPr>
        <w:t>5.3.2</w:t>
      </w:r>
      <w:r w:rsidR="00080B4F">
        <w:rPr>
          <w:rFonts w:ascii="Times New Roman" w:eastAsia="黑体" w:hAnsi="Times New Roman" w:cs="Times New Roman" w:hint="eastAsia"/>
          <w:color w:val="auto"/>
          <w:sz w:val="28"/>
          <w:szCs w:val="28"/>
        </w:rPr>
        <w:t xml:space="preserve"> </w:t>
      </w:r>
      <w:r w:rsidR="00080B4F">
        <w:rPr>
          <w:rFonts w:ascii="Times New Roman" w:eastAsia="黑体" w:hAnsi="Times New Roman" w:cs="Times New Roman"/>
          <w:color w:val="auto"/>
          <w:sz w:val="28"/>
          <w:szCs w:val="28"/>
        </w:rPr>
        <w:t>表</w:t>
      </w:r>
      <w:r w:rsidR="004D5D8C">
        <w:rPr>
          <w:rFonts w:ascii="Times New Roman" w:eastAsia="黑体" w:hAnsi="Times New Roman" w:cs="Times New Roman"/>
          <w:color w:val="auto"/>
          <w:sz w:val="28"/>
          <w:szCs w:val="28"/>
        </w:rPr>
        <w:t>2</w:t>
      </w:r>
      <w:r w:rsidR="00080B4F">
        <w:rPr>
          <w:rFonts w:ascii="Times New Roman" w:eastAsia="黑体" w:hAnsi="Times New Roman" w:cs="Times New Roman"/>
          <w:color w:val="auto"/>
          <w:sz w:val="28"/>
          <w:szCs w:val="28"/>
        </w:rPr>
        <w:t>：</w:t>
      </w:r>
      <w:r w:rsidR="00080B4F">
        <w:rPr>
          <w:rFonts w:ascii="Times New Roman" w:eastAsia="黑体" w:hAnsi="Times New Roman" w:cs="Times New Roman"/>
          <w:color w:val="auto"/>
          <w:sz w:val="28"/>
          <w:szCs w:val="28"/>
        </w:rPr>
        <w:t>Student</w:t>
      </w:r>
      <w:r w:rsidR="00080B4F">
        <w:rPr>
          <w:rFonts w:ascii="Times New Roman" w:eastAsia="黑体" w:hAnsi="Times New Roman" w:cs="Times New Roman"/>
          <w:color w:val="auto"/>
          <w:sz w:val="28"/>
          <w:szCs w:val="28"/>
        </w:rPr>
        <w:t>表</w:t>
      </w:r>
      <w:bookmarkEnd w:id="98"/>
      <w:bookmarkEnd w:id="99"/>
      <w:bookmarkEnd w:id="100"/>
    </w:p>
    <w:p w14:paraId="7B9F1BC1" w14:textId="7C41886A"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sidR="004D5D8C">
        <w:rPr>
          <w:rFonts w:ascii="Times New Roman" w:hAnsi="Times New Roman" w:cs="Times New Roman"/>
          <w:sz w:val="24"/>
          <w:szCs w:val="24"/>
        </w:rPr>
        <w:t>2</w:t>
      </w:r>
      <w:r>
        <w:rPr>
          <w:rFonts w:ascii="Times New Roman" w:hAnsi="Times New Roman" w:cs="Times New Roman"/>
          <w:sz w:val="24"/>
          <w:szCs w:val="24"/>
        </w:rPr>
        <w:t>所示，这个表描述了学生信息。</w:t>
      </w:r>
    </w:p>
    <w:p w14:paraId="791B4995" w14:textId="77777777" w:rsidR="0034564D" w:rsidRDefault="0034564D">
      <w:pPr>
        <w:numPr>
          <w:ilvl w:val="12"/>
          <w:numId w:val="0"/>
        </w:numPr>
        <w:autoSpaceDE w:val="0"/>
        <w:autoSpaceDN w:val="0"/>
        <w:adjustRightInd w:val="0"/>
        <w:spacing w:after="0" w:line="360" w:lineRule="auto"/>
        <w:ind w:firstLine="420"/>
        <w:rPr>
          <w:rFonts w:ascii="Times New Roman" w:hAnsi="Times New Roman" w:cs="Times New Roman"/>
          <w:sz w:val="24"/>
          <w:szCs w:val="24"/>
        </w:rPr>
      </w:pP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6F9CF5E8" w14:textId="77777777">
        <w:trPr>
          <w:trHeight w:val="531"/>
          <w:jc w:val="center"/>
        </w:trPr>
        <w:tc>
          <w:tcPr>
            <w:tcW w:w="1855" w:type="dxa"/>
            <w:shd w:val="clear" w:color="auto" w:fill="000066"/>
          </w:tcPr>
          <w:p w14:paraId="21F8ABF5"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lastRenderedPageBreak/>
              <w:t>字段名</w:t>
            </w:r>
          </w:p>
        </w:tc>
        <w:tc>
          <w:tcPr>
            <w:tcW w:w="1372" w:type="dxa"/>
            <w:shd w:val="clear" w:color="auto" w:fill="000066"/>
          </w:tcPr>
          <w:p w14:paraId="5BE99EC2"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2C7C60A1"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3A93C666"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22EFC96"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58792BF8" w14:textId="77777777">
        <w:trPr>
          <w:jc w:val="center"/>
        </w:trPr>
        <w:tc>
          <w:tcPr>
            <w:tcW w:w="1855" w:type="dxa"/>
            <w:vAlign w:val="center"/>
          </w:tcPr>
          <w:p w14:paraId="7392C94D"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学号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w:t>
            </w:r>
          </w:p>
        </w:tc>
        <w:tc>
          <w:tcPr>
            <w:tcW w:w="1372" w:type="dxa"/>
          </w:tcPr>
          <w:p w14:paraId="61419145" w14:textId="68145F7C"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sz w:val="24"/>
                <w:szCs w:val="24"/>
              </w:rPr>
              <w:t>id</w:t>
            </w:r>
            <w:proofErr w:type="spellEnd"/>
          </w:p>
        </w:tc>
        <w:tc>
          <w:tcPr>
            <w:tcW w:w="1984" w:type="dxa"/>
          </w:tcPr>
          <w:p w14:paraId="2B6EFF7A"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5C4BA504"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5D065F0C" w14:textId="77777777" w:rsidR="00344E60" w:rsidRDefault="00344E60">
            <w:pPr>
              <w:rPr>
                <w:rFonts w:asciiTheme="majorEastAsia" w:eastAsiaTheme="majorEastAsia" w:hAnsiTheme="majorEastAsia"/>
                <w:sz w:val="18"/>
                <w:szCs w:val="18"/>
              </w:rPr>
            </w:pPr>
          </w:p>
        </w:tc>
      </w:tr>
      <w:tr w:rsidR="00344E60" w14:paraId="04E6ADD6" w14:textId="77777777">
        <w:trPr>
          <w:jc w:val="center"/>
        </w:trPr>
        <w:tc>
          <w:tcPr>
            <w:tcW w:w="1855" w:type="dxa"/>
            <w:vAlign w:val="center"/>
          </w:tcPr>
          <w:p w14:paraId="3B98B66A" w14:textId="77777777" w:rsidR="00344E60" w:rsidRPr="00E41E29" w:rsidRDefault="004D5D8C">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姓名</w:t>
            </w:r>
          </w:p>
        </w:tc>
        <w:tc>
          <w:tcPr>
            <w:tcW w:w="1372" w:type="dxa"/>
          </w:tcPr>
          <w:p w14:paraId="6C9ADADE" w14:textId="474552A4"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sz w:val="24"/>
                <w:szCs w:val="24"/>
              </w:rPr>
              <w:t>n</w:t>
            </w:r>
            <w:r w:rsidR="004D5D8C" w:rsidRPr="00E41E29">
              <w:rPr>
                <w:rFonts w:asciiTheme="majorEastAsia" w:eastAsiaTheme="majorEastAsia" w:hAnsiTheme="majorEastAsia"/>
                <w:sz w:val="24"/>
                <w:szCs w:val="24"/>
              </w:rPr>
              <w:t>ame</w:t>
            </w:r>
            <w:proofErr w:type="spellEnd"/>
          </w:p>
        </w:tc>
        <w:tc>
          <w:tcPr>
            <w:tcW w:w="1984" w:type="dxa"/>
          </w:tcPr>
          <w:p w14:paraId="0BCB791A"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17F19711"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2A3D18A1" w14:textId="77777777" w:rsidR="00344E60" w:rsidRDefault="00344E60">
            <w:pPr>
              <w:rPr>
                <w:rFonts w:asciiTheme="majorEastAsia" w:eastAsiaTheme="majorEastAsia" w:hAnsiTheme="majorEastAsia"/>
                <w:sz w:val="18"/>
                <w:szCs w:val="18"/>
              </w:rPr>
            </w:pPr>
          </w:p>
        </w:tc>
      </w:tr>
      <w:tr w:rsidR="00344E60" w14:paraId="5405A92E" w14:textId="77777777">
        <w:trPr>
          <w:jc w:val="center"/>
        </w:trPr>
        <w:tc>
          <w:tcPr>
            <w:tcW w:w="1855" w:type="dxa"/>
            <w:vAlign w:val="center"/>
          </w:tcPr>
          <w:p w14:paraId="20A799F3" w14:textId="77777777"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hint="eastAsia"/>
                <w:sz w:val="24"/>
                <w:szCs w:val="24"/>
              </w:rPr>
              <w:t>头像</w:t>
            </w:r>
          </w:p>
        </w:tc>
        <w:tc>
          <w:tcPr>
            <w:tcW w:w="1372" w:type="dxa"/>
          </w:tcPr>
          <w:p w14:paraId="58C9C363" w14:textId="552BA8F1"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4D5D8C">
              <w:rPr>
                <w:rFonts w:asciiTheme="majorEastAsia" w:eastAsiaTheme="majorEastAsia" w:hAnsiTheme="majorEastAsia" w:hint="eastAsia"/>
                <w:sz w:val="24"/>
                <w:szCs w:val="24"/>
              </w:rPr>
              <w:t>img</w:t>
            </w:r>
            <w:proofErr w:type="spellEnd"/>
          </w:p>
        </w:tc>
        <w:tc>
          <w:tcPr>
            <w:tcW w:w="1984" w:type="dxa"/>
          </w:tcPr>
          <w:p w14:paraId="4F598B13" w14:textId="77777777" w:rsidR="00344E60" w:rsidRPr="00E41E29" w:rsidRDefault="006A5CB5">
            <w:pPr>
              <w:rPr>
                <w:rFonts w:asciiTheme="majorEastAsia" w:eastAsiaTheme="majorEastAsia" w:hAnsiTheme="majorEastAsia"/>
                <w:sz w:val="24"/>
                <w:szCs w:val="24"/>
              </w:rPr>
            </w:pPr>
            <w:r>
              <w:rPr>
                <w:rFonts w:asciiTheme="majorEastAsia" w:eastAsiaTheme="majorEastAsia" w:hAnsiTheme="majorEastAsia"/>
                <w:sz w:val="24"/>
                <w:szCs w:val="24"/>
              </w:rPr>
              <w:t>blob</w:t>
            </w:r>
            <w:r w:rsidR="00080B4F" w:rsidRPr="00E41E29">
              <w:rPr>
                <w:rFonts w:asciiTheme="majorEastAsia" w:eastAsiaTheme="majorEastAsia" w:hAnsiTheme="majorEastAsia"/>
                <w:sz w:val="24"/>
                <w:szCs w:val="24"/>
              </w:rPr>
              <w:t>(45)</w:t>
            </w:r>
          </w:p>
        </w:tc>
        <w:tc>
          <w:tcPr>
            <w:tcW w:w="1180" w:type="dxa"/>
          </w:tcPr>
          <w:p w14:paraId="39393723"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63050E62" w14:textId="77777777" w:rsidR="00344E60" w:rsidRDefault="00344E60">
            <w:pPr>
              <w:keepNext/>
              <w:rPr>
                <w:rFonts w:asciiTheme="majorEastAsia" w:eastAsiaTheme="majorEastAsia" w:hAnsiTheme="majorEastAsia"/>
                <w:sz w:val="18"/>
                <w:szCs w:val="18"/>
              </w:rPr>
            </w:pPr>
          </w:p>
        </w:tc>
      </w:tr>
    </w:tbl>
    <w:p w14:paraId="783832E8"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rFonts w:hint="eastAsia"/>
          <w:b w:val="0"/>
          <w:bCs w:val="0"/>
          <w:color w:val="000000" w:themeColor="text1"/>
          <w:sz w:val="24"/>
          <w:szCs w:val="24"/>
        </w:rPr>
        <w:t>Student</w:t>
      </w:r>
      <w:r>
        <w:rPr>
          <w:rFonts w:hint="eastAsia"/>
          <w:b w:val="0"/>
          <w:bCs w:val="0"/>
          <w:color w:val="000000" w:themeColor="text1"/>
          <w:sz w:val="24"/>
          <w:szCs w:val="24"/>
        </w:rPr>
        <w:t>表</w:t>
      </w:r>
    </w:p>
    <w:p w14:paraId="1F05EF63" w14:textId="77777777" w:rsidR="00344E60" w:rsidRDefault="009E59D5">
      <w:pPr>
        <w:pStyle w:val="32"/>
        <w:spacing w:after="240" w:line="360" w:lineRule="auto"/>
        <w:rPr>
          <w:rFonts w:ascii="Times New Roman" w:eastAsia="黑体" w:hAnsi="Times New Roman" w:cs="Times New Roman"/>
          <w:color w:val="auto"/>
          <w:sz w:val="28"/>
          <w:szCs w:val="28"/>
        </w:rPr>
      </w:pPr>
      <w:bookmarkStart w:id="101" w:name="_Toc416640914"/>
      <w:bookmarkStart w:id="102" w:name="_Toc12304118"/>
      <w:bookmarkStart w:id="103" w:name="_Toc12519176"/>
      <w:r>
        <w:rPr>
          <w:rFonts w:ascii="Times New Roman" w:eastAsia="黑体" w:hAnsi="Times New Roman" w:cs="Times New Roman"/>
          <w:color w:val="auto"/>
          <w:sz w:val="28"/>
          <w:szCs w:val="28"/>
        </w:rPr>
        <w:t>5.3.3</w:t>
      </w:r>
      <w:r w:rsidR="00080B4F">
        <w:rPr>
          <w:rFonts w:ascii="Times New Roman" w:eastAsia="黑体" w:hAnsi="Times New Roman" w:cs="Times New Roman" w:hint="eastAsia"/>
          <w:color w:val="auto"/>
          <w:sz w:val="28"/>
          <w:szCs w:val="28"/>
        </w:rPr>
        <w:t xml:space="preserve"> </w:t>
      </w:r>
      <w:r w:rsidR="00080B4F">
        <w:rPr>
          <w:rFonts w:ascii="Times New Roman" w:eastAsia="黑体" w:hAnsi="Times New Roman" w:cs="Times New Roman"/>
          <w:color w:val="auto"/>
          <w:sz w:val="28"/>
          <w:szCs w:val="28"/>
        </w:rPr>
        <w:t>表</w:t>
      </w:r>
      <w:bookmarkEnd w:id="101"/>
      <w:r w:rsidR="004D5D8C">
        <w:rPr>
          <w:rFonts w:ascii="Times New Roman" w:eastAsia="黑体" w:hAnsi="Times New Roman" w:cs="Times New Roman"/>
          <w:color w:val="auto"/>
          <w:sz w:val="28"/>
          <w:szCs w:val="28"/>
        </w:rPr>
        <w:t>3</w:t>
      </w:r>
      <w:r w:rsidR="00080B4F">
        <w:rPr>
          <w:rFonts w:ascii="Times New Roman" w:eastAsia="黑体" w:hAnsi="Times New Roman" w:cs="Times New Roman"/>
          <w:color w:val="auto"/>
          <w:sz w:val="28"/>
          <w:szCs w:val="28"/>
        </w:rPr>
        <w:t>：</w:t>
      </w:r>
      <w:r w:rsidR="00080B4F">
        <w:rPr>
          <w:rFonts w:ascii="Times New Roman" w:eastAsia="黑体" w:hAnsi="Times New Roman" w:cs="Times New Roman"/>
          <w:color w:val="auto"/>
          <w:sz w:val="28"/>
          <w:szCs w:val="28"/>
        </w:rPr>
        <w:t>Teacher</w:t>
      </w:r>
      <w:r w:rsidR="00080B4F">
        <w:rPr>
          <w:rFonts w:ascii="Times New Roman" w:eastAsia="黑体" w:hAnsi="Times New Roman" w:cs="Times New Roman"/>
          <w:color w:val="auto"/>
          <w:sz w:val="28"/>
          <w:szCs w:val="28"/>
        </w:rPr>
        <w:t>表</w:t>
      </w:r>
      <w:bookmarkEnd w:id="102"/>
      <w:bookmarkEnd w:id="103"/>
    </w:p>
    <w:p w14:paraId="41BD5B3E" w14:textId="77777777"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教师表如表</w:t>
      </w:r>
      <w:r>
        <w:rPr>
          <w:rFonts w:ascii="Times New Roman" w:hAnsi="Times New Roman" w:cs="Times New Roman" w:hint="eastAsia"/>
          <w:sz w:val="24"/>
          <w:szCs w:val="24"/>
        </w:rPr>
        <w:t>5</w:t>
      </w:r>
      <w:r w:rsidR="004D5D8C">
        <w:rPr>
          <w:rFonts w:ascii="Times New Roman" w:hAnsi="Times New Roman" w:cs="Times New Roman"/>
          <w:sz w:val="24"/>
          <w:szCs w:val="24"/>
        </w:rPr>
        <w:t>-3</w:t>
      </w:r>
      <w:r>
        <w:rPr>
          <w:rFonts w:ascii="Times New Roman" w:hAnsi="Times New Roman" w:cs="Times New Roman"/>
          <w:sz w:val="24"/>
          <w:szCs w:val="24"/>
        </w:rPr>
        <w:t>所示，这个表描述了教师信息。</w:t>
      </w:r>
    </w:p>
    <w:p w14:paraId="18622ECB" w14:textId="77777777" w:rsidR="00976CB4" w:rsidRDefault="00976CB4" w:rsidP="004D5D8C">
      <w:pPr>
        <w:numPr>
          <w:ilvl w:val="12"/>
          <w:numId w:val="0"/>
        </w:numPr>
        <w:autoSpaceDE w:val="0"/>
        <w:autoSpaceDN w:val="0"/>
        <w:adjustRightInd w:val="0"/>
        <w:spacing w:after="0" w:line="360" w:lineRule="auto"/>
        <w:rPr>
          <w:rFonts w:ascii="Times New Roman" w:hAnsi="Times New Roman" w:cs="Times New Roman"/>
          <w:sz w:val="24"/>
          <w:szCs w:val="24"/>
        </w:rPr>
      </w:pP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4E8A92A6" w14:textId="77777777">
        <w:trPr>
          <w:trHeight w:val="531"/>
          <w:jc w:val="center"/>
        </w:trPr>
        <w:tc>
          <w:tcPr>
            <w:tcW w:w="1855" w:type="dxa"/>
            <w:shd w:val="clear" w:color="auto" w:fill="000066"/>
          </w:tcPr>
          <w:p w14:paraId="09A9F05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7764E90"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70B0C80C"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48F7571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3D5DCF5"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2FDD902E" w14:textId="77777777">
        <w:trPr>
          <w:jc w:val="center"/>
        </w:trPr>
        <w:tc>
          <w:tcPr>
            <w:tcW w:w="1855" w:type="dxa"/>
            <w:vAlign w:val="center"/>
          </w:tcPr>
          <w:p w14:paraId="3528B682"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工号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键）</w:t>
            </w:r>
          </w:p>
        </w:tc>
        <w:tc>
          <w:tcPr>
            <w:tcW w:w="1372" w:type="dxa"/>
          </w:tcPr>
          <w:p w14:paraId="75EE68A6" w14:textId="3373EA47"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4D5D8C">
              <w:rPr>
                <w:rFonts w:asciiTheme="majorEastAsia" w:eastAsiaTheme="majorEastAsia" w:hAnsiTheme="majorEastAsia"/>
                <w:sz w:val="24"/>
                <w:szCs w:val="24"/>
              </w:rPr>
              <w:t>id</w:t>
            </w:r>
            <w:proofErr w:type="spellEnd"/>
          </w:p>
        </w:tc>
        <w:tc>
          <w:tcPr>
            <w:tcW w:w="1984" w:type="dxa"/>
          </w:tcPr>
          <w:p w14:paraId="563196D3"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4773F37E"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14:paraId="4651169E" w14:textId="77777777" w:rsidR="00344E60" w:rsidRDefault="00344E60">
            <w:pPr>
              <w:rPr>
                <w:rFonts w:asciiTheme="majorEastAsia" w:eastAsiaTheme="majorEastAsia" w:hAnsiTheme="majorEastAsia"/>
                <w:sz w:val="18"/>
                <w:szCs w:val="18"/>
              </w:rPr>
            </w:pPr>
          </w:p>
        </w:tc>
      </w:tr>
      <w:tr w:rsidR="00344E60" w14:paraId="37CA0589" w14:textId="77777777">
        <w:trPr>
          <w:jc w:val="center"/>
        </w:trPr>
        <w:tc>
          <w:tcPr>
            <w:tcW w:w="1855" w:type="dxa"/>
            <w:vAlign w:val="center"/>
          </w:tcPr>
          <w:p w14:paraId="61F0F3F3" w14:textId="77777777"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hint="eastAsia"/>
                <w:sz w:val="24"/>
                <w:szCs w:val="24"/>
              </w:rPr>
              <w:t>姓名</w:t>
            </w:r>
          </w:p>
        </w:tc>
        <w:tc>
          <w:tcPr>
            <w:tcW w:w="1372" w:type="dxa"/>
          </w:tcPr>
          <w:p w14:paraId="73CB96CD" w14:textId="7B90A318" w:rsidR="00344E60" w:rsidRPr="00E41E29"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C41CA2">
              <w:rPr>
                <w:rFonts w:asciiTheme="majorEastAsia" w:eastAsiaTheme="majorEastAsia" w:hAnsiTheme="majorEastAsia"/>
                <w:sz w:val="24"/>
                <w:szCs w:val="24"/>
              </w:rPr>
              <w:t>name</w:t>
            </w:r>
            <w:proofErr w:type="spellEnd"/>
          </w:p>
        </w:tc>
        <w:tc>
          <w:tcPr>
            <w:tcW w:w="1984" w:type="dxa"/>
          </w:tcPr>
          <w:p w14:paraId="64653B65"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14:paraId="1AA47486"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14:paraId="3217028F" w14:textId="77777777" w:rsidR="00344E60" w:rsidRDefault="00344E60">
            <w:pPr>
              <w:rPr>
                <w:rFonts w:asciiTheme="majorEastAsia" w:eastAsiaTheme="majorEastAsia" w:hAnsiTheme="majorEastAsia"/>
                <w:sz w:val="18"/>
                <w:szCs w:val="18"/>
              </w:rPr>
            </w:pPr>
          </w:p>
        </w:tc>
      </w:tr>
      <w:tr w:rsidR="00344E60" w14:paraId="3000DCB2" w14:textId="77777777">
        <w:trPr>
          <w:jc w:val="center"/>
        </w:trPr>
        <w:tc>
          <w:tcPr>
            <w:tcW w:w="1855" w:type="dxa"/>
            <w:vAlign w:val="center"/>
          </w:tcPr>
          <w:p w14:paraId="5C432D96" w14:textId="77777777" w:rsidR="00344E60" w:rsidRPr="00E41E29"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头像</w:t>
            </w:r>
          </w:p>
        </w:tc>
        <w:tc>
          <w:tcPr>
            <w:tcW w:w="1372" w:type="dxa"/>
          </w:tcPr>
          <w:p w14:paraId="1838C503" w14:textId="77777777" w:rsidR="00344E60" w:rsidRPr="00E41E29" w:rsidRDefault="009E59D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Timg</w:t>
            </w:r>
            <w:proofErr w:type="spellEnd"/>
          </w:p>
        </w:tc>
        <w:tc>
          <w:tcPr>
            <w:tcW w:w="1984" w:type="dxa"/>
          </w:tcPr>
          <w:p w14:paraId="54EABEAF" w14:textId="77777777" w:rsidR="00344E60" w:rsidRPr="00E41E29" w:rsidRDefault="006A5CB5">
            <w:pPr>
              <w:rPr>
                <w:rFonts w:asciiTheme="majorEastAsia" w:eastAsiaTheme="majorEastAsia" w:hAnsiTheme="majorEastAsia"/>
                <w:sz w:val="24"/>
                <w:szCs w:val="24"/>
              </w:rPr>
            </w:pPr>
            <w:r>
              <w:rPr>
                <w:rFonts w:asciiTheme="majorEastAsia" w:eastAsiaTheme="majorEastAsia" w:hAnsiTheme="majorEastAsia"/>
                <w:sz w:val="24"/>
                <w:szCs w:val="24"/>
              </w:rPr>
              <w:t>blob</w:t>
            </w:r>
            <w:r w:rsidR="00080B4F" w:rsidRPr="00E41E29">
              <w:rPr>
                <w:rFonts w:asciiTheme="majorEastAsia" w:eastAsiaTheme="majorEastAsia" w:hAnsiTheme="majorEastAsia"/>
                <w:sz w:val="24"/>
                <w:szCs w:val="24"/>
              </w:rPr>
              <w:t>(45)</w:t>
            </w:r>
          </w:p>
        </w:tc>
        <w:tc>
          <w:tcPr>
            <w:tcW w:w="1180" w:type="dxa"/>
          </w:tcPr>
          <w:p w14:paraId="4CA21B10" w14:textId="77777777"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14:paraId="01F50657" w14:textId="77777777" w:rsidR="00344E60" w:rsidRDefault="00344E60">
            <w:pPr>
              <w:keepNext/>
              <w:rPr>
                <w:rFonts w:asciiTheme="majorEastAsia" w:eastAsiaTheme="majorEastAsia" w:hAnsiTheme="majorEastAsia"/>
                <w:sz w:val="18"/>
                <w:szCs w:val="18"/>
              </w:rPr>
            </w:pPr>
          </w:p>
        </w:tc>
      </w:tr>
    </w:tbl>
    <w:p w14:paraId="2C1F6F23"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b w:val="0"/>
          <w:bCs w:val="0"/>
          <w:color w:val="000000" w:themeColor="text1"/>
          <w:sz w:val="24"/>
          <w:szCs w:val="24"/>
        </w:rPr>
        <w:t xml:space="preserve"> Teacher </w:t>
      </w:r>
      <w:r>
        <w:rPr>
          <w:b w:val="0"/>
          <w:bCs w:val="0"/>
          <w:color w:val="000000" w:themeColor="text1"/>
          <w:sz w:val="24"/>
          <w:szCs w:val="24"/>
        </w:rPr>
        <w:t>表</w:t>
      </w:r>
    </w:p>
    <w:p w14:paraId="4CF74D5B" w14:textId="77777777" w:rsidR="00344E60" w:rsidRDefault="00080B4F">
      <w:pPr>
        <w:pStyle w:val="32"/>
        <w:spacing w:after="240" w:line="360" w:lineRule="auto"/>
        <w:rPr>
          <w:rFonts w:ascii="Times New Roman" w:eastAsia="黑体" w:hAnsi="Times New Roman" w:cs="Times New Roman"/>
          <w:color w:val="auto"/>
          <w:sz w:val="28"/>
          <w:szCs w:val="28"/>
        </w:rPr>
      </w:pPr>
      <w:bookmarkStart w:id="104" w:name="_Toc416640916"/>
      <w:bookmarkStart w:id="105" w:name="_Toc12304119"/>
      <w:bookmarkStart w:id="106" w:name="_Toc12519177"/>
      <w:r>
        <w:rPr>
          <w:rFonts w:ascii="Times New Roman" w:eastAsia="黑体" w:hAnsi="Times New Roman" w:cs="Times New Roman"/>
          <w:color w:val="auto"/>
          <w:sz w:val="28"/>
          <w:szCs w:val="28"/>
          <w:lang w:val="fr-FR"/>
        </w:rPr>
        <w:t>5.3.</w:t>
      </w:r>
      <w:bookmarkEnd w:id="104"/>
      <w:r w:rsidR="009E59D5">
        <w:rPr>
          <w:rFonts w:ascii="Times New Roman" w:eastAsia="黑体" w:hAnsi="Times New Roman" w:cs="Times New Roman"/>
          <w:color w:val="auto"/>
          <w:sz w:val="28"/>
          <w:szCs w:val="28"/>
          <w:lang w:val="fr-FR"/>
        </w:rPr>
        <w:t>4</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sidR="009E59D5">
        <w:rPr>
          <w:rFonts w:ascii="Times New Roman" w:eastAsia="黑体" w:hAnsi="Times New Roman" w:cs="Times New Roman"/>
          <w:color w:val="auto"/>
          <w:sz w:val="28"/>
          <w:szCs w:val="28"/>
          <w:lang w:val="fr-FR"/>
        </w:rPr>
        <w:t>4</w:t>
      </w:r>
      <w:r>
        <w:rPr>
          <w:rFonts w:ascii="Times New Roman" w:eastAsia="黑体" w:hAnsi="Times New Roman" w:cs="Times New Roman"/>
          <w:color w:val="auto"/>
          <w:sz w:val="28"/>
          <w:szCs w:val="28"/>
          <w:lang w:val="fr-FR"/>
        </w:rPr>
        <w:t>：</w:t>
      </w:r>
      <w:r>
        <w:rPr>
          <w:rFonts w:ascii="Times New Roman" w:eastAsia="黑体" w:hAnsi="Times New Roman" w:cs="Times New Roman" w:hint="eastAsia"/>
          <w:color w:val="auto"/>
          <w:sz w:val="28"/>
          <w:szCs w:val="28"/>
          <w:lang w:val="fr-FR"/>
        </w:rPr>
        <w:t>Question</w:t>
      </w:r>
      <w:r>
        <w:rPr>
          <w:rFonts w:ascii="Times New Roman" w:eastAsia="黑体" w:hAnsi="Times New Roman" w:cs="Times New Roman" w:hint="eastAsia"/>
          <w:color w:val="auto"/>
          <w:sz w:val="28"/>
          <w:szCs w:val="28"/>
        </w:rPr>
        <w:t>表</w:t>
      </w:r>
      <w:bookmarkEnd w:id="105"/>
      <w:bookmarkEnd w:id="106"/>
    </w:p>
    <w:p w14:paraId="465F8C60" w14:textId="77777777" w:rsidR="00344E60" w:rsidRDefault="0071620B">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题目</w:t>
      </w:r>
      <w:r w:rsidR="00080B4F">
        <w:rPr>
          <w:rFonts w:ascii="Times New Roman" w:hAnsi="Times New Roman" w:cs="Times New Roman"/>
          <w:sz w:val="24"/>
          <w:szCs w:val="24"/>
        </w:rPr>
        <w:t>表如表</w:t>
      </w:r>
      <w:r w:rsidR="00080B4F">
        <w:rPr>
          <w:rFonts w:ascii="Times New Roman" w:hAnsi="Times New Roman" w:cs="Times New Roman" w:hint="eastAsia"/>
          <w:sz w:val="24"/>
          <w:szCs w:val="24"/>
        </w:rPr>
        <w:t>5</w:t>
      </w:r>
      <w:r w:rsidR="00075D18">
        <w:rPr>
          <w:rFonts w:ascii="Times New Roman" w:hAnsi="Times New Roman" w:cs="Times New Roman"/>
          <w:sz w:val="24"/>
          <w:szCs w:val="24"/>
        </w:rPr>
        <w:t>-4</w:t>
      </w:r>
      <w:r>
        <w:rPr>
          <w:rFonts w:ascii="Times New Roman" w:hAnsi="Times New Roman" w:cs="Times New Roman"/>
          <w:sz w:val="24"/>
          <w:szCs w:val="24"/>
        </w:rPr>
        <w:t>所示，这个表描述了</w:t>
      </w:r>
      <w:r>
        <w:rPr>
          <w:rFonts w:ascii="Times New Roman" w:hAnsi="Times New Roman" w:cs="Times New Roman" w:hint="eastAsia"/>
          <w:sz w:val="24"/>
          <w:szCs w:val="24"/>
        </w:rPr>
        <w:t>题目</w:t>
      </w:r>
      <w:r w:rsidR="00080B4F">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5FBF9A0B" w14:textId="77777777">
        <w:trPr>
          <w:trHeight w:val="531"/>
          <w:jc w:val="center"/>
        </w:trPr>
        <w:tc>
          <w:tcPr>
            <w:tcW w:w="1855" w:type="dxa"/>
            <w:shd w:val="clear" w:color="auto" w:fill="000066"/>
          </w:tcPr>
          <w:p w14:paraId="5A99236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3FF103A9"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1C2635E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00EF7C2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7E7B6AD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31D239AB" w14:textId="77777777">
        <w:trPr>
          <w:jc w:val="center"/>
        </w:trPr>
        <w:tc>
          <w:tcPr>
            <w:tcW w:w="1855" w:type="dxa"/>
            <w:vAlign w:val="center"/>
          </w:tcPr>
          <w:p w14:paraId="548583D1"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题号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211ED161" w14:textId="4FDF7755"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q</w:t>
            </w:r>
            <w:r w:rsidR="009E59D5">
              <w:rPr>
                <w:rFonts w:asciiTheme="majorEastAsia" w:eastAsiaTheme="majorEastAsia" w:hAnsiTheme="majorEastAsia"/>
                <w:sz w:val="24"/>
                <w:szCs w:val="24"/>
              </w:rPr>
              <w:t>id</w:t>
            </w:r>
            <w:proofErr w:type="spellEnd"/>
          </w:p>
        </w:tc>
        <w:tc>
          <w:tcPr>
            <w:tcW w:w="1984" w:type="dxa"/>
          </w:tcPr>
          <w:p w14:paraId="365331A8"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30A4D572"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3E9D40F8" w14:textId="77777777" w:rsidR="00344E60" w:rsidRPr="00976CB4" w:rsidRDefault="00344E60">
            <w:pPr>
              <w:rPr>
                <w:rFonts w:asciiTheme="majorEastAsia" w:eastAsiaTheme="majorEastAsia" w:hAnsiTheme="majorEastAsia"/>
                <w:sz w:val="24"/>
                <w:szCs w:val="24"/>
              </w:rPr>
            </w:pPr>
          </w:p>
        </w:tc>
      </w:tr>
      <w:tr w:rsidR="00344E60" w14:paraId="419E1C6E" w14:textId="77777777">
        <w:trPr>
          <w:jc w:val="center"/>
        </w:trPr>
        <w:tc>
          <w:tcPr>
            <w:tcW w:w="1855" w:type="dxa"/>
            <w:vAlign w:val="center"/>
          </w:tcPr>
          <w:p w14:paraId="68FB2B36"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内容</w:t>
            </w:r>
          </w:p>
        </w:tc>
        <w:tc>
          <w:tcPr>
            <w:tcW w:w="1372" w:type="dxa"/>
          </w:tcPr>
          <w:p w14:paraId="06B5AB82" w14:textId="39551989"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c</w:t>
            </w:r>
            <w:r w:rsidR="00080B4F" w:rsidRPr="00976CB4">
              <w:rPr>
                <w:rFonts w:asciiTheme="majorEastAsia" w:eastAsiaTheme="majorEastAsia" w:hAnsiTheme="majorEastAsia" w:hint="eastAsia"/>
                <w:sz w:val="24"/>
                <w:szCs w:val="24"/>
              </w:rPr>
              <w:t>ontent</w:t>
            </w:r>
          </w:p>
        </w:tc>
        <w:tc>
          <w:tcPr>
            <w:tcW w:w="1984" w:type="dxa"/>
          </w:tcPr>
          <w:p w14:paraId="02815B7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varchar(200)</w:t>
            </w:r>
          </w:p>
        </w:tc>
        <w:tc>
          <w:tcPr>
            <w:tcW w:w="1180" w:type="dxa"/>
          </w:tcPr>
          <w:p w14:paraId="379FAC44"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03A08F17" w14:textId="77777777" w:rsidR="00344E60" w:rsidRPr="00976CB4" w:rsidRDefault="00344E60">
            <w:pPr>
              <w:rPr>
                <w:rFonts w:asciiTheme="majorEastAsia" w:eastAsiaTheme="majorEastAsia" w:hAnsiTheme="majorEastAsia"/>
                <w:sz w:val="24"/>
                <w:szCs w:val="24"/>
              </w:rPr>
            </w:pPr>
          </w:p>
        </w:tc>
      </w:tr>
      <w:tr w:rsidR="00344E60" w14:paraId="3EFD8C76" w14:textId="77777777">
        <w:trPr>
          <w:jc w:val="center"/>
        </w:trPr>
        <w:tc>
          <w:tcPr>
            <w:tcW w:w="1855" w:type="dxa"/>
            <w:vAlign w:val="center"/>
          </w:tcPr>
          <w:p w14:paraId="69B56ED7" w14:textId="77777777"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题型</w:t>
            </w:r>
          </w:p>
        </w:tc>
        <w:tc>
          <w:tcPr>
            <w:tcW w:w="1372" w:type="dxa"/>
          </w:tcPr>
          <w:p w14:paraId="706A27DC" w14:textId="66EAA79F"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t</w:t>
            </w:r>
            <w:r w:rsidR="009E59D5">
              <w:rPr>
                <w:rFonts w:asciiTheme="majorEastAsia" w:eastAsiaTheme="majorEastAsia" w:hAnsiTheme="majorEastAsia"/>
                <w:sz w:val="24"/>
                <w:szCs w:val="24"/>
              </w:rPr>
              <w:t>ype</w:t>
            </w:r>
          </w:p>
        </w:tc>
        <w:tc>
          <w:tcPr>
            <w:tcW w:w="1984" w:type="dxa"/>
          </w:tcPr>
          <w:p w14:paraId="3388297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09ACA94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3FE7E9B5" w14:textId="77777777" w:rsidR="00344E60" w:rsidRPr="00976CB4" w:rsidRDefault="00344E60">
            <w:pPr>
              <w:rPr>
                <w:rFonts w:asciiTheme="majorEastAsia" w:eastAsiaTheme="majorEastAsia" w:hAnsiTheme="majorEastAsia"/>
                <w:sz w:val="24"/>
                <w:szCs w:val="24"/>
              </w:rPr>
            </w:pPr>
          </w:p>
        </w:tc>
      </w:tr>
      <w:tr w:rsidR="00344E60" w14:paraId="0ED03F96" w14:textId="77777777">
        <w:trPr>
          <w:jc w:val="center"/>
        </w:trPr>
        <w:tc>
          <w:tcPr>
            <w:tcW w:w="1855" w:type="dxa"/>
            <w:vAlign w:val="center"/>
          </w:tcPr>
          <w:p w14:paraId="20025E31" w14:textId="77777777"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分值</w:t>
            </w:r>
          </w:p>
        </w:tc>
        <w:tc>
          <w:tcPr>
            <w:tcW w:w="1372" w:type="dxa"/>
          </w:tcPr>
          <w:p w14:paraId="15E430AE" w14:textId="0F8A0827"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9E59D5">
              <w:rPr>
                <w:rFonts w:asciiTheme="majorEastAsia" w:eastAsiaTheme="majorEastAsia" w:hAnsiTheme="majorEastAsia"/>
                <w:sz w:val="24"/>
                <w:szCs w:val="24"/>
              </w:rPr>
              <w:t>num</w:t>
            </w:r>
            <w:proofErr w:type="spellEnd"/>
          </w:p>
        </w:tc>
        <w:tc>
          <w:tcPr>
            <w:tcW w:w="1984" w:type="dxa"/>
          </w:tcPr>
          <w:p w14:paraId="6E2C437F" w14:textId="77777777" w:rsidR="00344E60" w:rsidRPr="00976CB4" w:rsidRDefault="006A5CB5">
            <w:pPr>
              <w:rPr>
                <w:rFonts w:asciiTheme="majorEastAsia" w:eastAsiaTheme="majorEastAsia" w:hAnsiTheme="majorEastAsia"/>
                <w:sz w:val="24"/>
                <w:szCs w:val="24"/>
              </w:rPr>
            </w:pPr>
            <w:r>
              <w:rPr>
                <w:rFonts w:asciiTheme="majorEastAsia" w:eastAsiaTheme="majorEastAsia" w:hAnsiTheme="majorEastAsia"/>
                <w:sz w:val="24"/>
                <w:szCs w:val="24"/>
              </w:rPr>
              <w:t>int</w:t>
            </w:r>
            <w:r w:rsidR="00080B4F" w:rsidRPr="00976CB4">
              <w:rPr>
                <w:rFonts w:asciiTheme="majorEastAsia" w:eastAsiaTheme="majorEastAsia" w:hAnsiTheme="majorEastAsia"/>
                <w:sz w:val="24"/>
                <w:szCs w:val="24"/>
              </w:rPr>
              <w:t>(45)</w:t>
            </w:r>
          </w:p>
        </w:tc>
        <w:tc>
          <w:tcPr>
            <w:tcW w:w="1180" w:type="dxa"/>
          </w:tcPr>
          <w:p w14:paraId="3326597F"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61442870" w14:textId="77777777" w:rsidR="00344E60" w:rsidRPr="00976CB4" w:rsidRDefault="00344E60">
            <w:pPr>
              <w:keepNext/>
              <w:rPr>
                <w:rFonts w:asciiTheme="majorEastAsia" w:eastAsiaTheme="majorEastAsia" w:hAnsiTheme="majorEastAsia"/>
                <w:sz w:val="24"/>
                <w:szCs w:val="24"/>
              </w:rPr>
            </w:pPr>
          </w:p>
        </w:tc>
      </w:tr>
    </w:tbl>
    <w:p w14:paraId="66240A5F"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Pr>
          <w:b w:val="0"/>
          <w:bCs w:val="0"/>
          <w:color w:val="000000" w:themeColor="text1"/>
          <w:sz w:val="24"/>
          <w:szCs w:val="24"/>
        </w:rPr>
        <w:t xml:space="preserve"> Question</w:t>
      </w:r>
      <w:r>
        <w:rPr>
          <w:b w:val="0"/>
          <w:bCs w:val="0"/>
          <w:color w:val="000000" w:themeColor="text1"/>
          <w:sz w:val="24"/>
          <w:szCs w:val="24"/>
        </w:rPr>
        <w:t>表</w:t>
      </w:r>
    </w:p>
    <w:p w14:paraId="0FAED726" w14:textId="77777777" w:rsidR="0071620B" w:rsidRDefault="0071620B" w:rsidP="0071620B"/>
    <w:p w14:paraId="41809137" w14:textId="77777777" w:rsidR="0071620B" w:rsidRDefault="0071620B" w:rsidP="0071620B">
      <w:pPr>
        <w:pStyle w:val="32"/>
        <w:spacing w:after="240" w:line="360" w:lineRule="auto"/>
        <w:rPr>
          <w:rFonts w:ascii="Times New Roman" w:eastAsia="黑体" w:hAnsi="Times New Roman" w:cs="Times New Roman"/>
          <w:color w:val="auto"/>
          <w:sz w:val="28"/>
          <w:szCs w:val="28"/>
        </w:rPr>
      </w:pPr>
      <w:bookmarkStart w:id="107" w:name="_Toc12519178"/>
      <w:r>
        <w:rPr>
          <w:rFonts w:ascii="Times New Roman" w:eastAsia="黑体" w:hAnsi="Times New Roman" w:cs="Times New Roman"/>
          <w:color w:val="auto"/>
          <w:sz w:val="28"/>
          <w:szCs w:val="28"/>
          <w:lang w:val="fr-FR"/>
        </w:rPr>
        <w:t>5.3.</w:t>
      </w:r>
      <w:r w:rsidR="006A5CB5">
        <w:rPr>
          <w:rFonts w:ascii="Times New Roman" w:eastAsia="黑体" w:hAnsi="Times New Roman" w:cs="Times New Roman"/>
          <w:color w:val="auto"/>
          <w:sz w:val="28"/>
          <w:szCs w:val="28"/>
          <w:lang w:val="fr-FR"/>
        </w:rPr>
        <w:t>5</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sidR="006A5CB5">
        <w:rPr>
          <w:rFonts w:ascii="Times New Roman" w:eastAsia="黑体" w:hAnsi="Times New Roman" w:cs="Times New Roman"/>
          <w:color w:val="auto"/>
          <w:sz w:val="28"/>
          <w:szCs w:val="28"/>
          <w:lang w:val="fr-FR"/>
        </w:rPr>
        <w:t>5</w:t>
      </w:r>
      <w:r>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Work</w:t>
      </w:r>
      <w:r>
        <w:rPr>
          <w:rFonts w:ascii="Times New Roman" w:eastAsia="黑体" w:hAnsi="Times New Roman" w:cs="Times New Roman" w:hint="eastAsia"/>
          <w:color w:val="auto"/>
          <w:sz w:val="28"/>
          <w:szCs w:val="28"/>
        </w:rPr>
        <w:t>表</w:t>
      </w:r>
      <w:bookmarkEnd w:id="107"/>
    </w:p>
    <w:p w14:paraId="7C4FBE99" w14:textId="77777777" w:rsidR="0071620B" w:rsidRDefault="009E296F" w:rsidP="0071620B">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sidR="0071620B">
        <w:rPr>
          <w:rFonts w:ascii="Times New Roman" w:hAnsi="Times New Roman" w:cs="Times New Roman"/>
          <w:sz w:val="24"/>
          <w:szCs w:val="24"/>
        </w:rPr>
        <w:t>表如表</w:t>
      </w:r>
      <w:r w:rsidR="0071620B">
        <w:rPr>
          <w:rFonts w:ascii="Times New Roman" w:hAnsi="Times New Roman" w:cs="Times New Roman" w:hint="eastAsia"/>
          <w:sz w:val="24"/>
          <w:szCs w:val="24"/>
        </w:rPr>
        <w:t>5</w:t>
      </w:r>
      <w:r w:rsidR="00075D18">
        <w:rPr>
          <w:rFonts w:ascii="Times New Roman" w:hAnsi="Times New Roman" w:cs="Times New Roman"/>
          <w:sz w:val="24"/>
          <w:szCs w:val="24"/>
        </w:rPr>
        <w:t>-5</w:t>
      </w:r>
      <w:r w:rsidR="0071620B">
        <w:rPr>
          <w:rFonts w:ascii="Times New Roman" w:hAnsi="Times New Roman" w:cs="Times New Roman"/>
          <w:sz w:val="24"/>
          <w:szCs w:val="24"/>
        </w:rPr>
        <w:t>所示，这个表描述了</w:t>
      </w:r>
      <w:r>
        <w:rPr>
          <w:rFonts w:ascii="Times New Roman" w:hAnsi="Times New Roman" w:cs="Times New Roman" w:hint="eastAsia"/>
          <w:sz w:val="24"/>
          <w:szCs w:val="24"/>
        </w:rPr>
        <w:t>作业</w:t>
      </w:r>
      <w:r w:rsidR="0071620B">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71620B" w14:paraId="57886B4D" w14:textId="77777777" w:rsidTr="006A5CB5">
        <w:trPr>
          <w:trHeight w:val="531"/>
          <w:jc w:val="center"/>
        </w:trPr>
        <w:tc>
          <w:tcPr>
            <w:tcW w:w="1855" w:type="dxa"/>
            <w:shd w:val="clear" w:color="auto" w:fill="000066"/>
          </w:tcPr>
          <w:p w14:paraId="1A4FE8B3"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lastRenderedPageBreak/>
              <w:t>字段名</w:t>
            </w:r>
          </w:p>
        </w:tc>
        <w:tc>
          <w:tcPr>
            <w:tcW w:w="1372" w:type="dxa"/>
            <w:shd w:val="clear" w:color="auto" w:fill="000066"/>
          </w:tcPr>
          <w:p w14:paraId="069ECAE9"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14DB02BF"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31051269"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2AA00263" w14:textId="77777777" w:rsidR="0071620B" w:rsidRDefault="0071620B"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71620B" w14:paraId="4BC1C09A" w14:textId="77777777" w:rsidTr="006A5CB5">
        <w:trPr>
          <w:jc w:val="center"/>
        </w:trPr>
        <w:tc>
          <w:tcPr>
            <w:tcW w:w="1855" w:type="dxa"/>
            <w:vAlign w:val="center"/>
          </w:tcPr>
          <w:p w14:paraId="278952EC" w14:textId="77777777" w:rsidR="0071620B" w:rsidRPr="00976CB4" w:rsidRDefault="0071620B"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作业</w:t>
            </w:r>
            <w:r w:rsidRPr="00976CB4">
              <w:rPr>
                <w:rFonts w:asciiTheme="majorEastAsia" w:eastAsiaTheme="majorEastAsia" w:hAnsiTheme="majorEastAsia" w:hint="eastAsia"/>
                <w:sz w:val="24"/>
                <w:szCs w:val="24"/>
              </w:rPr>
              <w:t>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5A3EFB6E" w14:textId="45B24844"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71620B">
              <w:rPr>
                <w:rFonts w:asciiTheme="majorEastAsia" w:eastAsiaTheme="majorEastAsia" w:hAnsiTheme="majorEastAsia"/>
                <w:sz w:val="24"/>
                <w:szCs w:val="24"/>
              </w:rPr>
              <w:t>id</w:t>
            </w:r>
            <w:proofErr w:type="spellEnd"/>
          </w:p>
        </w:tc>
        <w:tc>
          <w:tcPr>
            <w:tcW w:w="1984" w:type="dxa"/>
          </w:tcPr>
          <w:p w14:paraId="3D4080AE"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6E956541"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45A6AD7" w14:textId="77777777" w:rsidR="0071620B" w:rsidRPr="00976CB4" w:rsidRDefault="0071620B" w:rsidP="006A5CB5">
            <w:pPr>
              <w:rPr>
                <w:rFonts w:asciiTheme="majorEastAsia" w:eastAsiaTheme="majorEastAsia" w:hAnsiTheme="majorEastAsia"/>
                <w:sz w:val="24"/>
                <w:szCs w:val="24"/>
              </w:rPr>
            </w:pPr>
          </w:p>
        </w:tc>
      </w:tr>
      <w:tr w:rsidR="0071620B" w14:paraId="635EB9EA" w14:textId="77777777" w:rsidTr="006A5CB5">
        <w:trPr>
          <w:jc w:val="center"/>
        </w:trPr>
        <w:tc>
          <w:tcPr>
            <w:tcW w:w="1855" w:type="dxa"/>
            <w:vAlign w:val="center"/>
          </w:tcPr>
          <w:p w14:paraId="6306AF95" w14:textId="77777777" w:rsidR="0071620B" w:rsidRPr="00976CB4" w:rsidRDefault="009E296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名称</w:t>
            </w:r>
          </w:p>
        </w:tc>
        <w:tc>
          <w:tcPr>
            <w:tcW w:w="1372" w:type="dxa"/>
          </w:tcPr>
          <w:p w14:paraId="128AC697" w14:textId="7063760B"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9E296F">
              <w:rPr>
                <w:rFonts w:asciiTheme="majorEastAsia" w:eastAsiaTheme="majorEastAsia" w:hAnsiTheme="majorEastAsia"/>
                <w:sz w:val="24"/>
                <w:szCs w:val="24"/>
              </w:rPr>
              <w:t>name</w:t>
            </w:r>
            <w:proofErr w:type="spellEnd"/>
          </w:p>
        </w:tc>
        <w:tc>
          <w:tcPr>
            <w:tcW w:w="1984" w:type="dxa"/>
          </w:tcPr>
          <w:p w14:paraId="70F15210"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varchar(200)</w:t>
            </w:r>
          </w:p>
        </w:tc>
        <w:tc>
          <w:tcPr>
            <w:tcW w:w="1180" w:type="dxa"/>
          </w:tcPr>
          <w:p w14:paraId="74E62D64"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3D683FA7" w14:textId="77777777" w:rsidR="0071620B" w:rsidRPr="00976CB4" w:rsidRDefault="0071620B" w:rsidP="006A5CB5">
            <w:pPr>
              <w:rPr>
                <w:rFonts w:asciiTheme="majorEastAsia" w:eastAsiaTheme="majorEastAsia" w:hAnsiTheme="majorEastAsia"/>
                <w:sz w:val="24"/>
                <w:szCs w:val="24"/>
              </w:rPr>
            </w:pPr>
          </w:p>
        </w:tc>
      </w:tr>
      <w:tr w:rsidR="0071620B" w14:paraId="7F17AC51" w14:textId="77777777" w:rsidTr="006A5CB5">
        <w:trPr>
          <w:jc w:val="center"/>
        </w:trPr>
        <w:tc>
          <w:tcPr>
            <w:tcW w:w="1855" w:type="dxa"/>
            <w:vAlign w:val="center"/>
          </w:tcPr>
          <w:p w14:paraId="440F3474" w14:textId="77777777" w:rsidR="0071620B" w:rsidRPr="00976CB4" w:rsidRDefault="009E296F"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工号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165C15F1" w14:textId="4E2A1959" w:rsidR="0071620B"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9E296F">
              <w:rPr>
                <w:rFonts w:asciiTheme="majorEastAsia" w:eastAsiaTheme="majorEastAsia" w:hAnsiTheme="majorEastAsia"/>
                <w:sz w:val="24"/>
                <w:szCs w:val="24"/>
              </w:rPr>
              <w:t>id</w:t>
            </w:r>
            <w:proofErr w:type="spellEnd"/>
          </w:p>
        </w:tc>
        <w:tc>
          <w:tcPr>
            <w:tcW w:w="1984" w:type="dxa"/>
          </w:tcPr>
          <w:p w14:paraId="65C2832F"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722F8A99" w14:textId="77777777" w:rsidR="0071620B" w:rsidRPr="00976CB4" w:rsidRDefault="0071620B"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24E4F855" w14:textId="77777777" w:rsidR="0071620B" w:rsidRPr="00976CB4" w:rsidRDefault="0071620B" w:rsidP="006A5CB5">
            <w:pPr>
              <w:rPr>
                <w:rFonts w:asciiTheme="majorEastAsia" w:eastAsiaTheme="majorEastAsia" w:hAnsiTheme="majorEastAsia"/>
                <w:sz w:val="24"/>
                <w:szCs w:val="24"/>
              </w:rPr>
            </w:pPr>
          </w:p>
        </w:tc>
      </w:tr>
    </w:tbl>
    <w:p w14:paraId="4A3A9EA7" w14:textId="77777777" w:rsidR="0071620B" w:rsidRDefault="0071620B" w:rsidP="0071620B">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sidR="00144736">
        <w:rPr>
          <w:b w:val="0"/>
          <w:bCs w:val="0"/>
          <w:color w:val="000000" w:themeColor="text1"/>
          <w:sz w:val="24"/>
          <w:szCs w:val="24"/>
        </w:rPr>
        <w:t>5</w:t>
      </w:r>
      <w:r>
        <w:rPr>
          <w:b w:val="0"/>
          <w:bCs w:val="0"/>
          <w:color w:val="000000" w:themeColor="text1"/>
          <w:sz w:val="24"/>
          <w:szCs w:val="24"/>
        </w:rPr>
        <w:t xml:space="preserve"> </w:t>
      </w:r>
      <w:r w:rsidR="00144736">
        <w:rPr>
          <w:b w:val="0"/>
          <w:bCs w:val="0"/>
          <w:color w:val="000000" w:themeColor="text1"/>
          <w:sz w:val="24"/>
          <w:szCs w:val="24"/>
        </w:rPr>
        <w:t>Work</w:t>
      </w:r>
      <w:r>
        <w:rPr>
          <w:b w:val="0"/>
          <w:bCs w:val="0"/>
          <w:color w:val="000000" w:themeColor="text1"/>
          <w:sz w:val="24"/>
          <w:szCs w:val="24"/>
        </w:rPr>
        <w:t>表</w:t>
      </w:r>
    </w:p>
    <w:p w14:paraId="45E556FE" w14:textId="77777777" w:rsidR="006A5CB5" w:rsidRDefault="006A5CB5" w:rsidP="006A5CB5">
      <w:pPr>
        <w:pStyle w:val="32"/>
        <w:spacing w:after="240" w:line="360" w:lineRule="auto"/>
        <w:rPr>
          <w:rFonts w:ascii="Times New Roman" w:eastAsia="黑体" w:hAnsi="Times New Roman" w:cs="Times New Roman"/>
          <w:color w:val="auto"/>
          <w:sz w:val="28"/>
          <w:szCs w:val="28"/>
        </w:rPr>
      </w:pPr>
      <w:bookmarkStart w:id="108" w:name="_Toc12519179"/>
      <w:r>
        <w:rPr>
          <w:rFonts w:ascii="Times New Roman" w:eastAsia="黑体" w:hAnsi="Times New Roman" w:cs="Times New Roman"/>
          <w:color w:val="auto"/>
          <w:sz w:val="28"/>
          <w:szCs w:val="28"/>
          <w:lang w:val="fr-FR"/>
        </w:rPr>
        <w:t>5.3.6</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6</w:t>
      </w:r>
      <w:r>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WQ</w:t>
      </w:r>
      <w:r>
        <w:rPr>
          <w:rFonts w:ascii="Times New Roman" w:eastAsia="黑体" w:hAnsi="Times New Roman" w:cs="Times New Roman" w:hint="eastAsia"/>
          <w:color w:val="auto"/>
          <w:sz w:val="28"/>
          <w:szCs w:val="28"/>
        </w:rPr>
        <w:t>表</w:t>
      </w:r>
      <w:bookmarkEnd w:id="108"/>
    </w:p>
    <w:p w14:paraId="0A471E73" w14:textId="77777777" w:rsidR="006A5CB5" w:rsidRDefault="006A5CB5" w:rsidP="006A5CB5">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Pr>
          <w:rFonts w:ascii="Times New Roman" w:hAnsi="Times New Roman" w:cs="Times New Roman"/>
          <w:sz w:val="24"/>
          <w:szCs w:val="24"/>
        </w:rPr>
        <w:t>表如表</w:t>
      </w:r>
      <w:r>
        <w:rPr>
          <w:rFonts w:ascii="Times New Roman" w:hAnsi="Times New Roman" w:cs="Times New Roman" w:hint="eastAsia"/>
          <w:sz w:val="24"/>
          <w:szCs w:val="24"/>
        </w:rPr>
        <w:t>5</w:t>
      </w:r>
      <w:r>
        <w:rPr>
          <w:rFonts w:ascii="Times New Roman" w:hAnsi="Times New Roman" w:cs="Times New Roman"/>
          <w:sz w:val="24"/>
          <w:szCs w:val="24"/>
        </w:rPr>
        <w:t>-6</w:t>
      </w:r>
      <w:r>
        <w:rPr>
          <w:rFonts w:ascii="Times New Roman" w:hAnsi="Times New Roman" w:cs="Times New Roman"/>
          <w:sz w:val="24"/>
          <w:szCs w:val="24"/>
        </w:rPr>
        <w:t>所示，这个表描述了</w:t>
      </w:r>
      <w:r>
        <w:rPr>
          <w:rFonts w:ascii="Times New Roman" w:hAnsi="Times New Roman" w:cs="Times New Roman" w:hint="eastAsia"/>
          <w:sz w:val="24"/>
          <w:szCs w:val="24"/>
        </w:rPr>
        <w:t>包含</w:t>
      </w:r>
      <w:r>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A5CB5" w14:paraId="6AF9AF26" w14:textId="77777777" w:rsidTr="006A5CB5">
        <w:trPr>
          <w:trHeight w:val="531"/>
          <w:jc w:val="center"/>
        </w:trPr>
        <w:tc>
          <w:tcPr>
            <w:tcW w:w="1855" w:type="dxa"/>
            <w:shd w:val="clear" w:color="auto" w:fill="000066"/>
          </w:tcPr>
          <w:p w14:paraId="6567E2E3"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D7818BF"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635A4202"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18A332C7"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47DFACEC" w14:textId="77777777" w:rsidR="006A5CB5" w:rsidRDefault="006A5CB5" w:rsidP="006A5CB5">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6A5CB5" w14:paraId="18548FDC" w14:textId="77777777" w:rsidTr="006A5CB5">
        <w:trPr>
          <w:jc w:val="center"/>
        </w:trPr>
        <w:tc>
          <w:tcPr>
            <w:tcW w:w="1855" w:type="dxa"/>
            <w:vAlign w:val="center"/>
          </w:tcPr>
          <w:p w14:paraId="07C147B5" w14:textId="77777777" w:rsidR="006A5CB5" w:rsidRPr="00976CB4" w:rsidRDefault="006A5CB5"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题</w:t>
            </w:r>
            <w:r w:rsidRPr="00976CB4">
              <w:rPr>
                <w:rFonts w:asciiTheme="majorEastAsia" w:eastAsiaTheme="majorEastAsia" w:hAnsiTheme="majorEastAsia" w:hint="eastAsia"/>
                <w:sz w:val="24"/>
                <w:szCs w:val="24"/>
              </w:rPr>
              <w:t>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1CE8AAD2" w14:textId="72C908AD" w:rsidR="006A5CB5"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q</w:t>
            </w:r>
            <w:r w:rsidR="006A5CB5">
              <w:rPr>
                <w:rFonts w:asciiTheme="majorEastAsia" w:eastAsiaTheme="majorEastAsia" w:hAnsiTheme="majorEastAsia"/>
                <w:sz w:val="24"/>
                <w:szCs w:val="24"/>
              </w:rPr>
              <w:t>id</w:t>
            </w:r>
            <w:proofErr w:type="spellEnd"/>
          </w:p>
        </w:tc>
        <w:tc>
          <w:tcPr>
            <w:tcW w:w="1984" w:type="dxa"/>
          </w:tcPr>
          <w:p w14:paraId="24EDF961"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5884D5D4"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B0C0CD0" w14:textId="77777777" w:rsidR="006A5CB5" w:rsidRPr="00976CB4" w:rsidRDefault="006A5CB5" w:rsidP="006A5CB5">
            <w:pPr>
              <w:rPr>
                <w:rFonts w:asciiTheme="majorEastAsia" w:eastAsiaTheme="majorEastAsia" w:hAnsiTheme="majorEastAsia"/>
                <w:sz w:val="24"/>
                <w:szCs w:val="24"/>
              </w:rPr>
            </w:pPr>
          </w:p>
        </w:tc>
      </w:tr>
      <w:tr w:rsidR="006A5CB5" w14:paraId="1D3DE846" w14:textId="77777777" w:rsidTr="006A5CB5">
        <w:trPr>
          <w:jc w:val="center"/>
        </w:trPr>
        <w:tc>
          <w:tcPr>
            <w:tcW w:w="1855" w:type="dxa"/>
            <w:vAlign w:val="center"/>
          </w:tcPr>
          <w:p w14:paraId="7F1FADFB" w14:textId="77777777" w:rsidR="006A5CB5" w:rsidRPr="00976CB4" w:rsidRDefault="006A5CB5" w:rsidP="006A5CB5">
            <w:pPr>
              <w:rPr>
                <w:rFonts w:asciiTheme="majorEastAsia" w:eastAsiaTheme="majorEastAsia" w:hAnsiTheme="majorEastAsia"/>
                <w:sz w:val="24"/>
                <w:szCs w:val="24"/>
              </w:rPr>
            </w:pPr>
            <w:r>
              <w:rPr>
                <w:rFonts w:asciiTheme="majorEastAsia" w:eastAsiaTheme="majorEastAsia" w:hAnsiTheme="majorEastAsia" w:hint="eastAsia"/>
                <w:sz w:val="24"/>
                <w:szCs w:val="24"/>
              </w:rPr>
              <w:t>作业号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7D6265D3" w14:textId="427381A5" w:rsidR="006A5CB5" w:rsidRPr="00976CB4" w:rsidRDefault="0034564D" w:rsidP="006A5CB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6A5CB5">
              <w:rPr>
                <w:rFonts w:asciiTheme="majorEastAsia" w:eastAsiaTheme="majorEastAsia" w:hAnsiTheme="majorEastAsia"/>
                <w:sz w:val="24"/>
                <w:szCs w:val="24"/>
              </w:rPr>
              <w:t>id</w:t>
            </w:r>
            <w:proofErr w:type="spellEnd"/>
          </w:p>
        </w:tc>
        <w:tc>
          <w:tcPr>
            <w:tcW w:w="1984" w:type="dxa"/>
          </w:tcPr>
          <w:p w14:paraId="42E9425E"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09A3ED96" w14:textId="77777777" w:rsidR="006A5CB5" w:rsidRPr="00976CB4" w:rsidRDefault="006A5CB5" w:rsidP="006A5CB5">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70DE5A5F" w14:textId="77777777" w:rsidR="006A5CB5" w:rsidRPr="00976CB4" w:rsidRDefault="006A5CB5" w:rsidP="006A5CB5">
            <w:pPr>
              <w:rPr>
                <w:rFonts w:asciiTheme="majorEastAsia" w:eastAsiaTheme="majorEastAsia" w:hAnsiTheme="majorEastAsia"/>
                <w:sz w:val="24"/>
                <w:szCs w:val="24"/>
              </w:rPr>
            </w:pPr>
          </w:p>
        </w:tc>
      </w:tr>
    </w:tbl>
    <w:p w14:paraId="6B047F59" w14:textId="77777777" w:rsidR="0071620B" w:rsidRPr="006A5CB5" w:rsidRDefault="006A5CB5" w:rsidP="006A5CB5">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t>6 WQ</w:t>
      </w:r>
      <w:r>
        <w:rPr>
          <w:b w:val="0"/>
          <w:bCs w:val="0"/>
          <w:color w:val="000000" w:themeColor="text1"/>
          <w:sz w:val="24"/>
          <w:szCs w:val="24"/>
        </w:rPr>
        <w:t>表</w:t>
      </w:r>
    </w:p>
    <w:p w14:paraId="269662D5" w14:textId="77777777" w:rsidR="00344E60" w:rsidRDefault="00144736">
      <w:pPr>
        <w:pStyle w:val="32"/>
        <w:spacing w:after="240" w:line="360" w:lineRule="auto"/>
        <w:rPr>
          <w:rFonts w:ascii="Times New Roman" w:eastAsia="黑体" w:hAnsi="Times New Roman" w:cs="Times New Roman"/>
          <w:color w:val="auto"/>
          <w:sz w:val="28"/>
          <w:szCs w:val="28"/>
        </w:rPr>
      </w:pPr>
      <w:bookmarkStart w:id="109" w:name="_Toc12304120"/>
      <w:bookmarkStart w:id="110" w:name="_Toc12519180"/>
      <w:r>
        <w:rPr>
          <w:rFonts w:ascii="Times New Roman" w:eastAsia="黑体" w:hAnsi="Times New Roman" w:cs="Times New Roman"/>
          <w:color w:val="auto"/>
          <w:sz w:val="28"/>
          <w:szCs w:val="28"/>
          <w:lang w:val="fr-FR"/>
        </w:rPr>
        <w:t>5.3.</w:t>
      </w:r>
      <w:r w:rsidR="006A5CB5">
        <w:rPr>
          <w:rFonts w:ascii="Times New Roman" w:eastAsia="黑体" w:hAnsi="Times New Roman" w:cs="Times New Roman"/>
          <w:color w:val="auto"/>
          <w:sz w:val="28"/>
          <w:szCs w:val="28"/>
          <w:lang w:val="fr-FR"/>
        </w:rPr>
        <w:t>7</w:t>
      </w:r>
      <w:r w:rsidR="00080B4F">
        <w:rPr>
          <w:rFonts w:ascii="Times New Roman" w:eastAsia="黑体" w:hAnsi="Times New Roman" w:cs="Times New Roman" w:hint="eastAsia"/>
          <w:color w:val="auto"/>
          <w:sz w:val="28"/>
          <w:szCs w:val="28"/>
          <w:lang w:val="fr-FR"/>
        </w:rPr>
        <w:t xml:space="preserve"> </w:t>
      </w:r>
      <w:r w:rsidR="00080B4F">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6</w:t>
      </w:r>
      <w:r w:rsidR="006A5CB5">
        <w:rPr>
          <w:rFonts w:ascii="Times New Roman" w:eastAsia="黑体" w:hAnsi="Times New Roman" w:cs="Times New Roman"/>
          <w:color w:val="auto"/>
          <w:sz w:val="28"/>
          <w:szCs w:val="28"/>
          <w:lang w:val="fr-FR"/>
        </w:rPr>
        <w:t>7</w:t>
      </w:r>
      <w:r w:rsidR="00080B4F">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Submit</w:t>
      </w:r>
      <w:r w:rsidR="00080B4F">
        <w:rPr>
          <w:rFonts w:ascii="Times New Roman" w:eastAsia="黑体" w:hAnsi="Times New Roman" w:cs="Times New Roman"/>
          <w:color w:val="auto"/>
          <w:sz w:val="28"/>
          <w:szCs w:val="28"/>
        </w:rPr>
        <w:t>表</w:t>
      </w:r>
      <w:bookmarkEnd w:id="109"/>
      <w:bookmarkEnd w:id="110"/>
    </w:p>
    <w:p w14:paraId="725A55A0" w14:textId="77777777" w:rsidR="00344E60" w:rsidRDefault="00075D18" w:rsidP="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提交</w:t>
      </w:r>
      <w:r w:rsidR="00080B4F">
        <w:rPr>
          <w:rFonts w:ascii="Times New Roman" w:hAnsi="Times New Roman" w:cs="Times New Roman"/>
          <w:sz w:val="24"/>
          <w:szCs w:val="24"/>
        </w:rPr>
        <w:t>表如表</w:t>
      </w:r>
      <w:r w:rsidR="00080B4F">
        <w:rPr>
          <w:rFonts w:ascii="Times New Roman" w:hAnsi="Times New Roman" w:cs="Times New Roman" w:hint="eastAsia"/>
          <w:sz w:val="24"/>
          <w:szCs w:val="24"/>
        </w:rPr>
        <w:t>5</w:t>
      </w:r>
      <w:r>
        <w:rPr>
          <w:rFonts w:ascii="Times New Roman" w:hAnsi="Times New Roman" w:cs="Times New Roman"/>
          <w:sz w:val="24"/>
          <w:szCs w:val="24"/>
        </w:rPr>
        <w:t>-</w:t>
      </w:r>
      <w:r w:rsidR="00F45DB7">
        <w:rPr>
          <w:rFonts w:ascii="Times New Roman" w:hAnsi="Times New Roman" w:cs="Times New Roman"/>
          <w:sz w:val="24"/>
          <w:szCs w:val="24"/>
        </w:rPr>
        <w:t>7</w:t>
      </w:r>
      <w:r w:rsidR="00080B4F">
        <w:rPr>
          <w:rFonts w:ascii="Times New Roman" w:hAnsi="Times New Roman" w:cs="Times New Roman"/>
          <w:sz w:val="24"/>
          <w:szCs w:val="24"/>
        </w:rPr>
        <w:t>所示，这个表描述了</w:t>
      </w:r>
      <w:r w:rsidR="006A5CB5">
        <w:rPr>
          <w:rFonts w:ascii="Times New Roman" w:hAnsi="Times New Roman" w:cs="Times New Roman" w:hint="eastAsia"/>
          <w:sz w:val="24"/>
          <w:szCs w:val="24"/>
        </w:rPr>
        <w:t>提交</w:t>
      </w:r>
      <w:r w:rsidR="00080B4F">
        <w:rPr>
          <w:rFonts w:ascii="Times New Roman" w:hAnsi="Times New Roman" w:cs="Times New Roman"/>
          <w:sz w:val="24"/>
          <w:szCs w:val="24"/>
        </w:rPr>
        <w:t>信息。</w:t>
      </w:r>
    </w:p>
    <w:tbl>
      <w:tblPr>
        <w:tblStyle w:val="af1"/>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14:paraId="5EFD6FAE" w14:textId="77777777">
        <w:trPr>
          <w:trHeight w:val="531"/>
          <w:jc w:val="center"/>
        </w:trPr>
        <w:tc>
          <w:tcPr>
            <w:tcW w:w="1855" w:type="dxa"/>
            <w:shd w:val="clear" w:color="auto" w:fill="000066"/>
          </w:tcPr>
          <w:p w14:paraId="0E93C993"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14:paraId="56A8B5FD"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14:paraId="215A7D7C"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14:paraId="278CB7F8"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14:paraId="5C7A683A" w14:textId="77777777"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14:paraId="241AAC50" w14:textId="77777777">
        <w:trPr>
          <w:jc w:val="center"/>
        </w:trPr>
        <w:tc>
          <w:tcPr>
            <w:tcW w:w="1855" w:type="dxa"/>
            <w:vAlign w:val="center"/>
          </w:tcPr>
          <w:p w14:paraId="3BB254A8"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编号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14:paraId="436680D4" w14:textId="3CD5A2BC"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n</w:t>
            </w:r>
            <w:r w:rsidR="00080B4F" w:rsidRPr="00976CB4">
              <w:rPr>
                <w:rFonts w:asciiTheme="majorEastAsia" w:eastAsiaTheme="majorEastAsia" w:hAnsiTheme="majorEastAsia"/>
                <w:sz w:val="24"/>
                <w:szCs w:val="24"/>
              </w:rPr>
              <w:t>um</w:t>
            </w:r>
          </w:p>
        </w:tc>
        <w:tc>
          <w:tcPr>
            <w:tcW w:w="1984" w:type="dxa"/>
          </w:tcPr>
          <w:p w14:paraId="4E693003"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3463CB9E"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14:paraId="73872EC8" w14:textId="77777777" w:rsidR="00344E60" w:rsidRPr="00976CB4" w:rsidRDefault="00344E60">
            <w:pPr>
              <w:rPr>
                <w:rFonts w:asciiTheme="majorEastAsia" w:eastAsiaTheme="majorEastAsia" w:hAnsiTheme="majorEastAsia"/>
                <w:sz w:val="24"/>
                <w:szCs w:val="24"/>
              </w:rPr>
            </w:pPr>
          </w:p>
        </w:tc>
      </w:tr>
      <w:tr w:rsidR="00344E60" w14:paraId="66B80346" w14:textId="77777777">
        <w:trPr>
          <w:jc w:val="center"/>
        </w:trPr>
        <w:tc>
          <w:tcPr>
            <w:tcW w:w="1855" w:type="dxa"/>
            <w:vAlign w:val="center"/>
          </w:tcPr>
          <w:p w14:paraId="2E514411" w14:textId="77777777" w:rsidR="00344E60" w:rsidRPr="00976CB4" w:rsidRDefault="00080B4F" w:rsidP="00144736">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作业</w:t>
            </w:r>
            <w:r w:rsidR="00144736">
              <w:rPr>
                <w:rFonts w:asciiTheme="majorEastAsia" w:eastAsiaTheme="majorEastAsia" w:hAnsiTheme="majorEastAsia" w:hint="eastAsia"/>
                <w:sz w:val="24"/>
                <w:szCs w:val="24"/>
              </w:rPr>
              <w:t>号</w:t>
            </w:r>
          </w:p>
        </w:tc>
        <w:tc>
          <w:tcPr>
            <w:tcW w:w="1372" w:type="dxa"/>
          </w:tcPr>
          <w:p w14:paraId="7EAD1331" w14:textId="6A085253"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w</w:t>
            </w:r>
            <w:r w:rsidR="00144736">
              <w:rPr>
                <w:rFonts w:asciiTheme="majorEastAsia" w:eastAsiaTheme="majorEastAsia" w:hAnsiTheme="majorEastAsia"/>
                <w:sz w:val="24"/>
                <w:szCs w:val="24"/>
              </w:rPr>
              <w:t>id</w:t>
            </w:r>
            <w:proofErr w:type="spellEnd"/>
          </w:p>
        </w:tc>
        <w:tc>
          <w:tcPr>
            <w:tcW w:w="1984" w:type="dxa"/>
          </w:tcPr>
          <w:p w14:paraId="50C648E5"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61E74A0A"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14:paraId="01103B1A" w14:textId="77777777" w:rsidR="00344E60" w:rsidRPr="00976CB4" w:rsidRDefault="00344E60">
            <w:pPr>
              <w:rPr>
                <w:rFonts w:asciiTheme="majorEastAsia" w:eastAsiaTheme="majorEastAsia" w:hAnsiTheme="majorEastAsia"/>
                <w:sz w:val="24"/>
                <w:szCs w:val="24"/>
              </w:rPr>
            </w:pPr>
          </w:p>
        </w:tc>
      </w:tr>
      <w:tr w:rsidR="00344E60" w14:paraId="0EF1BC2D" w14:textId="77777777">
        <w:trPr>
          <w:jc w:val="center"/>
        </w:trPr>
        <w:tc>
          <w:tcPr>
            <w:tcW w:w="1855" w:type="dxa"/>
            <w:vAlign w:val="center"/>
          </w:tcPr>
          <w:p w14:paraId="3C62826D" w14:textId="77777777"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hint="eastAsia"/>
                <w:sz w:val="24"/>
                <w:szCs w:val="24"/>
              </w:rPr>
              <w:t>工号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2A32676A" w14:textId="4AC0211D"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t</w:t>
            </w:r>
            <w:r w:rsidR="00144736">
              <w:rPr>
                <w:rFonts w:asciiTheme="majorEastAsia" w:eastAsiaTheme="majorEastAsia" w:hAnsiTheme="majorEastAsia"/>
                <w:sz w:val="24"/>
                <w:szCs w:val="24"/>
              </w:rPr>
              <w:t>id</w:t>
            </w:r>
            <w:proofErr w:type="spellEnd"/>
          </w:p>
        </w:tc>
        <w:tc>
          <w:tcPr>
            <w:tcW w:w="1984" w:type="dxa"/>
          </w:tcPr>
          <w:p w14:paraId="6AB622D9"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6863DAC3"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59CC5550" w14:textId="77777777" w:rsidR="00344E60" w:rsidRPr="00976CB4" w:rsidRDefault="00344E60">
            <w:pPr>
              <w:rPr>
                <w:rFonts w:asciiTheme="majorEastAsia" w:eastAsiaTheme="majorEastAsia" w:hAnsiTheme="majorEastAsia"/>
                <w:sz w:val="24"/>
                <w:szCs w:val="24"/>
              </w:rPr>
            </w:pPr>
          </w:p>
        </w:tc>
      </w:tr>
      <w:tr w:rsidR="00344E60" w14:paraId="14141704" w14:textId="77777777">
        <w:trPr>
          <w:jc w:val="center"/>
        </w:trPr>
        <w:tc>
          <w:tcPr>
            <w:tcW w:w="1855" w:type="dxa"/>
            <w:vAlign w:val="center"/>
          </w:tcPr>
          <w:p w14:paraId="6ACCC337" w14:textId="77777777"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hint="eastAsia"/>
                <w:sz w:val="24"/>
                <w:szCs w:val="24"/>
              </w:rPr>
              <w:t>学</w:t>
            </w:r>
            <w:r w:rsidR="00080B4F" w:rsidRPr="00976CB4">
              <w:rPr>
                <w:rFonts w:asciiTheme="majorEastAsia" w:eastAsiaTheme="majorEastAsia" w:hAnsiTheme="majorEastAsia" w:hint="eastAsia"/>
                <w:sz w:val="24"/>
                <w:szCs w:val="24"/>
              </w:rPr>
              <w:t>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14:paraId="4C6A1003" w14:textId="256D8E04" w:rsidR="00344E60" w:rsidRPr="00976CB4" w:rsidRDefault="0034564D">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sidR="00144736">
              <w:rPr>
                <w:rFonts w:asciiTheme="majorEastAsia" w:eastAsiaTheme="majorEastAsia" w:hAnsiTheme="majorEastAsia"/>
                <w:sz w:val="24"/>
                <w:szCs w:val="24"/>
              </w:rPr>
              <w:t>id</w:t>
            </w:r>
            <w:proofErr w:type="spellEnd"/>
          </w:p>
        </w:tc>
        <w:tc>
          <w:tcPr>
            <w:tcW w:w="1984" w:type="dxa"/>
          </w:tcPr>
          <w:p w14:paraId="1BF526D2"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26DF1710"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5784934F" w14:textId="77777777" w:rsidR="00344E60" w:rsidRPr="00976CB4" w:rsidRDefault="00344E60">
            <w:pPr>
              <w:rPr>
                <w:rFonts w:asciiTheme="majorEastAsia" w:eastAsiaTheme="majorEastAsia" w:hAnsiTheme="majorEastAsia"/>
                <w:sz w:val="24"/>
                <w:szCs w:val="24"/>
              </w:rPr>
            </w:pPr>
          </w:p>
        </w:tc>
      </w:tr>
      <w:tr w:rsidR="00BA3BB4" w14:paraId="4A0A33A4" w14:textId="77777777">
        <w:trPr>
          <w:jc w:val="center"/>
        </w:trPr>
        <w:tc>
          <w:tcPr>
            <w:tcW w:w="1855" w:type="dxa"/>
            <w:vAlign w:val="center"/>
          </w:tcPr>
          <w:p w14:paraId="61C3BBB5" w14:textId="77777777" w:rsidR="00BA3BB4" w:rsidRDefault="00BA3BB4">
            <w:pPr>
              <w:rPr>
                <w:rFonts w:asciiTheme="majorEastAsia" w:eastAsiaTheme="majorEastAsia" w:hAnsiTheme="majorEastAsia"/>
                <w:sz w:val="24"/>
                <w:szCs w:val="24"/>
              </w:rPr>
            </w:pPr>
            <w:r>
              <w:rPr>
                <w:rFonts w:asciiTheme="majorEastAsia" w:eastAsiaTheme="majorEastAsia" w:hAnsiTheme="majorEastAsia" w:hint="eastAsia"/>
                <w:sz w:val="24"/>
                <w:szCs w:val="24"/>
              </w:rPr>
              <w:t>学生</w:t>
            </w:r>
            <w:r>
              <w:rPr>
                <w:rFonts w:asciiTheme="majorEastAsia" w:eastAsiaTheme="majorEastAsia" w:hAnsiTheme="majorEastAsia"/>
                <w:sz w:val="24"/>
                <w:szCs w:val="24"/>
              </w:rPr>
              <w:t>答案</w:t>
            </w:r>
          </w:p>
        </w:tc>
        <w:tc>
          <w:tcPr>
            <w:tcW w:w="1372" w:type="dxa"/>
          </w:tcPr>
          <w:p w14:paraId="2D0504FE" w14:textId="21387E57" w:rsidR="00BA3B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a</w:t>
            </w:r>
            <w:r w:rsidR="00BA3BB4">
              <w:rPr>
                <w:rFonts w:asciiTheme="majorEastAsia" w:eastAsiaTheme="majorEastAsia" w:hAnsiTheme="majorEastAsia" w:hint="eastAsia"/>
                <w:sz w:val="24"/>
                <w:szCs w:val="24"/>
              </w:rPr>
              <w:t>nswer</w:t>
            </w:r>
          </w:p>
        </w:tc>
        <w:tc>
          <w:tcPr>
            <w:tcW w:w="1984" w:type="dxa"/>
          </w:tcPr>
          <w:p w14:paraId="349D4FE1" w14:textId="77777777" w:rsidR="00BA3BB4" w:rsidRPr="00976CB4" w:rsidRDefault="00BA3BB4">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14:paraId="120E28C8" w14:textId="77777777" w:rsidR="00BA3BB4" w:rsidRPr="00976CB4" w:rsidRDefault="00BA3BB4">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14:paraId="443F436B" w14:textId="77777777" w:rsidR="00BA3BB4" w:rsidRPr="00976CB4" w:rsidRDefault="00BA3BB4">
            <w:pPr>
              <w:rPr>
                <w:rFonts w:asciiTheme="majorEastAsia" w:eastAsiaTheme="majorEastAsia" w:hAnsiTheme="majorEastAsia"/>
                <w:sz w:val="24"/>
                <w:szCs w:val="24"/>
              </w:rPr>
            </w:pPr>
          </w:p>
        </w:tc>
      </w:tr>
      <w:tr w:rsidR="00344E60" w14:paraId="47B3BE82" w14:textId="77777777">
        <w:trPr>
          <w:jc w:val="center"/>
        </w:trPr>
        <w:tc>
          <w:tcPr>
            <w:tcW w:w="1855" w:type="dxa"/>
            <w:vAlign w:val="center"/>
          </w:tcPr>
          <w:p w14:paraId="046BF745" w14:textId="77777777" w:rsidR="00344E60" w:rsidRPr="00976CB4" w:rsidRDefault="00BA3BB4" w:rsidP="00BA3BB4">
            <w:pPr>
              <w:rPr>
                <w:rFonts w:asciiTheme="majorEastAsia" w:eastAsiaTheme="majorEastAsia" w:hAnsiTheme="majorEastAsia"/>
                <w:sz w:val="24"/>
                <w:szCs w:val="24"/>
              </w:rPr>
            </w:pPr>
            <w:r>
              <w:rPr>
                <w:rFonts w:asciiTheme="majorEastAsia" w:eastAsiaTheme="majorEastAsia" w:hAnsiTheme="majorEastAsia" w:hint="eastAsia"/>
                <w:sz w:val="24"/>
                <w:szCs w:val="24"/>
              </w:rPr>
              <w:t>分数</w:t>
            </w:r>
          </w:p>
        </w:tc>
        <w:tc>
          <w:tcPr>
            <w:tcW w:w="1372" w:type="dxa"/>
          </w:tcPr>
          <w:p w14:paraId="3CF9B9A1" w14:textId="1325FF4D" w:rsidR="00344E60" w:rsidRPr="00976CB4" w:rsidRDefault="0034564D">
            <w:pPr>
              <w:rPr>
                <w:rFonts w:asciiTheme="majorEastAsia" w:eastAsiaTheme="majorEastAsia" w:hAnsiTheme="majorEastAsia"/>
                <w:sz w:val="24"/>
                <w:szCs w:val="24"/>
              </w:rPr>
            </w:pPr>
            <w:r>
              <w:rPr>
                <w:rFonts w:asciiTheme="majorEastAsia" w:eastAsiaTheme="majorEastAsia" w:hAnsiTheme="majorEastAsia"/>
                <w:sz w:val="24"/>
                <w:szCs w:val="24"/>
              </w:rPr>
              <w:t>g</w:t>
            </w:r>
            <w:r w:rsidR="00BA3BB4">
              <w:rPr>
                <w:rFonts w:asciiTheme="majorEastAsia" w:eastAsiaTheme="majorEastAsia" w:hAnsiTheme="majorEastAsia"/>
                <w:sz w:val="24"/>
                <w:szCs w:val="24"/>
              </w:rPr>
              <w:t>rade</w:t>
            </w:r>
          </w:p>
        </w:tc>
        <w:tc>
          <w:tcPr>
            <w:tcW w:w="1984" w:type="dxa"/>
          </w:tcPr>
          <w:p w14:paraId="53532BBB" w14:textId="77777777" w:rsidR="00344E60" w:rsidRPr="00976CB4" w:rsidRDefault="006A5CB5">
            <w:pPr>
              <w:rPr>
                <w:rFonts w:asciiTheme="majorEastAsia" w:eastAsiaTheme="majorEastAsia" w:hAnsiTheme="majorEastAsia"/>
                <w:sz w:val="24"/>
                <w:szCs w:val="24"/>
              </w:rPr>
            </w:pPr>
            <w:r>
              <w:rPr>
                <w:rFonts w:asciiTheme="majorEastAsia" w:eastAsiaTheme="majorEastAsia" w:hAnsiTheme="majorEastAsia"/>
                <w:sz w:val="24"/>
                <w:szCs w:val="24"/>
              </w:rPr>
              <w:t>int</w:t>
            </w:r>
            <w:r w:rsidR="00080B4F" w:rsidRPr="00976CB4">
              <w:rPr>
                <w:rFonts w:asciiTheme="majorEastAsia" w:eastAsiaTheme="majorEastAsia" w:hAnsiTheme="majorEastAsia"/>
                <w:sz w:val="24"/>
                <w:szCs w:val="24"/>
              </w:rPr>
              <w:t>(45)</w:t>
            </w:r>
          </w:p>
        </w:tc>
        <w:tc>
          <w:tcPr>
            <w:tcW w:w="1180" w:type="dxa"/>
          </w:tcPr>
          <w:p w14:paraId="38C18165" w14:textId="77777777"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14:paraId="728DDF13" w14:textId="77777777" w:rsidR="00344E60" w:rsidRPr="00976CB4" w:rsidRDefault="00344E60">
            <w:pPr>
              <w:keepNext/>
              <w:rPr>
                <w:rFonts w:asciiTheme="majorEastAsia" w:eastAsiaTheme="majorEastAsia" w:hAnsiTheme="majorEastAsia"/>
                <w:sz w:val="24"/>
                <w:szCs w:val="24"/>
              </w:rPr>
            </w:pPr>
          </w:p>
        </w:tc>
      </w:tr>
    </w:tbl>
    <w:p w14:paraId="55A05C90"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sidR="00F45DB7">
        <w:rPr>
          <w:b w:val="0"/>
          <w:bCs w:val="0"/>
          <w:color w:val="000000" w:themeColor="text1"/>
          <w:sz w:val="24"/>
          <w:szCs w:val="24"/>
        </w:rPr>
        <w:t>7</w:t>
      </w:r>
      <w:r>
        <w:rPr>
          <w:b w:val="0"/>
          <w:bCs w:val="0"/>
          <w:color w:val="000000" w:themeColor="text1"/>
          <w:sz w:val="24"/>
          <w:szCs w:val="24"/>
        </w:rPr>
        <w:t xml:space="preserve"> S</w:t>
      </w:r>
      <w:r w:rsidR="00BA3BB4">
        <w:rPr>
          <w:b w:val="0"/>
          <w:bCs w:val="0"/>
          <w:color w:val="000000" w:themeColor="text1"/>
          <w:sz w:val="24"/>
          <w:szCs w:val="24"/>
        </w:rPr>
        <w:t>ubmit</w:t>
      </w:r>
      <w:r>
        <w:rPr>
          <w:b w:val="0"/>
          <w:bCs w:val="0"/>
          <w:color w:val="000000" w:themeColor="text1"/>
          <w:sz w:val="24"/>
          <w:szCs w:val="24"/>
        </w:rPr>
        <w:t>表</w:t>
      </w:r>
    </w:p>
    <w:p w14:paraId="040BEA44" w14:textId="77777777" w:rsidR="00344E60" w:rsidRDefault="00080B4F">
      <w:pPr>
        <w:pStyle w:val="10"/>
        <w:spacing w:after="240" w:line="360" w:lineRule="auto"/>
        <w:rPr>
          <w:rFonts w:ascii="Times New Roman" w:eastAsia="黑体" w:hAnsi="Times New Roman" w:cs="Times New Roman"/>
          <w:color w:val="auto"/>
          <w:sz w:val="44"/>
          <w:szCs w:val="44"/>
        </w:rPr>
      </w:pPr>
      <w:bookmarkStart w:id="111" w:name="_Toc12304121"/>
      <w:bookmarkStart w:id="112" w:name="_Toc12519181"/>
      <w:bookmarkEnd w:id="90"/>
      <w:r>
        <w:rPr>
          <w:rFonts w:ascii="Times New Roman" w:eastAsia="黑体" w:hAnsi="Times New Roman" w:cs="Times New Roman"/>
          <w:color w:val="auto"/>
          <w:sz w:val="44"/>
          <w:szCs w:val="44"/>
        </w:rPr>
        <w:lastRenderedPageBreak/>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111"/>
      <w:bookmarkEnd w:id="112"/>
    </w:p>
    <w:p w14:paraId="5826E009" w14:textId="77777777" w:rsidR="00344E60" w:rsidRDefault="00080B4F">
      <w:pPr>
        <w:pStyle w:val="21"/>
        <w:spacing w:after="240" w:line="360" w:lineRule="auto"/>
        <w:rPr>
          <w:rFonts w:ascii="Times New Roman" w:eastAsia="黑体" w:hAnsi="Times New Roman" w:cs="Times New Roman"/>
          <w:color w:val="auto"/>
          <w:sz w:val="30"/>
          <w:szCs w:val="30"/>
        </w:rPr>
      </w:pPr>
      <w:bookmarkStart w:id="113" w:name="_Toc12304122"/>
      <w:bookmarkStart w:id="114" w:name="_Toc12519182"/>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教师端</w:t>
      </w:r>
      <w:r>
        <w:rPr>
          <w:rFonts w:ascii="Times New Roman" w:eastAsia="黑体" w:hAnsi="Times New Roman" w:cs="Times New Roman"/>
          <w:color w:val="auto"/>
          <w:sz w:val="30"/>
          <w:szCs w:val="30"/>
        </w:rPr>
        <w:t>首页设计</w:t>
      </w:r>
      <w:bookmarkEnd w:id="113"/>
      <w:bookmarkEnd w:id="114"/>
    </w:p>
    <w:p w14:paraId="666D8EFC" w14:textId="77777777" w:rsidR="00344E60" w:rsidRDefault="00080B4F">
      <w:pPr>
        <w:spacing w:after="0" w:line="360" w:lineRule="auto"/>
        <w:ind w:firstLineChars="200" w:firstLine="480"/>
        <w:rPr>
          <w:rFonts w:ascii="Times New Roman" w:hAnsi="Times New Roman" w:cs="Times New Roman"/>
          <w:sz w:val="24"/>
          <w:szCs w:val="24"/>
        </w:rPr>
      </w:pPr>
      <w:r>
        <w:rPr>
          <w:rFonts w:hint="eastAsia"/>
          <w:sz w:val="24"/>
          <w:szCs w:val="24"/>
        </w:rPr>
        <w:t>该系统教师端首页设计</w:t>
      </w:r>
      <w:r>
        <w:rPr>
          <w:rFonts w:ascii="Times New Roman" w:hAnsi="Times New Roman" w:cs="Times New Roman" w:hint="eastAsia"/>
          <w:sz w:val="24"/>
          <w:szCs w:val="24"/>
        </w:rPr>
        <w:t>如图</w:t>
      </w:r>
      <w:r>
        <w:rPr>
          <w:rFonts w:ascii="Times New Roman" w:hAnsi="Times New Roman" w:cs="Times New Roman" w:hint="eastAsia"/>
          <w:sz w:val="24"/>
          <w:szCs w:val="24"/>
        </w:rPr>
        <w:t>6</w:t>
      </w:r>
      <w:r>
        <w:rPr>
          <w:rFonts w:ascii="Times New Roman" w:hAnsi="Times New Roman" w:cs="Times New Roman"/>
          <w:sz w:val="24"/>
          <w:szCs w:val="24"/>
        </w:rPr>
        <w:t>-1</w:t>
      </w:r>
      <w:r>
        <w:rPr>
          <w:rFonts w:ascii="Times New Roman" w:hAnsi="Times New Roman" w:cs="Times New Roman" w:hint="eastAsia"/>
          <w:sz w:val="24"/>
          <w:szCs w:val="24"/>
        </w:rPr>
        <w:t>所示，具体设计描述如下：</w:t>
      </w:r>
    </w:p>
    <w:p w14:paraId="141351F6"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14:paraId="443BF9DF"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14:paraId="4BEDBFFF" w14:textId="77777777" w:rsidR="00344E60" w:rsidRDefault="00080B4F">
      <w:pPr>
        <w:pStyle w:val="afa"/>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14:paraId="7AEB6742"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14:paraId="33E55613" w14:textId="77777777" w:rsidR="00344E60" w:rsidRDefault="00080B4F">
      <w:pPr>
        <w:pStyle w:val="afa"/>
        <w:spacing w:after="0" w:line="360" w:lineRule="auto"/>
        <w:ind w:left="1202"/>
        <w:rPr>
          <w:rFonts w:ascii="Times New Roman" w:hAnsi="Times New Roman" w:cs="Times New Roman"/>
          <w:sz w:val="24"/>
          <w:szCs w:val="24"/>
        </w:rPr>
      </w:pPr>
      <w:r>
        <w:rPr>
          <w:rFonts w:ascii="Times New Roman" w:hAnsi="Times New Roman" w:cs="Times New Roman" w:hint="eastAsia"/>
          <w:sz w:val="24"/>
          <w:szCs w:val="24"/>
        </w:rPr>
        <w:t>包含四</w:t>
      </w:r>
      <w:r>
        <w:rPr>
          <w:rFonts w:ascii="Times New Roman" w:hAnsi="Times New Roman" w:cs="Times New Roman"/>
          <w:sz w:val="24"/>
          <w:szCs w:val="24"/>
        </w:rPr>
        <w:t>个模块：</w:t>
      </w:r>
      <w:r>
        <w:rPr>
          <w:rFonts w:ascii="Times New Roman" w:hAnsi="Times New Roman" w:cs="Times New Roman" w:hint="eastAsia"/>
          <w:sz w:val="24"/>
          <w:szCs w:val="24"/>
        </w:rPr>
        <w:t>增加题目</w:t>
      </w:r>
      <w:r>
        <w:rPr>
          <w:rFonts w:ascii="Times New Roman" w:hAnsi="Times New Roman" w:cs="Times New Roman"/>
          <w:sz w:val="24"/>
          <w:szCs w:val="24"/>
        </w:rPr>
        <w:t>、</w:t>
      </w:r>
      <w:r>
        <w:rPr>
          <w:rFonts w:ascii="Times New Roman" w:hAnsi="Times New Roman" w:cs="Times New Roman" w:hint="eastAsia"/>
          <w:sz w:val="24"/>
          <w:szCs w:val="24"/>
        </w:rPr>
        <w:t>作业公布</w:t>
      </w:r>
      <w:r>
        <w:rPr>
          <w:rFonts w:ascii="Times New Roman" w:hAnsi="Times New Roman" w:cs="Times New Roman"/>
          <w:sz w:val="24"/>
          <w:szCs w:val="24"/>
        </w:rPr>
        <w:t>、</w:t>
      </w:r>
      <w:r>
        <w:rPr>
          <w:rFonts w:ascii="Times New Roman" w:hAnsi="Times New Roman" w:cs="Times New Roman" w:hint="eastAsia"/>
          <w:sz w:val="24"/>
          <w:szCs w:val="24"/>
        </w:rPr>
        <w:t>作业批改</w:t>
      </w:r>
      <w:r>
        <w:rPr>
          <w:rFonts w:ascii="Times New Roman" w:hAnsi="Times New Roman" w:cs="Times New Roman"/>
          <w:sz w:val="24"/>
          <w:szCs w:val="24"/>
        </w:rPr>
        <w:t>、</w:t>
      </w:r>
      <w:r>
        <w:rPr>
          <w:rFonts w:ascii="Times New Roman" w:hAnsi="Times New Roman" w:cs="Times New Roman" w:hint="eastAsia"/>
          <w:sz w:val="24"/>
          <w:szCs w:val="24"/>
        </w:rPr>
        <w:t>分数查询。</w:t>
      </w:r>
      <w:r>
        <w:rPr>
          <w:rFonts w:ascii="Times New Roman" w:hAnsi="Times New Roman" w:cs="Times New Roman"/>
          <w:sz w:val="24"/>
          <w:szCs w:val="24"/>
        </w:rPr>
        <w:t>用户可以点击这</w:t>
      </w:r>
      <w:r>
        <w:rPr>
          <w:rFonts w:ascii="Times New Roman" w:hAnsi="Times New Roman" w:cs="Times New Roman" w:hint="eastAsia"/>
          <w:sz w:val="24"/>
          <w:szCs w:val="24"/>
        </w:rPr>
        <w:t>四个模块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r>
        <w:rPr>
          <w:rFonts w:ascii="Times New Roman" w:hAnsi="Times New Roman" w:cs="Times New Roman"/>
          <w:sz w:val="24"/>
          <w:szCs w:val="24"/>
        </w:rPr>
        <w:t>。</w:t>
      </w:r>
    </w:p>
    <w:p w14:paraId="0023DD90"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14:paraId="7AF79BCD" w14:textId="77777777" w:rsidR="00344E60" w:rsidRDefault="00080B4F">
      <w:pPr>
        <w:pStyle w:val="afa"/>
        <w:spacing w:after="0" w:line="360" w:lineRule="auto"/>
        <w:ind w:left="1200"/>
        <w:rPr>
          <w:rFonts w:ascii="Times New Roman" w:hAnsi="Times New Roman" w:cs="Times New Roman"/>
          <w:sz w:val="24"/>
          <w:szCs w:val="24"/>
        </w:rPr>
      </w:pPr>
      <w:r>
        <w:rPr>
          <w:rFonts w:ascii="Times New Roman" w:hAnsi="Times New Roman" w:cs="Times New Roman" w:hint="eastAsia"/>
          <w:sz w:val="24"/>
          <w:szCs w:val="24"/>
        </w:rPr>
        <w:t>此区域为主题显示</w:t>
      </w:r>
      <w:r>
        <w:rPr>
          <w:rFonts w:ascii="Times New Roman" w:hAnsi="Times New Roman" w:cs="Times New Roman"/>
          <w:sz w:val="24"/>
          <w:szCs w:val="24"/>
        </w:rPr>
        <w:t>区，可以依据左侧</w:t>
      </w:r>
      <w:r>
        <w:rPr>
          <w:rFonts w:ascii="Times New Roman" w:hAnsi="Times New Roman" w:cs="Times New Roman" w:hint="eastAsia"/>
          <w:sz w:val="24"/>
          <w:szCs w:val="24"/>
        </w:rPr>
        <w:t>的</w:t>
      </w:r>
      <w:r>
        <w:rPr>
          <w:rFonts w:ascii="Times New Roman" w:hAnsi="Times New Roman" w:cs="Times New Roman"/>
          <w:sz w:val="24"/>
          <w:szCs w:val="24"/>
        </w:rPr>
        <w:t>导航栏的模块选择，给予相应的响应</w:t>
      </w:r>
      <w:r>
        <w:rPr>
          <w:rFonts w:ascii="Times New Roman" w:hAnsi="Times New Roman" w:cs="Times New Roman" w:hint="eastAsia"/>
          <w:sz w:val="24"/>
          <w:szCs w:val="24"/>
        </w:rPr>
        <w:t>。</w:t>
      </w:r>
    </w:p>
    <w:p w14:paraId="0820F40D" w14:textId="77777777" w:rsidR="00344E60" w:rsidRPr="00976CB4" w:rsidRDefault="00075D18" w:rsidP="00976CB4">
      <w:pPr>
        <w:spacing w:after="0" w:line="240" w:lineRule="auto"/>
        <w:rPr>
          <w:rFonts w:ascii="宋体" w:eastAsia="宋体" w:hAnsi="宋体" w:cs="宋体"/>
          <w:sz w:val="24"/>
          <w:szCs w:val="24"/>
        </w:rPr>
      </w:pPr>
      <w:r w:rsidRPr="00075D18">
        <w:rPr>
          <w:rFonts w:ascii="宋体" w:eastAsia="宋体" w:hAnsi="宋体" w:cs="宋体"/>
          <w:noProof/>
          <w:sz w:val="24"/>
          <w:szCs w:val="24"/>
        </w:rPr>
        <w:drawing>
          <wp:inline distT="0" distB="0" distL="0" distR="0" wp14:anchorId="6DC49321" wp14:editId="294D4197">
            <wp:extent cx="5274310" cy="2601332"/>
            <wp:effectExtent l="0" t="0" r="2540" b="8890"/>
            <wp:docPr id="21" name="图片 21" descr="C:\Users\Administrator\Documents\Tencent Files\3309328487\FileRecv\MobileFile\Cache_6bedff0b1820a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3309328487\FileRecv\MobileFile\Cache_6bedff0b1820aa6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01332"/>
                    </a:xfrm>
                    <a:prstGeom prst="rect">
                      <a:avLst/>
                    </a:prstGeom>
                    <a:noFill/>
                    <a:ln>
                      <a:noFill/>
                    </a:ln>
                  </pic:spPr>
                </pic:pic>
              </a:graphicData>
            </a:graphic>
          </wp:inline>
        </w:drawing>
      </w:r>
    </w:p>
    <w:p w14:paraId="733F39DC" w14:textId="77777777" w:rsidR="00344E60" w:rsidRDefault="00080B4F">
      <w:pPr>
        <w:pStyle w:val="a6"/>
        <w:jc w:val="center"/>
        <w:rPr>
          <w:rFonts w:ascii="Times New Roman" w:hAnsi="Times New Roman" w:cs="Times New Roman"/>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hint="eastAsia"/>
          <w:b w:val="0"/>
          <w:bCs w:val="0"/>
          <w:color w:val="000000" w:themeColor="text1"/>
          <w:sz w:val="24"/>
          <w:szCs w:val="24"/>
        </w:rPr>
        <w:t>首页设计图（教师端）</w:t>
      </w:r>
    </w:p>
    <w:p w14:paraId="5B9BB464" w14:textId="77777777" w:rsidR="00344E60" w:rsidRDefault="00080B4F">
      <w:pPr>
        <w:pStyle w:val="21"/>
        <w:spacing w:after="240" w:line="360" w:lineRule="auto"/>
        <w:rPr>
          <w:rFonts w:ascii="Times New Roman" w:eastAsia="黑体" w:hAnsi="Times New Roman" w:cs="Times New Roman"/>
          <w:color w:val="auto"/>
          <w:sz w:val="30"/>
          <w:szCs w:val="30"/>
        </w:rPr>
      </w:pPr>
      <w:bookmarkStart w:id="115" w:name="_Toc12304123"/>
      <w:bookmarkStart w:id="116" w:name="_Toc12519183"/>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学生端首页设计</w:t>
      </w:r>
      <w:bookmarkEnd w:id="115"/>
      <w:bookmarkEnd w:id="116"/>
    </w:p>
    <w:p w14:paraId="7F6449C0"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该系统学生端的首页设计如图</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所示，具体设计描述如下：</w:t>
      </w:r>
    </w:p>
    <w:p w14:paraId="456E3A65" w14:textId="77777777"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14:paraId="30C3010B"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14:paraId="440BE05B" w14:textId="77777777" w:rsidR="00344E60" w:rsidRDefault="00080B4F">
      <w:pPr>
        <w:pStyle w:val="afa"/>
        <w:spacing w:after="0" w:line="360" w:lineRule="auto"/>
        <w:ind w:left="1200"/>
        <w:rPr>
          <w:rFonts w:ascii="Times New Roman" w:hAnsi="Times New Roman" w:cs="Times New Roman"/>
          <w:sz w:val="24"/>
          <w:szCs w:val="24"/>
        </w:rPr>
      </w:pPr>
      <w:r>
        <w:rPr>
          <w:rFonts w:ascii="Times New Roman" w:hAnsi="Times New Roman" w:cs="Times New Roman"/>
          <w:sz w:val="24"/>
          <w:szCs w:val="24"/>
        </w:rPr>
        <w:lastRenderedPageBreak/>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14:paraId="16AAE957" w14:textId="77777777" w:rsidR="00344E60" w:rsidRDefault="00080B4F">
      <w:pPr>
        <w:pStyle w:val="afa"/>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14:paraId="35C65FC2" w14:textId="77777777" w:rsidR="00344E60" w:rsidRDefault="00080B4F">
      <w:pPr>
        <w:pStyle w:val="afa"/>
        <w:ind w:left="1202"/>
        <w:rPr>
          <w:rFonts w:ascii="Times New Roman" w:hAnsi="Times New Roman" w:cs="Times New Roman"/>
          <w:sz w:val="24"/>
          <w:szCs w:val="24"/>
        </w:rPr>
      </w:pPr>
      <w:r>
        <w:rPr>
          <w:rFonts w:ascii="Times New Roman" w:hAnsi="Times New Roman" w:cs="Times New Roman" w:hint="eastAsia"/>
          <w:sz w:val="24"/>
          <w:szCs w:val="24"/>
        </w:rPr>
        <w:t>包含两</w:t>
      </w:r>
      <w:r>
        <w:rPr>
          <w:rFonts w:ascii="Times New Roman" w:hAnsi="Times New Roman" w:cs="Times New Roman"/>
          <w:sz w:val="24"/>
          <w:szCs w:val="24"/>
        </w:rPr>
        <w:t>个模块：</w:t>
      </w:r>
      <w:r>
        <w:rPr>
          <w:rFonts w:ascii="Times New Roman" w:hAnsi="Times New Roman" w:cs="Times New Roman" w:hint="eastAsia"/>
          <w:sz w:val="24"/>
          <w:szCs w:val="24"/>
        </w:rPr>
        <w:t>查看</w:t>
      </w:r>
      <w:r>
        <w:rPr>
          <w:rFonts w:ascii="Times New Roman" w:hAnsi="Times New Roman" w:cs="Times New Roman"/>
          <w:sz w:val="24"/>
          <w:szCs w:val="24"/>
        </w:rPr>
        <w:t>作业、分数查询</w:t>
      </w:r>
      <w:r>
        <w:rPr>
          <w:rFonts w:ascii="Times New Roman" w:hAnsi="Times New Roman" w:cs="Times New Roman" w:hint="eastAsia"/>
          <w:sz w:val="24"/>
          <w:szCs w:val="24"/>
        </w:rPr>
        <w:t>。</w:t>
      </w:r>
      <w:r>
        <w:rPr>
          <w:rFonts w:ascii="Times New Roman" w:hAnsi="Times New Roman" w:cs="Times New Roman"/>
          <w:sz w:val="24"/>
          <w:szCs w:val="24"/>
        </w:rPr>
        <w:t>用户可以点击这</w:t>
      </w:r>
      <w:r>
        <w:rPr>
          <w:rFonts w:ascii="Times New Roman" w:hAnsi="Times New Roman" w:cs="Times New Roman" w:hint="eastAsia"/>
          <w:sz w:val="24"/>
          <w:szCs w:val="24"/>
        </w:rPr>
        <w:t>两个模块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p>
    <w:p w14:paraId="16547550" w14:textId="77777777" w:rsidR="00344E60" w:rsidRDefault="00080B4F">
      <w:pPr>
        <w:pStyle w:val="afa"/>
        <w:spacing w:after="0" w:line="360" w:lineRule="auto"/>
        <w:ind w:left="1202"/>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14:paraId="41253DC0" w14:textId="77777777" w:rsidR="00344E60" w:rsidRDefault="00080B4F">
      <w:pPr>
        <w:pStyle w:val="afa"/>
        <w:ind w:left="1202"/>
        <w:rPr>
          <w:rFonts w:ascii="Times New Roman" w:hAnsi="Times New Roman" w:cs="Times New Roman"/>
          <w:sz w:val="24"/>
          <w:szCs w:val="24"/>
        </w:rPr>
      </w:pPr>
      <w:r>
        <w:rPr>
          <w:rFonts w:ascii="Times New Roman" w:hAnsi="Times New Roman" w:cs="Times New Roman" w:hint="eastAsia"/>
          <w:sz w:val="24"/>
          <w:szCs w:val="24"/>
        </w:rPr>
        <w:t>可以依据左侧的导航栏的模块选择，给予相应的响应。点击左侧导航栏“查看作业”时，主题显示区会显示不同作业，点击作业，可以进行相应作答。</w:t>
      </w:r>
      <w:proofErr w:type="gramStart"/>
      <w:r>
        <w:rPr>
          <w:rFonts w:ascii="Times New Roman" w:hAnsi="Times New Roman" w:cs="Times New Roman" w:hint="eastAsia"/>
          <w:sz w:val="24"/>
          <w:szCs w:val="24"/>
        </w:rPr>
        <w:t>击</w:t>
      </w:r>
      <w:proofErr w:type="gramEnd"/>
      <w:r>
        <w:rPr>
          <w:rFonts w:ascii="Times New Roman" w:hAnsi="Times New Roman" w:cs="Times New Roman" w:hint="eastAsia"/>
          <w:sz w:val="24"/>
          <w:szCs w:val="24"/>
        </w:rPr>
        <w:t>左侧导航栏“分数查询”时，可以查看各自不同作业成绩。</w:t>
      </w:r>
    </w:p>
    <w:p w14:paraId="4CBED7B9" w14:textId="77777777" w:rsidR="00344E60" w:rsidRPr="00976CB4" w:rsidRDefault="00976CB4" w:rsidP="00976CB4">
      <w:pPr>
        <w:spacing w:after="0" w:line="240" w:lineRule="auto"/>
        <w:rPr>
          <w:rFonts w:ascii="宋体" w:eastAsia="宋体" w:hAnsi="宋体" w:cs="宋体"/>
          <w:sz w:val="24"/>
          <w:szCs w:val="24"/>
        </w:rPr>
      </w:pPr>
      <w:r w:rsidRPr="00976CB4">
        <w:rPr>
          <w:rFonts w:ascii="宋体" w:eastAsia="宋体" w:hAnsi="宋体" w:cs="宋体"/>
          <w:noProof/>
          <w:sz w:val="24"/>
          <w:szCs w:val="24"/>
        </w:rPr>
        <w:drawing>
          <wp:inline distT="0" distB="0" distL="0" distR="0" wp14:anchorId="13DA0737" wp14:editId="2E5375CA">
            <wp:extent cx="5274310" cy="2668905"/>
            <wp:effectExtent l="0" t="0" r="2540" b="0"/>
            <wp:docPr id="19" name="图片 19" descr="C:\Users\23563\Documents\Tencent Files\2356330221\Image\Group\Image4\9SPGL[B0WSL]T@M{~)`J{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563\Documents\Tencent Files\2356330221\Image\Group\Image4\9SPGL[B0WSL]T@M{~)`J{Y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5066C067" w14:textId="77777777"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rFonts w:hint="eastAsia"/>
          <w:b w:val="0"/>
          <w:bCs w:val="0"/>
          <w:color w:val="000000" w:themeColor="text1"/>
          <w:sz w:val="24"/>
          <w:szCs w:val="24"/>
        </w:rPr>
        <w:t>首页设计图（学生端）</w:t>
      </w:r>
    </w:p>
    <w:sectPr w:rsidR="00344E60">
      <w:headerReference w:type="default" r:id="rId29"/>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51319" w14:textId="77777777" w:rsidR="00111410" w:rsidRDefault="00111410">
      <w:pPr>
        <w:spacing w:after="0" w:line="240" w:lineRule="auto"/>
      </w:pPr>
      <w:r>
        <w:separator/>
      </w:r>
    </w:p>
  </w:endnote>
  <w:endnote w:type="continuationSeparator" w:id="0">
    <w:p w14:paraId="6F710080" w14:textId="77777777" w:rsidR="00111410" w:rsidRDefault="00111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微软雅黑"/>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9ECEE" w14:textId="77777777" w:rsidR="006A5CB5" w:rsidRDefault="006A5CB5">
    <w:pPr>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41C34732" w14:textId="77777777" w:rsidR="006A5CB5" w:rsidRDefault="006A5CB5">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BF046" w14:textId="77777777" w:rsidR="006A5CB5" w:rsidRDefault="006A5CB5">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53E2E" w14:textId="77777777" w:rsidR="006A5CB5" w:rsidRDefault="006A5CB5">
    <w:r>
      <w:rPr>
        <w:rStyle w:val="af3"/>
        <w:rFonts w:eastAsia="PMingLiU"/>
      </w:rPr>
      <w:tab/>
    </w:r>
    <w:r>
      <w:rPr>
        <w:rStyle w:val="af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D6AE8" w14:textId="77777777" w:rsidR="006A5CB5" w:rsidRDefault="006A5CB5">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43FF7" w14:textId="77777777" w:rsidR="006A5CB5" w:rsidRDefault="006A5CB5">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D44773">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25B93" w14:textId="77777777" w:rsidR="00111410" w:rsidRDefault="00111410">
      <w:pPr>
        <w:spacing w:after="0" w:line="240" w:lineRule="auto"/>
      </w:pPr>
      <w:r>
        <w:separator/>
      </w:r>
    </w:p>
  </w:footnote>
  <w:footnote w:type="continuationSeparator" w:id="0">
    <w:p w14:paraId="5339682F" w14:textId="77777777" w:rsidR="00111410" w:rsidRDefault="00111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0CBB3" w14:textId="77777777" w:rsidR="006A5CB5" w:rsidRDefault="006A5CB5">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8752" behindDoc="0" locked="0" layoutInCell="0" allowOverlap="1" wp14:anchorId="3243C41A" wp14:editId="6CC6F861">
              <wp:simplePos x="0" y="0"/>
              <wp:positionH relativeFrom="column">
                <wp:posOffset>-54610</wp:posOffset>
              </wp:positionH>
              <wp:positionV relativeFrom="paragraph">
                <wp:posOffset>184785</wp:posOffset>
              </wp:positionV>
              <wp:extent cx="59220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219F6C" id="Line 2" o:spid="_x0000_s1026" style="position:absolute;left:0;text-align:left;flip:y;z-index:251658752;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" o:allowincell="f" strokecolor="#969696"/>
          </w:pict>
        </mc:Fallback>
      </mc:AlternateContent>
    </w:r>
    <w:r>
      <w:rPr>
        <w:rFonts w:ascii="Arial" w:hAnsi="Arial"/>
        <w:noProof/>
      </w:rPr>
      <mc:AlternateContent>
        <mc:Choice Requires="wps">
          <w:drawing>
            <wp:anchor distT="0" distB="0" distL="114300" distR="114300" simplePos="0" relativeHeight="251655680" behindDoc="0" locked="0" layoutInCell="0" allowOverlap="1" wp14:anchorId="28338066" wp14:editId="5AD196E7">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341B217F" w14:textId="77777777" w:rsidR="006A5CB5" w:rsidRDefault="006A5CB5">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14:paraId="0FE0E5CC" w14:textId="77777777" w:rsidR="006A5CB5" w:rsidRDefault="006A5CB5">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338066" id="_x0000_t202" coordsize="21600,21600" o:spt="202" path="m,l,21600r21600,l21600,xe">
              <v:stroke joinstyle="miter"/>
              <v:path gradientshapeok="t" o:connecttype="rect"/>
            </v:shapetype>
            <v:shape id="Text Box 1" o:spid="_x0000_s1026" type="#_x0000_t202" style="position:absolute;margin-left:-10.5pt;margin-top:-4.35pt;width:214.5pt;height:3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14:paraId="341B217F" w14:textId="77777777" w:rsidR="006A5CB5" w:rsidRDefault="006A5CB5">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14:paraId="0FE0E5CC" w14:textId="77777777" w:rsidR="006A5CB5" w:rsidRDefault="006A5CB5">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B0E62" w14:textId="77777777" w:rsidR="006A5CB5" w:rsidRDefault="006A5CB5">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50528" w14:textId="77777777" w:rsidR="006A5CB5" w:rsidRDefault="006A5CB5">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8240" behindDoc="0" locked="0" layoutInCell="1" allowOverlap="1" wp14:anchorId="3597118E" wp14:editId="7F89552A">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885F74" id="Line 27"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2CF6F" w14:textId="77777777" w:rsidR="006A5CB5" w:rsidRDefault="006A5CB5" w:rsidP="00DC5320">
    <w:pPr>
      <w:tabs>
        <w:tab w:val="right" w:pos="9360"/>
      </w:tabs>
      <w:wordWrap w:val="0"/>
      <w:ind w:right="-158"/>
      <w:jc w:val="right"/>
      <w:rPr>
        <w:rFonts w:ascii="Arial" w:hAnsi="Arial"/>
      </w:rPr>
    </w:pPr>
    <w:r>
      <w:rPr>
        <w:rFonts w:ascii="Arial" w:hAnsi="Arial"/>
        <w:noProof/>
      </w:rPr>
      <mc:AlternateContent>
        <mc:Choice Requires="wps">
          <w:drawing>
            <wp:anchor distT="0" distB="0" distL="114300" distR="114300" simplePos="0" relativeHeight="251659776" behindDoc="0" locked="0" layoutInCell="0" allowOverlap="1" wp14:anchorId="529531A1" wp14:editId="409DD39E">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9D811C" id="Line 29"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7728" behindDoc="0" locked="0" layoutInCell="0" allowOverlap="1" wp14:anchorId="01CC1DFB" wp14:editId="0EA6E7E6">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438FD537" w14:textId="77777777" w:rsidR="006A5CB5" w:rsidRDefault="006A5CB5">
                          <w:pPr>
                            <w:spacing w:line="0" w:lineRule="atLeast"/>
                            <w:rPr>
                              <w:rFonts w:ascii="Arial" w:eastAsia="黑体" w:hAnsi="Arial"/>
                              <w:color w:val="808080"/>
                            </w:rPr>
                          </w:pPr>
                          <w:r>
                            <w:rPr>
                              <w:rFonts w:ascii="Arial" w:eastAsia="黑体" w:hAnsi="Arial" w:hint="eastAsia"/>
                              <w:color w:val="808080"/>
                            </w:rPr>
                            <w:t>广西民族大学</w:t>
                          </w:r>
                        </w:p>
                        <w:p w14:paraId="7FF368EE" w14:textId="77777777" w:rsidR="006A5CB5" w:rsidRDefault="006A5CB5">
                          <w:pPr>
                            <w:spacing w:line="0" w:lineRule="atLeast"/>
                            <w:rPr>
                              <w:rFonts w:ascii="Arial" w:eastAsia="黑体" w:hAnsi="Arial"/>
                              <w:color w:val="808080"/>
                            </w:rPr>
                          </w:pPr>
                        </w:p>
                        <w:p w14:paraId="380D7D61" w14:textId="77777777" w:rsidR="006A5CB5" w:rsidRDefault="006A5CB5">
                          <w:pPr>
                            <w:rPr>
                              <w:color w:val="808080"/>
                              <w:sz w:val="15"/>
                            </w:rPr>
                          </w:pP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CC1DFB"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14:paraId="438FD537" w14:textId="77777777" w:rsidR="006A5CB5" w:rsidRDefault="006A5CB5">
                    <w:pPr>
                      <w:spacing w:line="0" w:lineRule="atLeast"/>
                      <w:rPr>
                        <w:rFonts w:ascii="Arial" w:eastAsia="黑体" w:hAnsi="Arial"/>
                        <w:color w:val="808080"/>
                      </w:rPr>
                    </w:pPr>
                    <w:r>
                      <w:rPr>
                        <w:rFonts w:ascii="Arial" w:eastAsia="黑体" w:hAnsi="Arial" w:hint="eastAsia"/>
                        <w:color w:val="808080"/>
                      </w:rPr>
                      <w:t>广西民族大学</w:t>
                    </w:r>
                  </w:p>
                  <w:p w14:paraId="7FF368EE" w14:textId="77777777" w:rsidR="006A5CB5" w:rsidRDefault="006A5CB5">
                    <w:pPr>
                      <w:spacing w:line="0" w:lineRule="atLeast"/>
                      <w:rPr>
                        <w:rFonts w:ascii="Arial" w:eastAsia="黑体" w:hAnsi="Arial"/>
                        <w:color w:val="808080"/>
                      </w:rPr>
                    </w:pPr>
                  </w:p>
                  <w:p w14:paraId="380D7D61" w14:textId="77777777" w:rsidR="006A5CB5" w:rsidRDefault="006A5CB5">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0">
    <w:nsid w:val="1D8661BD"/>
    <w:multiLevelType w:val="multilevel"/>
    <w:tmpl w:val="1D8661B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2">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nsid w:val="4D6276FD"/>
    <w:multiLevelType w:val="multilevel"/>
    <w:tmpl w:val="4D6276F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4"/>
  </w:num>
  <w:num w:numId="11">
    <w:abstractNumId w:val="11"/>
  </w:num>
  <w:num w:numId="12">
    <w:abstractNumId w:val="12"/>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A2"/>
    <w:rsid w:val="000117EC"/>
    <w:rsid w:val="000168C9"/>
    <w:rsid w:val="00020AD4"/>
    <w:rsid w:val="0003633F"/>
    <w:rsid w:val="00045092"/>
    <w:rsid w:val="0005124A"/>
    <w:rsid w:val="00051C03"/>
    <w:rsid w:val="00056A05"/>
    <w:rsid w:val="00075D18"/>
    <w:rsid w:val="000768D9"/>
    <w:rsid w:val="00080B4F"/>
    <w:rsid w:val="000B61BE"/>
    <w:rsid w:val="000B7DCC"/>
    <w:rsid w:val="000C7B1E"/>
    <w:rsid w:val="000D580F"/>
    <w:rsid w:val="000E1CC4"/>
    <w:rsid w:val="000F6782"/>
    <w:rsid w:val="00104219"/>
    <w:rsid w:val="00105705"/>
    <w:rsid w:val="00111410"/>
    <w:rsid w:val="001124FE"/>
    <w:rsid w:val="00130F01"/>
    <w:rsid w:val="001313A5"/>
    <w:rsid w:val="00144736"/>
    <w:rsid w:val="00154F26"/>
    <w:rsid w:val="0016359C"/>
    <w:rsid w:val="00165476"/>
    <w:rsid w:val="00173C04"/>
    <w:rsid w:val="00174DCC"/>
    <w:rsid w:val="00194A8D"/>
    <w:rsid w:val="001A5DA8"/>
    <w:rsid w:val="001A6606"/>
    <w:rsid w:val="001B60FF"/>
    <w:rsid w:val="001E16D2"/>
    <w:rsid w:val="001E1751"/>
    <w:rsid w:val="001F10C9"/>
    <w:rsid w:val="001F3D45"/>
    <w:rsid w:val="002027F6"/>
    <w:rsid w:val="002077C3"/>
    <w:rsid w:val="00226812"/>
    <w:rsid w:val="00233B21"/>
    <w:rsid w:val="00237117"/>
    <w:rsid w:val="00237FBE"/>
    <w:rsid w:val="0024022A"/>
    <w:rsid w:val="0024552E"/>
    <w:rsid w:val="00245728"/>
    <w:rsid w:val="0024673F"/>
    <w:rsid w:val="00275354"/>
    <w:rsid w:val="0027627C"/>
    <w:rsid w:val="00281EA9"/>
    <w:rsid w:val="002E68BA"/>
    <w:rsid w:val="0030170F"/>
    <w:rsid w:val="00314229"/>
    <w:rsid w:val="00322813"/>
    <w:rsid w:val="003323C8"/>
    <w:rsid w:val="00333CF6"/>
    <w:rsid w:val="0033413D"/>
    <w:rsid w:val="00344E60"/>
    <w:rsid w:val="0034564D"/>
    <w:rsid w:val="0035484F"/>
    <w:rsid w:val="003556D6"/>
    <w:rsid w:val="00356A3B"/>
    <w:rsid w:val="00360FFA"/>
    <w:rsid w:val="00372D37"/>
    <w:rsid w:val="003824E8"/>
    <w:rsid w:val="003878F2"/>
    <w:rsid w:val="003A2DD2"/>
    <w:rsid w:val="003B06C4"/>
    <w:rsid w:val="003B1C00"/>
    <w:rsid w:val="003B4DFE"/>
    <w:rsid w:val="003E3D27"/>
    <w:rsid w:val="003E406B"/>
    <w:rsid w:val="003E4AD6"/>
    <w:rsid w:val="003E71E1"/>
    <w:rsid w:val="003F6D9D"/>
    <w:rsid w:val="004021ED"/>
    <w:rsid w:val="0040235B"/>
    <w:rsid w:val="0040329C"/>
    <w:rsid w:val="00407F4F"/>
    <w:rsid w:val="00410919"/>
    <w:rsid w:val="00412DC8"/>
    <w:rsid w:val="004134E1"/>
    <w:rsid w:val="00416B57"/>
    <w:rsid w:val="0042517E"/>
    <w:rsid w:val="004312F6"/>
    <w:rsid w:val="004337C7"/>
    <w:rsid w:val="00436DBE"/>
    <w:rsid w:val="0046007D"/>
    <w:rsid w:val="004603BB"/>
    <w:rsid w:val="00464616"/>
    <w:rsid w:val="0046492B"/>
    <w:rsid w:val="00471963"/>
    <w:rsid w:val="00472FCA"/>
    <w:rsid w:val="004735A2"/>
    <w:rsid w:val="00486A71"/>
    <w:rsid w:val="004B7FBA"/>
    <w:rsid w:val="004C2A5E"/>
    <w:rsid w:val="004D4174"/>
    <w:rsid w:val="004D5D8C"/>
    <w:rsid w:val="004D7378"/>
    <w:rsid w:val="004E0098"/>
    <w:rsid w:val="004E6F25"/>
    <w:rsid w:val="004E6FFC"/>
    <w:rsid w:val="004F4313"/>
    <w:rsid w:val="00500926"/>
    <w:rsid w:val="00507E61"/>
    <w:rsid w:val="00514629"/>
    <w:rsid w:val="0055526F"/>
    <w:rsid w:val="00572686"/>
    <w:rsid w:val="005814F1"/>
    <w:rsid w:val="005839DB"/>
    <w:rsid w:val="00594E93"/>
    <w:rsid w:val="0059771B"/>
    <w:rsid w:val="005A14BF"/>
    <w:rsid w:val="005A23C7"/>
    <w:rsid w:val="005C0391"/>
    <w:rsid w:val="005C5A8F"/>
    <w:rsid w:val="005E09E0"/>
    <w:rsid w:val="005E6FDB"/>
    <w:rsid w:val="005F6BF9"/>
    <w:rsid w:val="005F75A7"/>
    <w:rsid w:val="00601C58"/>
    <w:rsid w:val="006028C7"/>
    <w:rsid w:val="00603F91"/>
    <w:rsid w:val="00607926"/>
    <w:rsid w:val="00611C3F"/>
    <w:rsid w:val="00612F20"/>
    <w:rsid w:val="006219CB"/>
    <w:rsid w:val="006254C2"/>
    <w:rsid w:val="00632D8F"/>
    <w:rsid w:val="006333D0"/>
    <w:rsid w:val="00637F74"/>
    <w:rsid w:val="00642135"/>
    <w:rsid w:val="0064267C"/>
    <w:rsid w:val="006431CB"/>
    <w:rsid w:val="00653CB5"/>
    <w:rsid w:val="00665286"/>
    <w:rsid w:val="00672D53"/>
    <w:rsid w:val="00677415"/>
    <w:rsid w:val="00681347"/>
    <w:rsid w:val="006918FD"/>
    <w:rsid w:val="00692888"/>
    <w:rsid w:val="00695353"/>
    <w:rsid w:val="0069542E"/>
    <w:rsid w:val="006A27F3"/>
    <w:rsid w:val="006A4141"/>
    <w:rsid w:val="006A5CB5"/>
    <w:rsid w:val="006B28E7"/>
    <w:rsid w:val="006C2D2B"/>
    <w:rsid w:val="006C4412"/>
    <w:rsid w:val="006D10DB"/>
    <w:rsid w:val="006D2968"/>
    <w:rsid w:val="006E11A9"/>
    <w:rsid w:val="006F1F5D"/>
    <w:rsid w:val="006F4F67"/>
    <w:rsid w:val="0071305E"/>
    <w:rsid w:val="0071359C"/>
    <w:rsid w:val="00715341"/>
    <w:rsid w:val="0071620B"/>
    <w:rsid w:val="00724060"/>
    <w:rsid w:val="0073433A"/>
    <w:rsid w:val="0073703C"/>
    <w:rsid w:val="00740F1A"/>
    <w:rsid w:val="00753F38"/>
    <w:rsid w:val="0075457D"/>
    <w:rsid w:val="00754F39"/>
    <w:rsid w:val="007614E2"/>
    <w:rsid w:val="007631C0"/>
    <w:rsid w:val="00772DFE"/>
    <w:rsid w:val="00782C6C"/>
    <w:rsid w:val="00782E0D"/>
    <w:rsid w:val="00784057"/>
    <w:rsid w:val="007909BE"/>
    <w:rsid w:val="007932B9"/>
    <w:rsid w:val="007A685E"/>
    <w:rsid w:val="007A7DAD"/>
    <w:rsid w:val="007C3979"/>
    <w:rsid w:val="007C5261"/>
    <w:rsid w:val="007C5A68"/>
    <w:rsid w:val="007C6F99"/>
    <w:rsid w:val="007D7614"/>
    <w:rsid w:val="007E0A52"/>
    <w:rsid w:val="00816772"/>
    <w:rsid w:val="008348BB"/>
    <w:rsid w:val="00842096"/>
    <w:rsid w:val="00842524"/>
    <w:rsid w:val="00845BB0"/>
    <w:rsid w:val="008541E7"/>
    <w:rsid w:val="0085711A"/>
    <w:rsid w:val="00862B1D"/>
    <w:rsid w:val="00862BF6"/>
    <w:rsid w:val="008631D7"/>
    <w:rsid w:val="008857DF"/>
    <w:rsid w:val="00885848"/>
    <w:rsid w:val="008A099C"/>
    <w:rsid w:val="008C464A"/>
    <w:rsid w:val="008D5A88"/>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759"/>
    <w:rsid w:val="00933BAF"/>
    <w:rsid w:val="009379E9"/>
    <w:rsid w:val="00937A82"/>
    <w:rsid w:val="00943AF4"/>
    <w:rsid w:val="00945602"/>
    <w:rsid w:val="00960398"/>
    <w:rsid w:val="0096150C"/>
    <w:rsid w:val="00966D35"/>
    <w:rsid w:val="00975572"/>
    <w:rsid w:val="00976CB4"/>
    <w:rsid w:val="009824D2"/>
    <w:rsid w:val="009907D1"/>
    <w:rsid w:val="00994646"/>
    <w:rsid w:val="009A0CEF"/>
    <w:rsid w:val="009A6678"/>
    <w:rsid w:val="009E296F"/>
    <w:rsid w:val="009E5966"/>
    <w:rsid w:val="009E59D5"/>
    <w:rsid w:val="009E75D1"/>
    <w:rsid w:val="009F16BA"/>
    <w:rsid w:val="009F3A75"/>
    <w:rsid w:val="00A0757D"/>
    <w:rsid w:val="00A16FEB"/>
    <w:rsid w:val="00A174A7"/>
    <w:rsid w:val="00A17C4A"/>
    <w:rsid w:val="00A21A81"/>
    <w:rsid w:val="00A23E02"/>
    <w:rsid w:val="00A45EA8"/>
    <w:rsid w:val="00A552D0"/>
    <w:rsid w:val="00A55FE7"/>
    <w:rsid w:val="00A561AD"/>
    <w:rsid w:val="00A57801"/>
    <w:rsid w:val="00A63D7B"/>
    <w:rsid w:val="00A659B5"/>
    <w:rsid w:val="00A733E7"/>
    <w:rsid w:val="00A74DF0"/>
    <w:rsid w:val="00A8484D"/>
    <w:rsid w:val="00A84E02"/>
    <w:rsid w:val="00A85ACA"/>
    <w:rsid w:val="00A873E2"/>
    <w:rsid w:val="00A92987"/>
    <w:rsid w:val="00A93413"/>
    <w:rsid w:val="00A95CF5"/>
    <w:rsid w:val="00A979BB"/>
    <w:rsid w:val="00A97A3E"/>
    <w:rsid w:val="00AA6948"/>
    <w:rsid w:val="00AB337B"/>
    <w:rsid w:val="00AB65A1"/>
    <w:rsid w:val="00AC4E45"/>
    <w:rsid w:val="00AD03FF"/>
    <w:rsid w:val="00AE1772"/>
    <w:rsid w:val="00AF398D"/>
    <w:rsid w:val="00AF69DC"/>
    <w:rsid w:val="00B014D5"/>
    <w:rsid w:val="00B0161A"/>
    <w:rsid w:val="00B066FC"/>
    <w:rsid w:val="00B0776D"/>
    <w:rsid w:val="00B12E6A"/>
    <w:rsid w:val="00B1361B"/>
    <w:rsid w:val="00B251EE"/>
    <w:rsid w:val="00B2656E"/>
    <w:rsid w:val="00B27D4D"/>
    <w:rsid w:val="00B3168A"/>
    <w:rsid w:val="00B442C7"/>
    <w:rsid w:val="00B465FA"/>
    <w:rsid w:val="00B74C58"/>
    <w:rsid w:val="00B80FC2"/>
    <w:rsid w:val="00B845CE"/>
    <w:rsid w:val="00B852A8"/>
    <w:rsid w:val="00B91B59"/>
    <w:rsid w:val="00B929ED"/>
    <w:rsid w:val="00B94D7E"/>
    <w:rsid w:val="00B9739C"/>
    <w:rsid w:val="00BA3BB4"/>
    <w:rsid w:val="00BA6D24"/>
    <w:rsid w:val="00BB15C5"/>
    <w:rsid w:val="00BC1AA4"/>
    <w:rsid w:val="00BE0ED2"/>
    <w:rsid w:val="00BE2D4C"/>
    <w:rsid w:val="00BE3414"/>
    <w:rsid w:val="00BE383B"/>
    <w:rsid w:val="00C1346D"/>
    <w:rsid w:val="00C1658C"/>
    <w:rsid w:val="00C208AC"/>
    <w:rsid w:val="00C24CF9"/>
    <w:rsid w:val="00C32DB9"/>
    <w:rsid w:val="00C41CA2"/>
    <w:rsid w:val="00C54BD2"/>
    <w:rsid w:val="00C60A08"/>
    <w:rsid w:val="00C67440"/>
    <w:rsid w:val="00C71EEE"/>
    <w:rsid w:val="00C73DEA"/>
    <w:rsid w:val="00C933D1"/>
    <w:rsid w:val="00CB1AA2"/>
    <w:rsid w:val="00CB2A66"/>
    <w:rsid w:val="00CB2C88"/>
    <w:rsid w:val="00CB59D9"/>
    <w:rsid w:val="00CC2B40"/>
    <w:rsid w:val="00CC692F"/>
    <w:rsid w:val="00CC6C36"/>
    <w:rsid w:val="00CD1078"/>
    <w:rsid w:val="00CE0F5A"/>
    <w:rsid w:val="00CF5665"/>
    <w:rsid w:val="00CF5988"/>
    <w:rsid w:val="00CF5E30"/>
    <w:rsid w:val="00CF6337"/>
    <w:rsid w:val="00D01A42"/>
    <w:rsid w:val="00D12B55"/>
    <w:rsid w:val="00D13A3F"/>
    <w:rsid w:val="00D13BC3"/>
    <w:rsid w:val="00D341D8"/>
    <w:rsid w:val="00D35990"/>
    <w:rsid w:val="00D37D9E"/>
    <w:rsid w:val="00D40BAF"/>
    <w:rsid w:val="00D44773"/>
    <w:rsid w:val="00D474E7"/>
    <w:rsid w:val="00D51DC8"/>
    <w:rsid w:val="00D55CAC"/>
    <w:rsid w:val="00D5705D"/>
    <w:rsid w:val="00D57097"/>
    <w:rsid w:val="00D57C82"/>
    <w:rsid w:val="00D63C02"/>
    <w:rsid w:val="00D747D4"/>
    <w:rsid w:val="00D80F91"/>
    <w:rsid w:val="00D923EC"/>
    <w:rsid w:val="00D95794"/>
    <w:rsid w:val="00DA4246"/>
    <w:rsid w:val="00DA4451"/>
    <w:rsid w:val="00DA5EB8"/>
    <w:rsid w:val="00DB1375"/>
    <w:rsid w:val="00DC5320"/>
    <w:rsid w:val="00DC6C59"/>
    <w:rsid w:val="00DD0A5A"/>
    <w:rsid w:val="00DE3DB3"/>
    <w:rsid w:val="00DE444F"/>
    <w:rsid w:val="00DE755F"/>
    <w:rsid w:val="00DF3A8B"/>
    <w:rsid w:val="00DF5652"/>
    <w:rsid w:val="00E000A4"/>
    <w:rsid w:val="00E12341"/>
    <w:rsid w:val="00E2773B"/>
    <w:rsid w:val="00E30811"/>
    <w:rsid w:val="00E417E1"/>
    <w:rsid w:val="00E41E29"/>
    <w:rsid w:val="00E437A0"/>
    <w:rsid w:val="00E47964"/>
    <w:rsid w:val="00E61894"/>
    <w:rsid w:val="00E648EC"/>
    <w:rsid w:val="00E64FFA"/>
    <w:rsid w:val="00E75D93"/>
    <w:rsid w:val="00E76A3C"/>
    <w:rsid w:val="00E77CDE"/>
    <w:rsid w:val="00E81145"/>
    <w:rsid w:val="00E851F8"/>
    <w:rsid w:val="00E934FB"/>
    <w:rsid w:val="00EA1EA3"/>
    <w:rsid w:val="00EA39B8"/>
    <w:rsid w:val="00EA43E5"/>
    <w:rsid w:val="00EA5810"/>
    <w:rsid w:val="00EA604E"/>
    <w:rsid w:val="00EB16E6"/>
    <w:rsid w:val="00EB171B"/>
    <w:rsid w:val="00EB5B09"/>
    <w:rsid w:val="00EC20B8"/>
    <w:rsid w:val="00EC3217"/>
    <w:rsid w:val="00EC55EE"/>
    <w:rsid w:val="00ED62EA"/>
    <w:rsid w:val="00ED6825"/>
    <w:rsid w:val="00ED7861"/>
    <w:rsid w:val="00EE075D"/>
    <w:rsid w:val="00EE4B6A"/>
    <w:rsid w:val="00EF2BF6"/>
    <w:rsid w:val="00F00297"/>
    <w:rsid w:val="00F12FBB"/>
    <w:rsid w:val="00F24CDB"/>
    <w:rsid w:val="00F452FA"/>
    <w:rsid w:val="00F45DB7"/>
    <w:rsid w:val="00F468AE"/>
    <w:rsid w:val="00F5203D"/>
    <w:rsid w:val="00F54E6D"/>
    <w:rsid w:val="00F638C6"/>
    <w:rsid w:val="00F641F6"/>
    <w:rsid w:val="00F81A2C"/>
    <w:rsid w:val="00F844F9"/>
    <w:rsid w:val="00F9171B"/>
    <w:rsid w:val="00F91961"/>
    <w:rsid w:val="00F92960"/>
    <w:rsid w:val="00FA564F"/>
    <w:rsid w:val="00FB4D71"/>
    <w:rsid w:val="00FC48F7"/>
    <w:rsid w:val="00FC56F8"/>
    <w:rsid w:val="00FE0016"/>
    <w:rsid w:val="00FE7682"/>
    <w:rsid w:val="00FF1F13"/>
    <w:rsid w:val="564A7CE3"/>
    <w:rsid w:val="784D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7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lsdException w:name="header" w:qFormat="1"/>
    <w:lsdException w:name="index heading" w:uiPriority="0"/>
    <w:lsdException w:name="caption" w:uiPriority="35" w:qFormat="1"/>
    <w:lsdException w:name="page number" w:uiPriority="0"/>
    <w:lsdException w:name="List Bullet" w:semiHidden="0" w:uiPriority="0" w:unhideWhenUsed="0"/>
    <w:lsdException w:name="List Number" w:uiPriority="0" w:qFormat="1"/>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qFormat="1"/>
    <w:lsdException w:name="Body Text" w:uiPriority="0" w:qFormat="1"/>
    <w:lsdException w:name="Body Text Indent" w:uiPriority="0"/>
    <w:lsdException w:name="Subtitle" w:semiHidden="0" w:uiPriority="11" w:unhideWhenUsed="0" w:qFormat="1"/>
    <w:lsdException w:name="Body Text 3" w:uiPriority="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Table Web 2" w:semiHidden="0" w:unhideWhenUsed="0"/>
    <w:lsdException w:name="Table Web 3" w:semiHidden="0" w:unhideWhenUsed="0"/>
    <w:lsdException w:name="Balloon Text" w:qFormat="1"/>
    <w:lsdException w:name="Table Grid" w:semiHidden="0" w:uiPriority="0" w:unhideWhenUsed="0" w:qFormat="1"/>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rPr>
  </w:style>
  <w:style w:type="paragraph" w:styleId="10">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pPr>
      <w:ind w:leftChars="400" w:left="100" w:hangingChars="200" w:hanging="200"/>
    </w:pPr>
  </w:style>
  <w:style w:type="paragraph" w:styleId="70">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Char"/>
    <w:uiPriority w:val="99"/>
    <w:semiHidden/>
    <w:pPr>
      <w:shd w:val="clear" w:color="auto" w:fill="000080"/>
    </w:pPr>
  </w:style>
  <w:style w:type="paragraph" w:styleId="34">
    <w:name w:val="Body Text 3"/>
    <w:basedOn w:val="a1"/>
    <w:link w:val="3Char0"/>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9">
    <w:name w:val="Body Text"/>
    <w:basedOn w:val="a1"/>
    <w:link w:val="Char0"/>
    <w:qFormat/>
    <w:rPr>
      <w:rFonts w:ascii="Arial Narrow" w:hAnsi="Arial Narrow"/>
      <w:color w:val="080808"/>
      <w:szCs w:val="28"/>
    </w:rPr>
  </w:style>
  <w:style w:type="paragraph" w:styleId="aa">
    <w:name w:val="Body Text Indent"/>
    <w:basedOn w:val="a1"/>
    <w:link w:val="Char1"/>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52">
    <w:name w:val="toc 5"/>
    <w:basedOn w:val="a1"/>
    <w:next w:val="a1"/>
    <w:uiPriority w:val="39"/>
    <w:qFormat/>
    <w:pPr>
      <w:ind w:leftChars="800" w:left="1680"/>
    </w:pPr>
    <w:rPr>
      <w:sz w:val="21"/>
    </w:rPr>
  </w:style>
  <w:style w:type="paragraph" w:styleId="35">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80">
    <w:name w:val="toc 8"/>
    <w:basedOn w:val="a1"/>
    <w:next w:val="a1"/>
    <w:uiPriority w:val="39"/>
    <w:qFormat/>
    <w:pPr>
      <w:ind w:leftChars="1400" w:left="2940"/>
    </w:pPr>
    <w:rPr>
      <w:sz w:val="21"/>
    </w:rPr>
  </w:style>
  <w:style w:type="paragraph" w:styleId="22">
    <w:name w:val="Body Text Indent 2"/>
    <w:basedOn w:val="a1"/>
    <w:link w:val="2Char0"/>
    <w:pPr>
      <w:ind w:left="425" w:firstLine="425"/>
    </w:pPr>
    <w:rPr>
      <w:sz w:val="21"/>
    </w:rPr>
  </w:style>
  <w:style w:type="paragraph" w:styleId="ab">
    <w:name w:val="Balloon Text"/>
    <w:basedOn w:val="a1"/>
    <w:link w:val="Char2"/>
    <w:uiPriority w:val="99"/>
    <w:semiHidden/>
    <w:qFormat/>
    <w:rPr>
      <w:sz w:val="18"/>
      <w:szCs w:val="18"/>
    </w:rPr>
  </w:style>
  <w:style w:type="paragraph" w:styleId="ac">
    <w:name w:val="footer"/>
    <w:basedOn w:val="a1"/>
    <w:link w:val="Char3"/>
    <w:uiPriority w:val="99"/>
    <w:unhideWhenUsed/>
    <w:pPr>
      <w:tabs>
        <w:tab w:val="center" w:pos="4153"/>
        <w:tab w:val="right" w:pos="8306"/>
      </w:tabs>
      <w:snapToGrid w:val="0"/>
    </w:pPr>
    <w:rPr>
      <w:sz w:val="18"/>
      <w:szCs w:val="18"/>
    </w:rPr>
  </w:style>
  <w:style w:type="paragraph" w:styleId="ad">
    <w:name w:val="header"/>
    <w:basedOn w:val="a1"/>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tabs>
        <w:tab w:val="right" w:leader="dot" w:pos="8296"/>
      </w:tabs>
      <w:jc w:val="center"/>
    </w:pPr>
  </w:style>
  <w:style w:type="paragraph" w:styleId="42">
    <w:name w:val="toc 4"/>
    <w:basedOn w:val="a1"/>
    <w:next w:val="a1"/>
    <w:uiPriority w:val="39"/>
    <w:qFormat/>
    <w:pPr>
      <w:ind w:leftChars="600" w:left="1260"/>
    </w:pPr>
    <w:rPr>
      <w:sz w:val="21"/>
    </w:rPr>
  </w:style>
  <w:style w:type="paragraph" w:styleId="ae">
    <w:name w:val="index heading"/>
    <w:basedOn w:val="a1"/>
    <w:next w:val="a1"/>
    <w:semiHidden/>
  </w:style>
  <w:style w:type="paragraph" w:styleId="af">
    <w:name w:val="Subtitle"/>
    <w:basedOn w:val="a1"/>
    <w:next w:val="a1"/>
    <w:link w:val="Char5"/>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60">
    <w:name w:val="toc 6"/>
    <w:basedOn w:val="a1"/>
    <w:next w:val="a1"/>
    <w:uiPriority w:val="39"/>
    <w:qFormat/>
    <w:pPr>
      <w:ind w:leftChars="1000" w:left="2100"/>
    </w:pPr>
    <w:rPr>
      <w:sz w:val="21"/>
    </w:rPr>
  </w:style>
  <w:style w:type="paragraph" w:styleId="36">
    <w:name w:val="Body Text Indent 3"/>
    <w:basedOn w:val="a1"/>
    <w:link w:val="3Char1"/>
    <w:pPr>
      <w:ind w:leftChars="177" w:left="425" w:firstLineChars="200" w:firstLine="420"/>
    </w:pPr>
    <w:rPr>
      <w:sz w:val="21"/>
    </w:rPr>
  </w:style>
  <w:style w:type="paragraph" w:styleId="23">
    <w:name w:val="toc 2"/>
    <w:basedOn w:val="a1"/>
    <w:next w:val="a1"/>
    <w:uiPriority w:val="39"/>
    <w:pPr>
      <w:ind w:leftChars="200" w:left="420"/>
    </w:pPr>
  </w:style>
  <w:style w:type="paragraph" w:styleId="90">
    <w:name w:val="toc 9"/>
    <w:basedOn w:val="a1"/>
    <w:next w:val="a1"/>
    <w:uiPriority w:val="39"/>
    <w:qFormat/>
    <w:pPr>
      <w:ind w:leftChars="1600" w:left="3360"/>
    </w:pPr>
    <w:rPr>
      <w:sz w:val="21"/>
    </w:rPr>
  </w:style>
  <w:style w:type="paragraph" w:styleId="HTML">
    <w:name w:val="HTML Preformatted"/>
    <w:basedOn w:val="a1"/>
    <w:link w:val="HTMLChar"/>
    <w:rPr>
      <w:rFonts w:ascii="Courier New" w:hAnsi="Courier New" w:cs="Courier New"/>
      <w:sz w:val="20"/>
      <w:szCs w:val="20"/>
    </w:rPr>
  </w:style>
  <w:style w:type="paragraph" w:styleId="12">
    <w:name w:val="index 1"/>
    <w:basedOn w:val="a1"/>
    <w:next w:val="a1"/>
    <w:semiHidden/>
    <w:unhideWhenUsed/>
  </w:style>
  <w:style w:type="paragraph" w:styleId="af0">
    <w:name w:val="Title"/>
    <w:basedOn w:val="a1"/>
    <w:next w:val="a1"/>
    <w:link w:val="Char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1">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uiPriority w:val="22"/>
    <w:qFormat/>
    <w:rPr>
      <w:b/>
      <w:bCs/>
    </w:rPr>
  </w:style>
  <w:style w:type="character" w:styleId="af3">
    <w:name w:val="page number"/>
    <w:basedOn w:val="a2"/>
  </w:style>
  <w:style w:type="character" w:styleId="af4">
    <w:name w:val="Emphasis"/>
    <w:basedOn w:val="a2"/>
    <w:uiPriority w:val="20"/>
    <w:qFormat/>
    <w:rPr>
      <w:i/>
      <w:iCs/>
    </w:rPr>
  </w:style>
  <w:style w:type="character" w:styleId="af5">
    <w:name w:val="Hyperlink"/>
    <w:uiPriority w:val="99"/>
    <w:rPr>
      <w:color w:val="0000FF"/>
      <w:u w:val="single"/>
    </w:rPr>
  </w:style>
  <w:style w:type="character" w:customStyle="1" w:styleId="Char4">
    <w:name w:val="页眉 Char"/>
    <w:basedOn w:val="a2"/>
    <w:link w:val="ad"/>
    <w:uiPriority w:val="99"/>
    <w:rPr>
      <w:sz w:val="18"/>
      <w:szCs w:val="18"/>
    </w:rPr>
  </w:style>
  <w:style w:type="character" w:customStyle="1" w:styleId="Char3">
    <w:name w:val="页脚 Char"/>
    <w:basedOn w:val="a2"/>
    <w:link w:val="ac"/>
    <w:uiPriority w:val="99"/>
    <w:rPr>
      <w:sz w:val="18"/>
      <w:szCs w:val="18"/>
    </w:rPr>
  </w:style>
  <w:style w:type="character" w:customStyle="1" w:styleId="1Char">
    <w:name w:val="标题 1 Char"/>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Char">
    <w:name w:val="标题 3 Char"/>
    <w:basedOn w:val="a2"/>
    <w:link w:val="32"/>
    <w:uiPriority w:val="9"/>
    <w:rPr>
      <w:rFonts w:asciiTheme="majorHAnsi" w:eastAsiaTheme="majorEastAsia" w:hAnsiTheme="majorHAnsi" w:cstheme="majorBidi"/>
      <w:b/>
      <w:bCs/>
      <w:color w:val="4F81BD" w:themeColor="accent1"/>
      <w:kern w:val="0"/>
      <w:sz w:val="22"/>
    </w:rPr>
  </w:style>
  <w:style w:type="character" w:customStyle="1" w:styleId="4Char">
    <w:name w:val="标题 4 Char"/>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Char">
    <w:name w:val="标题 5 Char"/>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Char">
    <w:name w:val="标题 6 Char"/>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Char">
    <w:name w:val="标题 7 Char"/>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Char">
    <w:name w:val="标题 9 Char"/>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Char">
    <w:name w:val="HTML 预设格式 Char"/>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Char">
    <w:name w:val="文档结构图 Char"/>
    <w:basedOn w:val="a2"/>
    <w:link w:val="a8"/>
    <w:uiPriority w:val="99"/>
    <w:semiHidden/>
    <w:rPr>
      <w:kern w:val="0"/>
      <w:sz w:val="22"/>
      <w:shd w:val="clear" w:color="auto" w:fill="000080"/>
    </w:rPr>
  </w:style>
  <w:style w:type="character" w:customStyle="1" w:styleId="Char1">
    <w:name w:val="正文文本缩进 Char"/>
    <w:basedOn w:val="a2"/>
    <w:link w:val="aa"/>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Char0">
    <w:name w:val="正文文本缩进 2 Char"/>
    <w:basedOn w:val="a2"/>
    <w:link w:val="22"/>
    <w:qFormat/>
    <w:rPr>
      <w:kern w:val="0"/>
    </w:rPr>
  </w:style>
  <w:style w:type="character" w:customStyle="1" w:styleId="3Char1">
    <w:name w:val="正文文本缩进 3 Char"/>
    <w:basedOn w:val="a2"/>
    <w:link w:val="36"/>
    <w:qFormat/>
    <w:rPr>
      <w:kern w:val="0"/>
    </w:rPr>
  </w:style>
  <w:style w:type="character" w:customStyle="1" w:styleId="Char6">
    <w:name w:val="标题 Char"/>
    <w:basedOn w:val="a2"/>
    <w:link w:val="af0"/>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Char0">
    <w:name w:val="正文文本 Char"/>
    <w:basedOn w:val="a2"/>
    <w:link w:val="a9"/>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6">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3">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7">
    <w:name w:val="图表标题"/>
    <w:basedOn w:val="a1"/>
    <w:next w:val="a1"/>
    <w:qFormat/>
    <w:pPr>
      <w:spacing w:before="120"/>
      <w:jc w:val="center"/>
    </w:pPr>
    <w:rPr>
      <w:rFonts w:ascii="Arial" w:eastAsia="黑体" w:hAnsi="Arial"/>
      <w:sz w:val="21"/>
      <w:szCs w:val="20"/>
    </w:rPr>
  </w:style>
  <w:style w:type="paragraph" w:customStyle="1" w:styleId="af8">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9">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Char2">
    <w:name w:val="批注框文本 Char"/>
    <w:basedOn w:val="a2"/>
    <w:link w:val="ab"/>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Char0">
    <w:name w:val="正文文本 3 Char"/>
    <w:basedOn w:val="a2"/>
    <w:link w:val="34"/>
    <w:qFormat/>
    <w:rPr>
      <w:color w:val="000000"/>
      <w:kern w:val="0"/>
      <w:szCs w:val="20"/>
    </w:rPr>
  </w:style>
  <w:style w:type="paragraph" w:styleId="afa">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3">
    <w:name w:val="列出段落1"/>
    <w:basedOn w:val="a1"/>
    <w:uiPriority w:val="34"/>
    <w:qFormat/>
    <w:pPr>
      <w:ind w:firstLineChars="200" w:firstLine="420"/>
    </w:pPr>
    <w:rPr>
      <w:sz w:val="21"/>
    </w:rPr>
  </w:style>
  <w:style w:type="paragraph" w:customStyle="1" w:styleId="TOC1">
    <w:name w:val="TOC 标题1"/>
    <w:basedOn w:val="10"/>
    <w:next w:val="a1"/>
    <w:uiPriority w:val="39"/>
    <w:semiHidden/>
    <w:unhideWhenUsed/>
    <w:qFormat/>
    <w:pPr>
      <w:outlineLvl w:val="9"/>
    </w:pPr>
  </w:style>
  <w:style w:type="character" w:customStyle="1" w:styleId="Char5">
    <w:name w:val="副标题 Char"/>
    <w:basedOn w:val="a2"/>
    <w:link w:val="af"/>
    <w:uiPriority w:val="11"/>
    <w:qFormat/>
    <w:rPr>
      <w:rFonts w:asciiTheme="majorHAnsi" w:eastAsiaTheme="majorEastAsia" w:hAnsiTheme="majorHAnsi" w:cstheme="majorBidi"/>
      <w:i/>
      <w:iCs/>
      <w:color w:val="4F81BD" w:themeColor="accent1"/>
      <w:spacing w:val="15"/>
      <w:kern w:val="0"/>
      <w:sz w:val="24"/>
      <w:szCs w:val="24"/>
    </w:rPr>
  </w:style>
  <w:style w:type="paragraph" w:styleId="afb">
    <w:name w:val="No Spacing"/>
    <w:uiPriority w:val="1"/>
    <w:qFormat/>
    <w:rPr>
      <w:sz w:val="22"/>
      <w:szCs w:val="22"/>
    </w:rPr>
  </w:style>
  <w:style w:type="paragraph" w:styleId="afc">
    <w:name w:val="Quote"/>
    <w:basedOn w:val="a1"/>
    <w:next w:val="a1"/>
    <w:link w:val="Char7"/>
    <w:uiPriority w:val="29"/>
    <w:qFormat/>
    <w:rPr>
      <w:i/>
      <w:iCs/>
      <w:color w:val="000000" w:themeColor="text1"/>
    </w:rPr>
  </w:style>
  <w:style w:type="character" w:customStyle="1" w:styleId="Char7">
    <w:name w:val="引用 Char"/>
    <w:basedOn w:val="a2"/>
    <w:link w:val="afc"/>
    <w:uiPriority w:val="29"/>
    <w:qFormat/>
    <w:rPr>
      <w:i/>
      <w:iCs/>
      <w:color w:val="000000" w:themeColor="text1"/>
      <w:kern w:val="0"/>
      <w:sz w:val="22"/>
    </w:rPr>
  </w:style>
  <w:style w:type="paragraph" w:styleId="afd">
    <w:name w:val="Intense Quote"/>
    <w:basedOn w:val="a1"/>
    <w:next w:val="a1"/>
    <w:link w:val="Char8"/>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d"/>
    <w:uiPriority w:val="30"/>
    <w:qFormat/>
    <w:rPr>
      <w:b/>
      <w:bCs/>
      <w:i/>
      <w:iCs/>
      <w:color w:val="4F81BD" w:themeColor="accent1"/>
      <w:kern w:val="0"/>
      <w:sz w:val="22"/>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table" w:customStyle="1" w:styleId="19">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小节标题"/>
    <w:basedOn w:val="32"/>
    <w:link w:val="Char9"/>
    <w:qFormat/>
    <w:pPr>
      <w:widowControl w:val="0"/>
      <w:spacing w:before="260" w:after="260" w:line="360" w:lineRule="auto"/>
      <w:jc w:val="both"/>
    </w:pPr>
    <w:rPr>
      <w:rFonts w:ascii="黑体" w:eastAsia="黑体" w:hAnsi="黑体"/>
      <w:b w:val="0"/>
      <w:sz w:val="24"/>
      <w:szCs w:val="32"/>
    </w:rPr>
  </w:style>
  <w:style w:type="character" w:customStyle="1" w:styleId="Char9">
    <w:name w:val="小节标题 Char"/>
    <w:basedOn w:val="2Char"/>
    <w:link w:val="afe"/>
    <w:qFormat/>
    <w:rPr>
      <w:rFonts w:ascii="黑体" w:eastAsia="黑体" w:hAnsi="黑体" w:cstheme="majorBidi"/>
      <w:b w:val="0"/>
      <w:bCs/>
      <w:color w:val="4F81BD" w:themeColor="accent1"/>
      <w:kern w:val="0"/>
      <w:sz w:val="24"/>
      <w:szCs w:val="32"/>
    </w:rPr>
  </w:style>
  <w:style w:type="character" w:customStyle="1" w:styleId="1Char0">
    <w:name w:val="样式1 Char"/>
    <w:link w:val="1a"/>
    <w:qFormat/>
    <w:rPr>
      <w:sz w:val="24"/>
      <w:szCs w:val="24"/>
      <w:lang w:val="zh-CN"/>
    </w:rPr>
  </w:style>
  <w:style w:type="paragraph" w:customStyle="1" w:styleId="1a">
    <w:name w:val="样式1"/>
    <w:basedOn w:val="a1"/>
    <w:link w:val="1Char0"/>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8">
    <w:name w:val="样式3"/>
    <w:basedOn w:val="a1"/>
    <w:qFormat/>
    <w:pPr>
      <w:widowControl w:val="0"/>
      <w:spacing w:after="0" w:line="240" w:lineRule="auto"/>
      <w:jc w:val="both"/>
    </w:pPr>
    <w:rPr>
      <w:rFonts w:eastAsia="黑体"/>
      <w:b/>
      <w:kern w:val="2"/>
      <w:sz w:val="30"/>
      <w:szCs w:val="24"/>
    </w:rPr>
  </w:style>
  <w:style w:type="paragraph" w:styleId="TOC">
    <w:name w:val="TOC Heading"/>
    <w:basedOn w:val="10"/>
    <w:next w:val="a1"/>
    <w:uiPriority w:val="39"/>
    <w:unhideWhenUsed/>
    <w:qFormat/>
    <w:rsid w:val="00F844F9"/>
    <w:pPr>
      <w:spacing w:before="240" w:line="259" w:lineRule="auto"/>
      <w:outlineLvl w:val="9"/>
    </w:pPr>
    <w:rPr>
      <w:b w:val="0"/>
      <w:b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lsdException w:name="header" w:qFormat="1"/>
    <w:lsdException w:name="index heading" w:uiPriority="0"/>
    <w:lsdException w:name="caption" w:uiPriority="35" w:qFormat="1"/>
    <w:lsdException w:name="page number" w:uiPriority="0"/>
    <w:lsdException w:name="List Bullet" w:semiHidden="0" w:uiPriority="0" w:unhideWhenUsed="0"/>
    <w:lsdException w:name="List Number" w:uiPriority="0" w:qFormat="1"/>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qFormat="1"/>
    <w:lsdException w:name="Body Text" w:uiPriority="0" w:qFormat="1"/>
    <w:lsdException w:name="Body Text Indent" w:uiPriority="0"/>
    <w:lsdException w:name="Subtitle" w:semiHidden="0" w:uiPriority="11" w:unhideWhenUsed="0" w:qFormat="1"/>
    <w:lsdException w:name="Body Text 3" w:uiPriority="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Table Web 2" w:semiHidden="0" w:unhideWhenUsed="0"/>
    <w:lsdException w:name="Table Web 3" w:semiHidden="0" w:unhideWhenUsed="0"/>
    <w:lsdException w:name="Balloon Text" w:qFormat="1"/>
    <w:lsdException w:name="Table Grid" w:semiHidden="0" w:uiPriority="0" w:unhideWhenUsed="0" w:qFormat="1"/>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rPr>
  </w:style>
  <w:style w:type="paragraph" w:styleId="10">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pPr>
      <w:ind w:leftChars="400" w:left="100" w:hangingChars="200" w:hanging="200"/>
    </w:pPr>
  </w:style>
  <w:style w:type="paragraph" w:styleId="70">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Char"/>
    <w:uiPriority w:val="99"/>
    <w:semiHidden/>
    <w:pPr>
      <w:shd w:val="clear" w:color="auto" w:fill="000080"/>
    </w:pPr>
  </w:style>
  <w:style w:type="paragraph" w:styleId="34">
    <w:name w:val="Body Text 3"/>
    <w:basedOn w:val="a1"/>
    <w:link w:val="3Char0"/>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9">
    <w:name w:val="Body Text"/>
    <w:basedOn w:val="a1"/>
    <w:link w:val="Char0"/>
    <w:qFormat/>
    <w:rPr>
      <w:rFonts w:ascii="Arial Narrow" w:hAnsi="Arial Narrow"/>
      <w:color w:val="080808"/>
      <w:szCs w:val="28"/>
    </w:rPr>
  </w:style>
  <w:style w:type="paragraph" w:styleId="aa">
    <w:name w:val="Body Text Indent"/>
    <w:basedOn w:val="a1"/>
    <w:link w:val="Char1"/>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52">
    <w:name w:val="toc 5"/>
    <w:basedOn w:val="a1"/>
    <w:next w:val="a1"/>
    <w:uiPriority w:val="39"/>
    <w:qFormat/>
    <w:pPr>
      <w:ind w:leftChars="800" w:left="1680"/>
    </w:pPr>
    <w:rPr>
      <w:sz w:val="21"/>
    </w:rPr>
  </w:style>
  <w:style w:type="paragraph" w:styleId="35">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80">
    <w:name w:val="toc 8"/>
    <w:basedOn w:val="a1"/>
    <w:next w:val="a1"/>
    <w:uiPriority w:val="39"/>
    <w:qFormat/>
    <w:pPr>
      <w:ind w:leftChars="1400" w:left="2940"/>
    </w:pPr>
    <w:rPr>
      <w:sz w:val="21"/>
    </w:rPr>
  </w:style>
  <w:style w:type="paragraph" w:styleId="22">
    <w:name w:val="Body Text Indent 2"/>
    <w:basedOn w:val="a1"/>
    <w:link w:val="2Char0"/>
    <w:pPr>
      <w:ind w:left="425" w:firstLine="425"/>
    </w:pPr>
    <w:rPr>
      <w:sz w:val="21"/>
    </w:rPr>
  </w:style>
  <w:style w:type="paragraph" w:styleId="ab">
    <w:name w:val="Balloon Text"/>
    <w:basedOn w:val="a1"/>
    <w:link w:val="Char2"/>
    <w:uiPriority w:val="99"/>
    <w:semiHidden/>
    <w:qFormat/>
    <w:rPr>
      <w:sz w:val="18"/>
      <w:szCs w:val="18"/>
    </w:rPr>
  </w:style>
  <w:style w:type="paragraph" w:styleId="ac">
    <w:name w:val="footer"/>
    <w:basedOn w:val="a1"/>
    <w:link w:val="Char3"/>
    <w:uiPriority w:val="99"/>
    <w:unhideWhenUsed/>
    <w:pPr>
      <w:tabs>
        <w:tab w:val="center" w:pos="4153"/>
        <w:tab w:val="right" w:pos="8306"/>
      </w:tabs>
      <w:snapToGrid w:val="0"/>
    </w:pPr>
    <w:rPr>
      <w:sz w:val="18"/>
      <w:szCs w:val="18"/>
    </w:rPr>
  </w:style>
  <w:style w:type="paragraph" w:styleId="ad">
    <w:name w:val="header"/>
    <w:basedOn w:val="a1"/>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tabs>
        <w:tab w:val="right" w:leader="dot" w:pos="8296"/>
      </w:tabs>
      <w:jc w:val="center"/>
    </w:pPr>
  </w:style>
  <w:style w:type="paragraph" w:styleId="42">
    <w:name w:val="toc 4"/>
    <w:basedOn w:val="a1"/>
    <w:next w:val="a1"/>
    <w:uiPriority w:val="39"/>
    <w:qFormat/>
    <w:pPr>
      <w:ind w:leftChars="600" w:left="1260"/>
    </w:pPr>
    <w:rPr>
      <w:sz w:val="21"/>
    </w:rPr>
  </w:style>
  <w:style w:type="paragraph" w:styleId="ae">
    <w:name w:val="index heading"/>
    <w:basedOn w:val="a1"/>
    <w:next w:val="a1"/>
    <w:semiHidden/>
  </w:style>
  <w:style w:type="paragraph" w:styleId="af">
    <w:name w:val="Subtitle"/>
    <w:basedOn w:val="a1"/>
    <w:next w:val="a1"/>
    <w:link w:val="Char5"/>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60">
    <w:name w:val="toc 6"/>
    <w:basedOn w:val="a1"/>
    <w:next w:val="a1"/>
    <w:uiPriority w:val="39"/>
    <w:qFormat/>
    <w:pPr>
      <w:ind w:leftChars="1000" w:left="2100"/>
    </w:pPr>
    <w:rPr>
      <w:sz w:val="21"/>
    </w:rPr>
  </w:style>
  <w:style w:type="paragraph" w:styleId="36">
    <w:name w:val="Body Text Indent 3"/>
    <w:basedOn w:val="a1"/>
    <w:link w:val="3Char1"/>
    <w:pPr>
      <w:ind w:leftChars="177" w:left="425" w:firstLineChars="200" w:firstLine="420"/>
    </w:pPr>
    <w:rPr>
      <w:sz w:val="21"/>
    </w:rPr>
  </w:style>
  <w:style w:type="paragraph" w:styleId="23">
    <w:name w:val="toc 2"/>
    <w:basedOn w:val="a1"/>
    <w:next w:val="a1"/>
    <w:uiPriority w:val="39"/>
    <w:pPr>
      <w:ind w:leftChars="200" w:left="420"/>
    </w:pPr>
  </w:style>
  <w:style w:type="paragraph" w:styleId="90">
    <w:name w:val="toc 9"/>
    <w:basedOn w:val="a1"/>
    <w:next w:val="a1"/>
    <w:uiPriority w:val="39"/>
    <w:qFormat/>
    <w:pPr>
      <w:ind w:leftChars="1600" w:left="3360"/>
    </w:pPr>
    <w:rPr>
      <w:sz w:val="21"/>
    </w:rPr>
  </w:style>
  <w:style w:type="paragraph" w:styleId="HTML">
    <w:name w:val="HTML Preformatted"/>
    <w:basedOn w:val="a1"/>
    <w:link w:val="HTMLChar"/>
    <w:rPr>
      <w:rFonts w:ascii="Courier New" w:hAnsi="Courier New" w:cs="Courier New"/>
      <w:sz w:val="20"/>
      <w:szCs w:val="20"/>
    </w:rPr>
  </w:style>
  <w:style w:type="paragraph" w:styleId="12">
    <w:name w:val="index 1"/>
    <w:basedOn w:val="a1"/>
    <w:next w:val="a1"/>
    <w:semiHidden/>
    <w:unhideWhenUsed/>
  </w:style>
  <w:style w:type="paragraph" w:styleId="af0">
    <w:name w:val="Title"/>
    <w:basedOn w:val="a1"/>
    <w:next w:val="a1"/>
    <w:link w:val="Char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1">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uiPriority w:val="22"/>
    <w:qFormat/>
    <w:rPr>
      <w:b/>
      <w:bCs/>
    </w:rPr>
  </w:style>
  <w:style w:type="character" w:styleId="af3">
    <w:name w:val="page number"/>
    <w:basedOn w:val="a2"/>
  </w:style>
  <w:style w:type="character" w:styleId="af4">
    <w:name w:val="Emphasis"/>
    <w:basedOn w:val="a2"/>
    <w:uiPriority w:val="20"/>
    <w:qFormat/>
    <w:rPr>
      <w:i/>
      <w:iCs/>
    </w:rPr>
  </w:style>
  <w:style w:type="character" w:styleId="af5">
    <w:name w:val="Hyperlink"/>
    <w:uiPriority w:val="99"/>
    <w:rPr>
      <w:color w:val="0000FF"/>
      <w:u w:val="single"/>
    </w:rPr>
  </w:style>
  <w:style w:type="character" w:customStyle="1" w:styleId="Char4">
    <w:name w:val="页眉 Char"/>
    <w:basedOn w:val="a2"/>
    <w:link w:val="ad"/>
    <w:uiPriority w:val="99"/>
    <w:rPr>
      <w:sz w:val="18"/>
      <w:szCs w:val="18"/>
    </w:rPr>
  </w:style>
  <w:style w:type="character" w:customStyle="1" w:styleId="Char3">
    <w:name w:val="页脚 Char"/>
    <w:basedOn w:val="a2"/>
    <w:link w:val="ac"/>
    <w:uiPriority w:val="99"/>
    <w:rPr>
      <w:sz w:val="18"/>
      <w:szCs w:val="18"/>
    </w:rPr>
  </w:style>
  <w:style w:type="character" w:customStyle="1" w:styleId="1Char">
    <w:name w:val="标题 1 Char"/>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Char">
    <w:name w:val="标题 3 Char"/>
    <w:basedOn w:val="a2"/>
    <w:link w:val="32"/>
    <w:uiPriority w:val="9"/>
    <w:rPr>
      <w:rFonts w:asciiTheme="majorHAnsi" w:eastAsiaTheme="majorEastAsia" w:hAnsiTheme="majorHAnsi" w:cstheme="majorBidi"/>
      <w:b/>
      <w:bCs/>
      <w:color w:val="4F81BD" w:themeColor="accent1"/>
      <w:kern w:val="0"/>
      <w:sz w:val="22"/>
    </w:rPr>
  </w:style>
  <w:style w:type="character" w:customStyle="1" w:styleId="4Char">
    <w:name w:val="标题 4 Char"/>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Char">
    <w:name w:val="标题 5 Char"/>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Char">
    <w:name w:val="标题 6 Char"/>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Char">
    <w:name w:val="标题 7 Char"/>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Char">
    <w:name w:val="标题 9 Char"/>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Char">
    <w:name w:val="HTML 预设格式 Char"/>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Char">
    <w:name w:val="文档结构图 Char"/>
    <w:basedOn w:val="a2"/>
    <w:link w:val="a8"/>
    <w:uiPriority w:val="99"/>
    <w:semiHidden/>
    <w:rPr>
      <w:kern w:val="0"/>
      <w:sz w:val="22"/>
      <w:shd w:val="clear" w:color="auto" w:fill="000080"/>
    </w:rPr>
  </w:style>
  <w:style w:type="character" w:customStyle="1" w:styleId="Char1">
    <w:name w:val="正文文本缩进 Char"/>
    <w:basedOn w:val="a2"/>
    <w:link w:val="aa"/>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Char0">
    <w:name w:val="正文文本缩进 2 Char"/>
    <w:basedOn w:val="a2"/>
    <w:link w:val="22"/>
    <w:qFormat/>
    <w:rPr>
      <w:kern w:val="0"/>
    </w:rPr>
  </w:style>
  <w:style w:type="character" w:customStyle="1" w:styleId="3Char1">
    <w:name w:val="正文文本缩进 3 Char"/>
    <w:basedOn w:val="a2"/>
    <w:link w:val="36"/>
    <w:qFormat/>
    <w:rPr>
      <w:kern w:val="0"/>
    </w:rPr>
  </w:style>
  <w:style w:type="character" w:customStyle="1" w:styleId="Char6">
    <w:name w:val="标题 Char"/>
    <w:basedOn w:val="a2"/>
    <w:link w:val="af0"/>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Char0">
    <w:name w:val="正文文本 Char"/>
    <w:basedOn w:val="a2"/>
    <w:link w:val="a9"/>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6">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3">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7">
    <w:name w:val="图表标题"/>
    <w:basedOn w:val="a1"/>
    <w:next w:val="a1"/>
    <w:qFormat/>
    <w:pPr>
      <w:spacing w:before="120"/>
      <w:jc w:val="center"/>
    </w:pPr>
    <w:rPr>
      <w:rFonts w:ascii="Arial" w:eastAsia="黑体" w:hAnsi="Arial"/>
      <w:sz w:val="21"/>
      <w:szCs w:val="20"/>
    </w:rPr>
  </w:style>
  <w:style w:type="paragraph" w:customStyle="1" w:styleId="af8">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9">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Char2">
    <w:name w:val="批注框文本 Char"/>
    <w:basedOn w:val="a2"/>
    <w:link w:val="ab"/>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Char0">
    <w:name w:val="正文文本 3 Char"/>
    <w:basedOn w:val="a2"/>
    <w:link w:val="34"/>
    <w:qFormat/>
    <w:rPr>
      <w:color w:val="000000"/>
      <w:kern w:val="0"/>
      <w:szCs w:val="20"/>
    </w:rPr>
  </w:style>
  <w:style w:type="paragraph" w:styleId="afa">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3">
    <w:name w:val="列出段落1"/>
    <w:basedOn w:val="a1"/>
    <w:uiPriority w:val="34"/>
    <w:qFormat/>
    <w:pPr>
      <w:ind w:firstLineChars="200" w:firstLine="420"/>
    </w:pPr>
    <w:rPr>
      <w:sz w:val="21"/>
    </w:rPr>
  </w:style>
  <w:style w:type="paragraph" w:customStyle="1" w:styleId="TOC1">
    <w:name w:val="TOC 标题1"/>
    <w:basedOn w:val="10"/>
    <w:next w:val="a1"/>
    <w:uiPriority w:val="39"/>
    <w:semiHidden/>
    <w:unhideWhenUsed/>
    <w:qFormat/>
    <w:pPr>
      <w:outlineLvl w:val="9"/>
    </w:pPr>
  </w:style>
  <w:style w:type="character" w:customStyle="1" w:styleId="Char5">
    <w:name w:val="副标题 Char"/>
    <w:basedOn w:val="a2"/>
    <w:link w:val="af"/>
    <w:uiPriority w:val="11"/>
    <w:qFormat/>
    <w:rPr>
      <w:rFonts w:asciiTheme="majorHAnsi" w:eastAsiaTheme="majorEastAsia" w:hAnsiTheme="majorHAnsi" w:cstheme="majorBidi"/>
      <w:i/>
      <w:iCs/>
      <w:color w:val="4F81BD" w:themeColor="accent1"/>
      <w:spacing w:val="15"/>
      <w:kern w:val="0"/>
      <w:sz w:val="24"/>
      <w:szCs w:val="24"/>
    </w:rPr>
  </w:style>
  <w:style w:type="paragraph" w:styleId="afb">
    <w:name w:val="No Spacing"/>
    <w:uiPriority w:val="1"/>
    <w:qFormat/>
    <w:rPr>
      <w:sz w:val="22"/>
      <w:szCs w:val="22"/>
    </w:rPr>
  </w:style>
  <w:style w:type="paragraph" w:styleId="afc">
    <w:name w:val="Quote"/>
    <w:basedOn w:val="a1"/>
    <w:next w:val="a1"/>
    <w:link w:val="Char7"/>
    <w:uiPriority w:val="29"/>
    <w:qFormat/>
    <w:rPr>
      <w:i/>
      <w:iCs/>
      <w:color w:val="000000" w:themeColor="text1"/>
    </w:rPr>
  </w:style>
  <w:style w:type="character" w:customStyle="1" w:styleId="Char7">
    <w:name w:val="引用 Char"/>
    <w:basedOn w:val="a2"/>
    <w:link w:val="afc"/>
    <w:uiPriority w:val="29"/>
    <w:qFormat/>
    <w:rPr>
      <w:i/>
      <w:iCs/>
      <w:color w:val="000000" w:themeColor="text1"/>
      <w:kern w:val="0"/>
      <w:sz w:val="22"/>
    </w:rPr>
  </w:style>
  <w:style w:type="paragraph" w:styleId="afd">
    <w:name w:val="Intense Quote"/>
    <w:basedOn w:val="a1"/>
    <w:next w:val="a1"/>
    <w:link w:val="Char8"/>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d"/>
    <w:uiPriority w:val="30"/>
    <w:qFormat/>
    <w:rPr>
      <w:b/>
      <w:bCs/>
      <w:i/>
      <w:iCs/>
      <w:color w:val="4F81BD" w:themeColor="accent1"/>
      <w:kern w:val="0"/>
      <w:sz w:val="22"/>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table" w:customStyle="1" w:styleId="19">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小节标题"/>
    <w:basedOn w:val="32"/>
    <w:link w:val="Char9"/>
    <w:qFormat/>
    <w:pPr>
      <w:widowControl w:val="0"/>
      <w:spacing w:before="260" w:after="260" w:line="360" w:lineRule="auto"/>
      <w:jc w:val="both"/>
    </w:pPr>
    <w:rPr>
      <w:rFonts w:ascii="黑体" w:eastAsia="黑体" w:hAnsi="黑体"/>
      <w:b w:val="0"/>
      <w:sz w:val="24"/>
      <w:szCs w:val="32"/>
    </w:rPr>
  </w:style>
  <w:style w:type="character" w:customStyle="1" w:styleId="Char9">
    <w:name w:val="小节标题 Char"/>
    <w:basedOn w:val="2Char"/>
    <w:link w:val="afe"/>
    <w:qFormat/>
    <w:rPr>
      <w:rFonts w:ascii="黑体" w:eastAsia="黑体" w:hAnsi="黑体" w:cstheme="majorBidi"/>
      <w:b w:val="0"/>
      <w:bCs/>
      <w:color w:val="4F81BD" w:themeColor="accent1"/>
      <w:kern w:val="0"/>
      <w:sz w:val="24"/>
      <w:szCs w:val="32"/>
    </w:rPr>
  </w:style>
  <w:style w:type="character" w:customStyle="1" w:styleId="1Char0">
    <w:name w:val="样式1 Char"/>
    <w:link w:val="1a"/>
    <w:qFormat/>
    <w:rPr>
      <w:sz w:val="24"/>
      <w:szCs w:val="24"/>
      <w:lang w:val="zh-CN"/>
    </w:rPr>
  </w:style>
  <w:style w:type="paragraph" w:customStyle="1" w:styleId="1a">
    <w:name w:val="样式1"/>
    <w:basedOn w:val="a1"/>
    <w:link w:val="1Char0"/>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8">
    <w:name w:val="样式3"/>
    <w:basedOn w:val="a1"/>
    <w:qFormat/>
    <w:pPr>
      <w:widowControl w:val="0"/>
      <w:spacing w:after="0" w:line="240" w:lineRule="auto"/>
      <w:jc w:val="both"/>
    </w:pPr>
    <w:rPr>
      <w:rFonts w:eastAsia="黑体"/>
      <w:b/>
      <w:kern w:val="2"/>
      <w:sz w:val="30"/>
      <w:szCs w:val="24"/>
    </w:rPr>
  </w:style>
  <w:style w:type="paragraph" w:styleId="TOC">
    <w:name w:val="TOC Heading"/>
    <w:basedOn w:val="10"/>
    <w:next w:val="a1"/>
    <w:uiPriority w:val="39"/>
    <w:unhideWhenUsed/>
    <w:qFormat/>
    <w:rsid w:val="00F844F9"/>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18222">
      <w:bodyDiv w:val="1"/>
      <w:marLeft w:val="0"/>
      <w:marRight w:val="0"/>
      <w:marTop w:val="0"/>
      <w:marBottom w:val="0"/>
      <w:divBdr>
        <w:top w:val="none" w:sz="0" w:space="0" w:color="auto"/>
        <w:left w:val="none" w:sz="0" w:space="0" w:color="auto"/>
        <w:bottom w:val="none" w:sz="0" w:space="0" w:color="auto"/>
        <w:right w:val="none" w:sz="0" w:space="0" w:color="auto"/>
      </w:divBdr>
      <w:divsChild>
        <w:div w:id="161549815">
          <w:marLeft w:val="0"/>
          <w:marRight w:val="0"/>
          <w:marTop w:val="0"/>
          <w:marBottom w:val="0"/>
          <w:divBdr>
            <w:top w:val="none" w:sz="0" w:space="0" w:color="auto"/>
            <w:left w:val="none" w:sz="0" w:space="0" w:color="auto"/>
            <w:bottom w:val="none" w:sz="0" w:space="0" w:color="auto"/>
            <w:right w:val="none" w:sz="0" w:space="0" w:color="auto"/>
          </w:divBdr>
        </w:div>
      </w:divsChild>
    </w:div>
    <w:div w:id="1464033381">
      <w:bodyDiv w:val="1"/>
      <w:marLeft w:val="0"/>
      <w:marRight w:val="0"/>
      <w:marTop w:val="0"/>
      <w:marBottom w:val="0"/>
      <w:divBdr>
        <w:top w:val="none" w:sz="0" w:space="0" w:color="auto"/>
        <w:left w:val="none" w:sz="0" w:space="0" w:color="auto"/>
        <w:bottom w:val="none" w:sz="0" w:space="0" w:color="auto"/>
        <w:right w:val="none" w:sz="0" w:space="0" w:color="auto"/>
      </w:divBdr>
      <w:divsChild>
        <w:div w:id="6610046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4F9EAA-B9DF-4CCB-BC04-B58A73A2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1210</Words>
  <Characters>6897</Characters>
  <Application>Microsoft Office Word</Application>
  <DocSecurity>0</DocSecurity>
  <Lines>57</Lines>
  <Paragraphs>16</Paragraphs>
  <ScaleCrop>false</ScaleCrop>
  <Company>Microsoft</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ly</cp:lastModifiedBy>
  <cp:revision>9</cp:revision>
  <dcterms:created xsi:type="dcterms:W3CDTF">2019-06-27T06:45:00Z</dcterms:created>
  <dcterms:modified xsi:type="dcterms:W3CDTF">2019-07-02T13:58:00Z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