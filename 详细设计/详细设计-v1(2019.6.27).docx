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231"/>
        <w:tblOverlap w:val="never"/>
        <w:tblW w:w="3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980"/>
      </w:tblGrid>
      <w:tr w:rsidR="009B39A8">
        <w:tc>
          <w:tcPr>
            <w:tcW w:w="1435" w:type="dxa"/>
          </w:tcPr>
          <w:p w:rsidR="009B39A8" w:rsidRDefault="00825348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 w:rsidR="009B39A8" w:rsidRDefault="00AC0A77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</w:rPr>
              <w:t>ZYPGXT</w:t>
            </w:r>
          </w:p>
        </w:tc>
      </w:tr>
      <w:tr w:rsidR="009B39A8">
        <w:trPr>
          <w:trHeight w:val="351"/>
        </w:trPr>
        <w:tc>
          <w:tcPr>
            <w:tcW w:w="1435" w:type="dxa"/>
          </w:tcPr>
          <w:p w:rsidR="009B39A8" w:rsidRDefault="00825348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 w:rsidR="009B39A8" w:rsidRDefault="00AC0A77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</w:rPr>
              <w:t>XXSJ001</w:t>
            </w:r>
          </w:p>
        </w:tc>
      </w:tr>
      <w:tr w:rsidR="009B39A8">
        <w:tc>
          <w:tcPr>
            <w:tcW w:w="1435" w:type="dxa"/>
          </w:tcPr>
          <w:p w:rsidR="009B39A8" w:rsidRDefault="00825348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 w:rsidR="009B39A8" w:rsidRDefault="00AC0A77">
            <w:pPr>
              <w:spacing w:after="0"/>
              <w:rPr>
                <w:rFonts w:ascii="Times New Roman" w:hAnsi="Times New Roman" w:cs="Times New Roman" w:hint="eastAsia"/>
                <w:b/>
                <w:sz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</w:rPr>
              <w:t>秘密</w:t>
            </w:r>
            <w:bookmarkStart w:id="0" w:name="_GoBack"/>
            <w:bookmarkEnd w:id="0"/>
          </w:p>
        </w:tc>
      </w:tr>
    </w:tbl>
    <w:p w:rsidR="009B39A8" w:rsidRDefault="009B39A8">
      <w:pPr>
        <w:spacing w:after="0"/>
        <w:rPr>
          <w:rFonts w:ascii="Times New Roman" w:hAnsi="Times New Roman" w:cs="Times New Roman"/>
        </w:rPr>
      </w:pPr>
    </w:p>
    <w:p w:rsidR="009B39A8" w:rsidRDefault="009B39A8">
      <w:pPr>
        <w:spacing w:after="0"/>
        <w:rPr>
          <w:rFonts w:ascii="Times New Roman" w:hAnsi="Times New Roman" w:cs="Times New Roman"/>
        </w:rPr>
      </w:pPr>
    </w:p>
    <w:p w:rsidR="009B39A8" w:rsidRDefault="009B39A8">
      <w:pPr>
        <w:spacing w:after="0"/>
        <w:rPr>
          <w:rFonts w:ascii="Times New Roman" w:hAnsi="Times New Roman" w:cs="Times New Roman"/>
        </w:rPr>
      </w:pPr>
    </w:p>
    <w:p w:rsidR="009B39A8" w:rsidRDefault="009B39A8"/>
    <w:p w:rsidR="009B39A8" w:rsidRDefault="009B39A8">
      <w:pPr>
        <w:jc w:val="center"/>
      </w:pPr>
    </w:p>
    <w:p w:rsidR="009B39A8" w:rsidRDefault="009B39A8">
      <w:pPr>
        <w:jc w:val="center"/>
      </w:pPr>
    </w:p>
    <w:p w:rsidR="009B39A8" w:rsidRDefault="0080725E">
      <w:pPr>
        <w:jc w:val="center"/>
        <w:rPr>
          <w:rFonts w:ascii="黑体" w:eastAsia="黑体" w:hAnsi="黑体"/>
          <w:b/>
          <w:sz w:val="56"/>
          <w:szCs w:val="56"/>
        </w:rPr>
      </w:pPr>
      <w:r>
        <w:rPr>
          <w:rFonts w:ascii="黑体" w:eastAsia="黑体" w:hAnsi="黑体" w:hint="eastAsia"/>
          <w:b/>
          <w:sz w:val="56"/>
          <w:szCs w:val="56"/>
        </w:rPr>
        <w:t>作业批改系统</w:t>
      </w:r>
      <w:r w:rsidR="00825348">
        <w:rPr>
          <w:rFonts w:ascii="黑体" w:eastAsia="黑体" w:hAnsi="黑体" w:hint="eastAsia"/>
          <w:b/>
          <w:sz w:val="56"/>
          <w:szCs w:val="56"/>
        </w:rPr>
        <w:t>详细设计</w:t>
      </w:r>
    </w:p>
    <w:p w:rsidR="009B39A8" w:rsidRDefault="009B39A8">
      <w:pPr>
        <w:jc w:val="center"/>
      </w:pPr>
    </w:p>
    <w:p w:rsidR="009B39A8" w:rsidRDefault="009B39A8">
      <w:pPr>
        <w:jc w:val="center"/>
      </w:pPr>
    </w:p>
    <w:p w:rsidR="009B39A8" w:rsidRDefault="009B39A8">
      <w:pPr>
        <w:jc w:val="center"/>
      </w:pPr>
    </w:p>
    <w:p w:rsidR="009B39A8" w:rsidRDefault="008253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</w:t>
      </w:r>
      <w:r>
        <w:rPr>
          <w:rFonts w:hint="eastAsia"/>
          <w:b/>
          <w:sz w:val="40"/>
          <w:szCs w:val="40"/>
        </w:rPr>
        <w:t>1</w:t>
      </w:r>
      <w:r>
        <w:rPr>
          <w:b/>
          <w:sz w:val="40"/>
          <w:szCs w:val="40"/>
        </w:rPr>
        <w:t>.0</w:t>
      </w:r>
    </w:p>
    <w:p w:rsidR="009B39A8" w:rsidRDefault="009B39A8">
      <w:pPr>
        <w:jc w:val="center"/>
        <w:rPr>
          <w:b/>
          <w:sz w:val="40"/>
          <w:szCs w:val="40"/>
        </w:rPr>
      </w:pPr>
    </w:p>
    <w:p w:rsidR="009B39A8" w:rsidRDefault="009B39A8">
      <w:pPr>
        <w:jc w:val="center"/>
        <w:rPr>
          <w:b/>
          <w:sz w:val="40"/>
          <w:szCs w:val="40"/>
        </w:rPr>
      </w:pPr>
    </w:p>
    <w:p w:rsidR="009B39A8" w:rsidRDefault="00825348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广西民族大学</w:t>
      </w:r>
    </w:p>
    <w:p w:rsidR="009B39A8" w:rsidRDefault="009B39A8"/>
    <w:p w:rsidR="009B39A8" w:rsidRDefault="009B39A8"/>
    <w:p w:rsidR="009B39A8" w:rsidRDefault="009B39A8"/>
    <w:p w:rsidR="009B39A8" w:rsidRDefault="009B39A8"/>
    <w:p w:rsidR="009B39A8" w:rsidRDefault="0082534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评审日期：</w:t>
      </w:r>
      <w:r w:rsidR="0080725E">
        <w:rPr>
          <w:rFonts w:hint="eastAsia"/>
          <w:sz w:val="32"/>
          <w:szCs w:val="32"/>
        </w:rPr>
        <w:t xml:space="preserve"> 2019</w:t>
      </w:r>
      <w:r>
        <w:rPr>
          <w:rFonts w:hint="eastAsia"/>
          <w:sz w:val="32"/>
          <w:szCs w:val="32"/>
        </w:rPr>
        <w:t>年</w:t>
      </w:r>
      <w:r w:rsidR="0080725E"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月</w:t>
      </w:r>
      <w:r w:rsidR="0080725E">
        <w:rPr>
          <w:rFonts w:hint="eastAsia"/>
          <w:sz w:val="32"/>
          <w:szCs w:val="32"/>
        </w:rPr>
        <w:t>27</w:t>
      </w:r>
      <w:r>
        <w:rPr>
          <w:rFonts w:hint="eastAsia"/>
          <w:sz w:val="32"/>
          <w:szCs w:val="32"/>
        </w:rPr>
        <w:t>日</w:t>
      </w:r>
    </w:p>
    <w:p w:rsidR="009B39A8" w:rsidRDefault="009B39A8"/>
    <w:p w:rsidR="009B39A8" w:rsidRDefault="009B39A8"/>
    <w:p w:rsidR="009B39A8" w:rsidRDefault="009B39A8"/>
    <w:p w:rsidR="009B39A8" w:rsidRDefault="009B39A8"/>
    <w:p w:rsidR="009B39A8" w:rsidRDefault="009B39A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485439915"/>
        <w:docPartObj>
          <w:docPartGallery w:val="Table of Contents"/>
          <w:docPartUnique/>
        </w:docPartObj>
      </w:sdtPr>
      <w:sdtContent>
        <w:p w:rsidR="009B39A8" w:rsidRDefault="00825348">
          <w:pPr>
            <w:pStyle w:val="TOC20"/>
          </w:pPr>
          <w:r>
            <w:rPr>
              <w:lang w:val="zh-CN"/>
            </w:rPr>
            <w:t>目录</w:t>
          </w:r>
        </w:p>
        <w:p w:rsidR="00AC0A77" w:rsidRDefault="00825348">
          <w:pPr>
            <w:pStyle w:val="TOC1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7093" w:history="1">
            <w:r w:rsidR="00AC0A77" w:rsidRPr="00701A49">
              <w:rPr>
                <w:rStyle w:val="aff0"/>
                <w:rFonts w:ascii="Times New Roman" w:eastAsia="黑体" w:hAnsi="Times New Roman"/>
                <w:noProof/>
              </w:rPr>
              <w:t>1</w:t>
            </w:r>
            <w:r w:rsidR="00AC0A77" w:rsidRPr="00701A49">
              <w:rPr>
                <w:rStyle w:val="aff0"/>
                <w:rFonts w:ascii="Times New Roman" w:eastAsia="黑体" w:hAnsi="Times New Roman"/>
                <w:noProof/>
              </w:rPr>
              <w:t>．导言</w:t>
            </w:r>
            <w:r w:rsidR="00AC0A77">
              <w:rPr>
                <w:noProof/>
                <w:webHidden/>
              </w:rPr>
              <w:tab/>
            </w:r>
            <w:r w:rsidR="00AC0A77">
              <w:rPr>
                <w:noProof/>
                <w:webHidden/>
              </w:rPr>
              <w:fldChar w:fldCharType="begin"/>
            </w:r>
            <w:r w:rsidR="00AC0A77">
              <w:rPr>
                <w:noProof/>
                <w:webHidden/>
              </w:rPr>
              <w:instrText xml:space="preserve"> PAGEREF _Toc12547093 \h </w:instrText>
            </w:r>
            <w:r w:rsidR="00AC0A77">
              <w:rPr>
                <w:noProof/>
                <w:webHidden/>
              </w:rPr>
            </w:r>
            <w:r w:rsidR="00AC0A77">
              <w:rPr>
                <w:noProof/>
                <w:webHidden/>
              </w:rPr>
              <w:fldChar w:fldCharType="separate"/>
            </w:r>
            <w:r w:rsidR="00AC0A77">
              <w:rPr>
                <w:noProof/>
                <w:webHidden/>
              </w:rPr>
              <w:t>4</w:t>
            </w:r>
            <w:r w:rsidR="00AC0A77"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2547094" w:history="1">
            <w:r w:rsidRPr="00701A49">
              <w:rPr>
                <w:rStyle w:val="aff0"/>
                <w:rFonts w:ascii="Times New Roman" w:eastAsia="黑体" w:hAnsi="Times New Roman"/>
                <w:noProof/>
              </w:rPr>
              <w:t xml:space="preserve">1.1 </w:t>
            </w:r>
            <w:r w:rsidRPr="00701A49">
              <w:rPr>
                <w:rStyle w:val="aff0"/>
                <w:rFonts w:ascii="Times New Roman" w:eastAsia="黑体" w:hAnsi="Times New Roman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2547095" w:history="1">
            <w:r w:rsidRPr="00701A49">
              <w:rPr>
                <w:rStyle w:val="aff0"/>
                <w:rFonts w:ascii="Times New Roman" w:eastAsia="黑体" w:hAnsi="Times New Roman"/>
                <w:noProof/>
              </w:rPr>
              <w:t xml:space="preserve">1.2 </w:t>
            </w:r>
            <w:r w:rsidRPr="00701A49">
              <w:rPr>
                <w:rStyle w:val="aff0"/>
                <w:rFonts w:ascii="Times New Roman" w:eastAsia="黑体" w:hAnsi="Times New Roman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2547096" w:history="1">
            <w:r w:rsidRPr="00701A49">
              <w:rPr>
                <w:rStyle w:val="aff0"/>
                <w:rFonts w:ascii="Times New Roman" w:eastAsia="黑体" w:hAnsi="Times New Roman"/>
                <w:noProof/>
              </w:rPr>
              <w:t xml:space="preserve">1.3 </w:t>
            </w:r>
            <w:r w:rsidRPr="00701A49">
              <w:rPr>
                <w:rStyle w:val="aff0"/>
                <w:rFonts w:ascii="Times New Roman" w:eastAsia="黑体" w:hAnsi="Times New Roman"/>
                <w:noProof/>
              </w:rPr>
              <w:t>引用标准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2547097" w:history="1">
            <w:r w:rsidRPr="00701A49">
              <w:rPr>
                <w:rStyle w:val="aff0"/>
                <w:rFonts w:ascii="Times New Roman" w:eastAsia="黑体" w:hAnsi="Times New Roman"/>
                <w:noProof/>
              </w:rPr>
              <w:t xml:space="preserve">1.4 </w:t>
            </w:r>
            <w:r w:rsidRPr="00701A49">
              <w:rPr>
                <w:rStyle w:val="aff0"/>
                <w:rFonts w:ascii="Times New Roman" w:eastAsia="黑体" w:hAnsi="Times New Roman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2547098" w:history="1">
            <w:r w:rsidRPr="00701A49">
              <w:rPr>
                <w:rStyle w:val="aff0"/>
                <w:rFonts w:ascii="Times New Roman" w:eastAsia="黑体" w:hAnsi="Times New Roman"/>
                <w:noProof/>
              </w:rPr>
              <w:t xml:space="preserve">1.5 </w:t>
            </w:r>
            <w:r w:rsidRPr="00701A49">
              <w:rPr>
                <w:rStyle w:val="aff0"/>
                <w:rFonts w:ascii="Times New Roman" w:eastAsia="黑体" w:hAnsi="Times New Roman"/>
                <w:noProof/>
              </w:rPr>
              <w:t>版本更新信息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1"/>
            <w:rPr>
              <w:noProof/>
              <w:kern w:val="2"/>
              <w:sz w:val="21"/>
            </w:rPr>
          </w:pPr>
          <w:hyperlink w:anchor="_Toc12547099" w:history="1">
            <w:r w:rsidRPr="00701A49">
              <w:rPr>
                <w:rStyle w:val="aff0"/>
                <w:rFonts w:ascii="Times New Roman" w:eastAsia="黑体" w:hAnsi="Times New Roman"/>
                <w:noProof/>
              </w:rPr>
              <w:t>2</w:t>
            </w:r>
            <w:r w:rsidRPr="00701A49">
              <w:rPr>
                <w:rStyle w:val="aff0"/>
                <w:rFonts w:ascii="Times New Roman" w:eastAsia="黑体" w:hAnsi="Times New Roman"/>
                <w:noProof/>
              </w:rPr>
              <w:t>．详细设计简述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2547100" w:history="1">
            <w:r w:rsidRPr="00701A49">
              <w:rPr>
                <w:rStyle w:val="aff0"/>
                <w:rFonts w:ascii="Times New Roman" w:eastAsia="黑体" w:hAnsi="Times New Roman"/>
                <w:noProof/>
              </w:rPr>
              <w:t xml:space="preserve">2.1 </w:t>
            </w:r>
            <w:r w:rsidRPr="00701A49">
              <w:rPr>
                <w:rStyle w:val="aff0"/>
                <w:rFonts w:ascii="Times New Roman" w:eastAsia="黑体" w:hAnsi="Times New Roman"/>
                <w:noProof/>
              </w:rPr>
              <w:t>设计简介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2547101" w:history="1">
            <w:r w:rsidRPr="00701A49">
              <w:rPr>
                <w:rStyle w:val="aff0"/>
                <w:rFonts w:ascii="Times New Roman" w:eastAsia="黑体" w:hAnsi="Times New Roman"/>
                <w:noProof/>
              </w:rPr>
              <w:t xml:space="preserve">2.2 </w:t>
            </w:r>
            <w:r w:rsidRPr="00701A49">
              <w:rPr>
                <w:rStyle w:val="aff0"/>
                <w:rFonts w:ascii="Times New Roman" w:eastAsia="黑体" w:hAnsi="Times New Roman"/>
                <w:noProof/>
              </w:rPr>
              <w:t>模块简介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1"/>
            <w:rPr>
              <w:noProof/>
              <w:kern w:val="2"/>
              <w:sz w:val="21"/>
            </w:rPr>
          </w:pPr>
          <w:hyperlink w:anchor="_Toc12547102" w:history="1">
            <w:r w:rsidRPr="00701A49">
              <w:rPr>
                <w:rStyle w:val="aff0"/>
                <w:rFonts w:ascii="Times New Roman" w:eastAsia="黑体" w:hAnsi="Times New Roman"/>
                <w:noProof/>
              </w:rPr>
              <w:t>3</w:t>
            </w:r>
            <w:r w:rsidRPr="00701A49">
              <w:rPr>
                <w:rStyle w:val="aff0"/>
                <w:rFonts w:ascii="Times New Roman" w:eastAsia="黑体" w:hAnsi="Times New Roman"/>
                <w:noProof/>
              </w:rPr>
              <w:t>、界面详细设计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2547103" w:history="1">
            <w:r w:rsidRPr="00701A49">
              <w:rPr>
                <w:rStyle w:val="aff0"/>
                <w:noProof/>
              </w:rPr>
              <w:t>3.1</w:t>
            </w:r>
            <w:r w:rsidRPr="00701A49">
              <w:rPr>
                <w:rStyle w:val="aff0"/>
                <w:noProof/>
              </w:rPr>
              <w:t>、页面设计说明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2547104" w:history="1">
            <w:r w:rsidRPr="00701A49">
              <w:rPr>
                <w:rStyle w:val="aff0"/>
                <w:noProof/>
              </w:rPr>
              <w:t>3.2</w:t>
            </w:r>
            <w:r w:rsidRPr="00701A49">
              <w:rPr>
                <w:rStyle w:val="aff0"/>
                <w:noProof/>
              </w:rPr>
              <w:t>、静态页面详细设计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1"/>
            <w:rPr>
              <w:noProof/>
              <w:kern w:val="2"/>
              <w:sz w:val="21"/>
            </w:rPr>
          </w:pPr>
          <w:hyperlink w:anchor="_Toc12547105" w:history="1">
            <w:r w:rsidRPr="00701A49">
              <w:rPr>
                <w:rStyle w:val="aff0"/>
                <w:rFonts w:ascii="Times New Roman" w:eastAsia="黑体" w:hAnsi="Times New Roman"/>
                <w:noProof/>
              </w:rPr>
              <w:t>4</w:t>
            </w:r>
            <w:r w:rsidRPr="00701A49">
              <w:rPr>
                <w:rStyle w:val="aff0"/>
                <w:rFonts w:ascii="Times New Roman" w:eastAsia="黑体" w:hAnsi="Times New Roman"/>
                <w:noProof/>
              </w:rPr>
              <w:t>、学生端模块详细设计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2547106" w:history="1">
            <w:r w:rsidRPr="00701A49">
              <w:rPr>
                <w:rStyle w:val="aff0"/>
                <w:noProof/>
              </w:rPr>
              <w:t>4.1</w:t>
            </w:r>
            <w:r w:rsidRPr="00701A49">
              <w:rPr>
                <w:rStyle w:val="aff0"/>
                <w:noProof/>
              </w:rPr>
              <w:t>、提交作业模块详细设计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07" w:history="1">
            <w:r w:rsidRPr="00701A49">
              <w:rPr>
                <w:rStyle w:val="aff0"/>
                <w:noProof/>
              </w:rPr>
              <w:t xml:space="preserve">4.1.1 </w:t>
            </w:r>
            <w:r w:rsidRPr="00701A49">
              <w:rPr>
                <w:rStyle w:val="aff0"/>
                <w:noProof/>
              </w:rPr>
              <w:t>表现层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08" w:history="1">
            <w:r w:rsidRPr="00701A49">
              <w:rPr>
                <w:rStyle w:val="aff0"/>
                <w:noProof/>
              </w:rPr>
              <w:t xml:space="preserve">4.1.2 </w:t>
            </w:r>
            <w:r w:rsidRPr="00701A49">
              <w:rPr>
                <w:rStyle w:val="aff0"/>
                <w:noProof/>
              </w:rPr>
              <w:t>控制层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09" w:history="1">
            <w:r w:rsidRPr="00701A49">
              <w:rPr>
                <w:rStyle w:val="aff0"/>
                <w:noProof/>
              </w:rPr>
              <w:t xml:space="preserve">4.1.3 </w:t>
            </w:r>
            <w:r w:rsidRPr="00701A49">
              <w:rPr>
                <w:rStyle w:val="aff0"/>
                <w:noProof/>
              </w:rPr>
              <w:t>业务逻辑层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10" w:history="1">
            <w:r w:rsidRPr="00701A49">
              <w:rPr>
                <w:rStyle w:val="aff0"/>
                <w:noProof/>
              </w:rPr>
              <w:t xml:space="preserve">4.1.4 </w:t>
            </w:r>
            <w:r w:rsidRPr="00701A49">
              <w:rPr>
                <w:rStyle w:val="aff0"/>
                <w:noProof/>
              </w:rPr>
              <w:t>数据持久层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11" w:history="1">
            <w:r w:rsidRPr="00701A49">
              <w:rPr>
                <w:rStyle w:val="aff0"/>
                <w:noProof/>
              </w:rPr>
              <w:t xml:space="preserve">4.1.5 </w:t>
            </w:r>
            <w:r w:rsidRPr="00701A49">
              <w:rPr>
                <w:rStyle w:val="aff0"/>
                <w:noProof/>
              </w:rPr>
              <w:t>域模型层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2547112" w:history="1">
            <w:r w:rsidRPr="00701A49">
              <w:rPr>
                <w:rStyle w:val="aff0"/>
                <w:noProof/>
              </w:rPr>
              <w:t>4.2</w:t>
            </w:r>
            <w:r w:rsidRPr="00701A49">
              <w:rPr>
                <w:rStyle w:val="aff0"/>
                <w:noProof/>
              </w:rPr>
              <w:t>作业查询模块详细设计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13" w:history="1">
            <w:r w:rsidRPr="00701A49">
              <w:rPr>
                <w:rStyle w:val="aff0"/>
                <w:noProof/>
              </w:rPr>
              <w:t xml:space="preserve">4.2.1 </w:t>
            </w:r>
            <w:r w:rsidRPr="00701A49">
              <w:rPr>
                <w:rStyle w:val="aff0"/>
                <w:noProof/>
              </w:rPr>
              <w:t>表现层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14" w:history="1">
            <w:r w:rsidRPr="00701A49">
              <w:rPr>
                <w:rStyle w:val="aff0"/>
                <w:noProof/>
              </w:rPr>
              <w:t xml:space="preserve">4.2.2 </w:t>
            </w:r>
            <w:r w:rsidRPr="00701A49">
              <w:rPr>
                <w:rStyle w:val="aff0"/>
                <w:noProof/>
              </w:rPr>
              <w:t>控制层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15" w:history="1">
            <w:r w:rsidRPr="00701A49">
              <w:rPr>
                <w:rStyle w:val="aff0"/>
                <w:noProof/>
              </w:rPr>
              <w:t xml:space="preserve">4.2.3 </w:t>
            </w:r>
            <w:r w:rsidRPr="00701A49">
              <w:rPr>
                <w:rStyle w:val="aff0"/>
                <w:noProof/>
              </w:rPr>
              <w:t>业务逻辑层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16" w:history="1">
            <w:r w:rsidRPr="00701A49">
              <w:rPr>
                <w:rStyle w:val="aff0"/>
                <w:noProof/>
              </w:rPr>
              <w:t xml:space="preserve">4.2.4 </w:t>
            </w:r>
            <w:r w:rsidRPr="00701A49">
              <w:rPr>
                <w:rStyle w:val="aff0"/>
                <w:noProof/>
              </w:rPr>
              <w:t>数据持久层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17" w:history="1">
            <w:r w:rsidRPr="00701A49">
              <w:rPr>
                <w:rStyle w:val="aff0"/>
                <w:noProof/>
              </w:rPr>
              <w:t xml:space="preserve">4.2.5 </w:t>
            </w:r>
            <w:r w:rsidRPr="00701A49">
              <w:rPr>
                <w:rStyle w:val="aff0"/>
                <w:noProof/>
              </w:rPr>
              <w:t>域模型层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1"/>
            <w:rPr>
              <w:noProof/>
              <w:kern w:val="2"/>
              <w:sz w:val="21"/>
            </w:rPr>
          </w:pPr>
          <w:hyperlink w:anchor="_Toc12547118" w:history="1">
            <w:r w:rsidRPr="00701A49">
              <w:rPr>
                <w:rStyle w:val="aff0"/>
                <w:rFonts w:ascii="Times New Roman" w:eastAsia="黑体" w:hAnsi="Times New Roman"/>
                <w:noProof/>
              </w:rPr>
              <w:t>5</w:t>
            </w:r>
            <w:r w:rsidRPr="00701A49">
              <w:rPr>
                <w:rStyle w:val="aff0"/>
                <w:rFonts w:ascii="Times New Roman" w:eastAsia="黑体" w:hAnsi="Times New Roman"/>
                <w:noProof/>
              </w:rPr>
              <w:t>、</w:t>
            </w:r>
            <w:r w:rsidRPr="00701A49">
              <w:rPr>
                <w:rStyle w:val="aff0"/>
                <w:rFonts w:ascii="Times New Roman" w:eastAsia="黑体" w:hAnsi="Times New Roman"/>
                <w:noProof/>
              </w:rPr>
              <w:t xml:space="preserve"> </w:t>
            </w:r>
            <w:r w:rsidRPr="00701A49">
              <w:rPr>
                <w:rStyle w:val="aff0"/>
                <w:rFonts w:ascii="Times New Roman" w:eastAsia="黑体" w:hAnsi="Times New Roman"/>
                <w:noProof/>
              </w:rPr>
              <w:t>教师端模块详细设计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2547119" w:history="1">
            <w:r w:rsidRPr="00701A49">
              <w:rPr>
                <w:rStyle w:val="aff0"/>
                <w:noProof/>
              </w:rPr>
              <w:t>5.2</w:t>
            </w:r>
            <w:r w:rsidRPr="00701A49">
              <w:rPr>
                <w:rStyle w:val="aff0"/>
                <w:noProof/>
              </w:rPr>
              <w:t>、作业发布模块详细设计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20" w:history="1">
            <w:r w:rsidRPr="00701A49">
              <w:rPr>
                <w:rStyle w:val="aff0"/>
                <w:noProof/>
              </w:rPr>
              <w:t xml:space="preserve">5.2.1 </w:t>
            </w:r>
            <w:r w:rsidRPr="00701A49">
              <w:rPr>
                <w:rStyle w:val="aff0"/>
                <w:noProof/>
              </w:rPr>
              <w:t>表现层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21" w:history="1">
            <w:r w:rsidRPr="00701A49">
              <w:rPr>
                <w:rStyle w:val="aff0"/>
                <w:noProof/>
              </w:rPr>
              <w:t xml:space="preserve">5.2.2 </w:t>
            </w:r>
            <w:r w:rsidRPr="00701A49">
              <w:rPr>
                <w:rStyle w:val="aff0"/>
                <w:noProof/>
              </w:rPr>
              <w:t>控制层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22" w:history="1">
            <w:r w:rsidRPr="00701A49">
              <w:rPr>
                <w:rStyle w:val="aff0"/>
                <w:noProof/>
              </w:rPr>
              <w:t xml:space="preserve">4.2.3 </w:t>
            </w:r>
            <w:r w:rsidRPr="00701A49">
              <w:rPr>
                <w:rStyle w:val="aff0"/>
                <w:noProof/>
              </w:rPr>
              <w:t>业务逻辑层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23" w:history="1">
            <w:r w:rsidRPr="00701A49">
              <w:rPr>
                <w:rStyle w:val="aff0"/>
                <w:noProof/>
              </w:rPr>
              <w:t xml:space="preserve">4.2.4 </w:t>
            </w:r>
            <w:r w:rsidRPr="00701A49">
              <w:rPr>
                <w:rStyle w:val="aff0"/>
                <w:noProof/>
              </w:rPr>
              <w:t>数据持久层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24" w:history="1">
            <w:r w:rsidRPr="00701A49">
              <w:rPr>
                <w:rStyle w:val="aff0"/>
                <w:noProof/>
              </w:rPr>
              <w:t xml:space="preserve">5.2.5 </w:t>
            </w:r>
            <w:r w:rsidRPr="00701A49">
              <w:rPr>
                <w:rStyle w:val="aff0"/>
                <w:noProof/>
              </w:rPr>
              <w:t>域模型层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2547125" w:history="1">
            <w:r w:rsidRPr="00701A49">
              <w:rPr>
                <w:rStyle w:val="aff0"/>
                <w:noProof/>
              </w:rPr>
              <w:t>5.2</w:t>
            </w:r>
            <w:r w:rsidRPr="00701A49">
              <w:rPr>
                <w:rStyle w:val="aff0"/>
                <w:noProof/>
              </w:rPr>
              <w:t>、作业批改模块详细设计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26" w:history="1">
            <w:r w:rsidRPr="00701A49">
              <w:rPr>
                <w:rStyle w:val="aff0"/>
                <w:noProof/>
              </w:rPr>
              <w:t xml:space="preserve">5.2.1 </w:t>
            </w:r>
            <w:r w:rsidRPr="00701A49">
              <w:rPr>
                <w:rStyle w:val="aff0"/>
                <w:noProof/>
              </w:rPr>
              <w:t>表现层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27" w:history="1">
            <w:r w:rsidRPr="00701A49">
              <w:rPr>
                <w:rStyle w:val="aff0"/>
                <w:noProof/>
              </w:rPr>
              <w:t xml:space="preserve">5.2.2 </w:t>
            </w:r>
            <w:r w:rsidRPr="00701A49">
              <w:rPr>
                <w:rStyle w:val="aff0"/>
                <w:noProof/>
              </w:rPr>
              <w:t>控制层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28" w:history="1">
            <w:r w:rsidRPr="00701A49">
              <w:rPr>
                <w:rStyle w:val="aff0"/>
                <w:noProof/>
              </w:rPr>
              <w:t xml:space="preserve">5.2.3 </w:t>
            </w:r>
            <w:r w:rsidRPr="00701A49">
              <w:rPr>
                <w:rStyle w:val="aff0"/>
                <w:noProof/>
              </w:rPr>
              <w:t>业务逻辑层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29" w:history="1">
            <w:r w:rsidRPr="00701A49">
              <w:rPr>
                <w:rStyle w:val="aff0"/>
                <w:noProof/>
              </w:rPr>
              <w:t xml:space="preserve">5.2.4 </w:t>
            </w:r>
            <w:r w:rsidRPr="00701A49">
              <w:rPr>
                <w:rStyle w:val="aff0"/>
                <w:noProof/>
              </w:rPr>
              <w:t>数据持久层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30" w:history="1">
            <w:r w:rsidRPr="00701A49">
              <w:rPr>
                <w:rStyle w:val="aff0"/>
                <w:noProof/>
              </w:rPr>
              <w:t xml:space="preserve">5.2.5 </w:t>
            </w:r>
            <w:r w:rsidRPr="00701A49">
              <w:rPr>
                <w:rStyle w:val="aff0"/>
                <w:noProof/>
              </w:rPr>
              <w:t>域模型层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2547131" w:history="1">
            <w:r w:rsidRPr="00701A49">
              <w:rPr>
                <w:rStyle w:val="aff0"/>
                <w:noProof/>
              </w:rPr>
              <w:t>5.3</w:t>
            </w:r>
            <w:r w:rsidRPr="00701A49">
              <w:rPr>
                <w:rStyle w:val="aff0"/>
                <w:noProof/>
              </w:rPr>
              <w:t>、成绩查询模块详细设计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32" w:history="1">
            <w:r w:rsidRPr="00701A49">
              <w:rPr>
                <w:rStyle w:val="aff0"/>
                <w:noProof/>
              </w:rPr>
              <w:t xml:space="preserve">5.3.1 </w:t>
            </w:r>
            <w:r w:rsidRPr="00701A49">
              <w:rPr>
                <w:rStyle w:val="aff0"/>
                <w:noProof/>
              </w:rPr>
              <w:t>表现层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33" w:history="1">
            <w:r w:rsidRPr="00701A49">
              <w:rPr>
                <w:rStyle w:val="aff0"/>
                <w:noProof/>
              </w:rPr>
              <w:t xml:space="preserve">5.3.2 </w:t>
            </w:r>
            <w:r w:rsidRPr="00701A49">
              <w:rPr>
                <w:rStyle w:val="aff0"/>
                <w:noProof/>
              </w:rPr>
              <w:t>控制层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34" w:history="1">
            <w:r w:rsidRPr="00701A49">
              <w:rPr>
                <w:rStyle w:val="aff0"/>
                <w:noProof/>
              </w:rPr>
              <w:t xml:space="preserve">5.3.3 </w:t>
            </w:r>
            <w:r w:rsidRPr="00701A49">
              <w:rPr>
                <w:rStyle w:val="aff0"/>
                <w:noProof/>
              </w:rPr>
              <w:t>业务逻辑层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35" w:history="1">
            <w:r w:rsidRPr="00701A49">
              <w:rPr>
                <w:rStyle w:val="aff0"/>
                <w:noProof/>
              </w:rPr>
              <w:t xml:space="preserve">5.3.4 </w:t>
            </w:r>
            <w:r w:rsidRPr="00701A49">
              <w:rPr>
                <w:rStyle w:val="aff0"/>
                <w:noProof/>
              </w:rPr>
              <w:t>数据持久层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36" w:history="1">
            <w:r w:rsidRPr="00701A49">
              <w:rPr>
                <w:rStyle w:val="aff0"/>
                <w:noProof/>
              </w:rPr>
              <w:t xml:space="preserve">5.3.5 </w:t>
            </w:r>
            <w:r w:rsidRPr="00701A49">
              <w:rPr>
                <w:rStyle w:val="aff0"/>
                <w:noProof/>
              </w:rPr>
              <w:t>域模型层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1"/>
            <w:rPr>
              <w:noProof/>
              <w:kern w:val="2"/>
              <w:sz w:val="21"/>
            </w:rPr>
          </w:pPr>
          <w:hyperlink w:anchor="_Toc12547137" w:history="1">
            <w:r w:rsidRPr="00701A49">
              <w:rPr>
                <w:rStyle w:val="aff0"/>
                <w:rFonts w:ascii="Times New Roman" w:eastAsia="黑体" w:hAnsi="Times New Roman"/>
                <w:noProof/>
              </w:rPr>
              <w:t>6</w:t>
            </w:r>
            <w:r w:rsidRPr="00701A49">
              <w:rPr>
                <w:rStyle w:val="aff0"/>
                <w:rFonts w:ascii="Times New Roman" w:eastAsia="黑体" w:hAnsi="Times New Roman"/>
                <w:noProof/>
              </w:rPr>
              <w:t>、</w:t>
            </w:r>
            <w:r w:rsidRPr="00701A49">
              <w:rPr>
                <w:rStyle w:val="aff0"/>
                <w:rFonts w:ascii="Times New Roman" w:eastAsia="黑体" w:hAnsi="Times New Roman"/>
                <w:noProof/>
              </w:rPr>
              <w:t xml:space="preserve"> </w:t>
            </w:r>
            <w:r w:rsidRPr="00701A49">
              <w:rPr>
                <w:rStyle w:val="aff0"/>
                <w:rFonts w:ascii="Times New Roman" w:eastAsia="黑体" w:hAnsi="Times New Roman"/>
                <w:noProof/>
              </w:rPr>
              <w:t>公共部分模块详细设计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2547138" w:history="1">
            <w:r w:rsidRPr="00701A49">
              <w:rPr>
                <w:rStyle w:val="aff0"/>
                <w:noProof/>
              </w:rPr>
              <w:t>6.1</w:t>
            </w:r>
            <w:r w:rsidRPr="00701A49">
              <w:rPr>
                <w:rStyle w:val="aff0"/>
                <w:noProof/>
              </w:rPr>
              <w:t>、登录页面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12547139" w:history="1">
            <w:r w:rsidRPr="00701A49">
              <w:rPr>
                <w:rStyle w:val="aff0"/>
                <w:noProof/>
              </w:rPr>
              <w:t>6.1</w:t>
            </w:r>
            <w:r w:rsidRPr="00701A49">
              <w:rPr>
                <w:rStyle w:val="aff0"/>
                <w:noProof/>
              </w:rPr>
              <w:t>、登录模块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40" w:history="1">
            <w:r w:rsidRPr="00701A49">
              <w:rPr>
                <w:rStyle w:val="aff0"/>
                <w:noProof/>
              </w:rPr>
              <w:t xml:space="preserve">6.1.1 </w:t>
            </w:r>
            <w:r w:rsidRPr="00701A49">
              <w:rPr>
                <w:rStyle w:val="aff0"/>
                <w:noProof/>
              </w:rPr>
              <w:t>表现层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41" w:history="1">
            <w:r w:rsidRPr="00701A49">
              <w:rPr>
                <w:rStyle w:val="aff0"/>
                <w:noProof/>
              </w:rPr>
              <w:t xml:space="preserve">6.1.2 </w:t>
            </w:r>
            <w:r w:rsidRPr="00701A49">
              <w:rPr>
                <w:rStyle w:val="aff0"/>
                <w:noProof/>
              </w:rPr>
              <w:t>控制层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42" w:history="1">
            <w:r w:rsidRPr="00701A49">
              <w:rPr>
                <w:rStyle w:val="aff0"/>
                <w:noProof/>
              </w:rPr>
              <w:t xml:space="preserve">6.2.3 </w:t>
            </w:r>
            <w:r w:rsidRPr="00701A49">
              <w:rPr>
                <w:rStyle w:val="aff0"/>
                <w:noProof/>
              </w:rPr>
              <w:t>业务逻辑层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43" w:history="1">
            <w:r w:rsidRPr="00701A49">
              <w:rPr>
                <w:rStyle w:val="aff0"/>
                <w:noProof/>
              </w:rPr>
              <w:t xml:space="preserve">6.2.4 </w:t>
            </w:r>
            <w:r w:rsidRPr="00701A49">
              <w:rPr>
                <w:rStyle w:val="aff0"/>
                <w:noProof/>
              </w:rPr>
              <w:t>数据持久层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77" w:rsidRDefault="00AC0A77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12547144" w:history="1">
            <w:r w:rsidRPr="00701A49">
              <w:rPr>
                <w:rStyle w:val="aff0"/>
                <w:noProof/>
              </w:rPr>
              <w:t xml:space="preserve">6.2.5 </w:t>
            </w:r>
            <w:r w:rsidRPr="00701A49">
              <w:rPr>
                <w:rStyle w:val="aff0"/>
                <w:noProof/>
              </w:rPr>
              <w:t>域模型层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9A8" w:rsidRDefault="00825348">
          <w:r>
            <w:rPr>
              <w:b/>
              <w:bCs/>
              <w:lang w:val="zh-CN"/>
            </w:rPr>
            <w:fldChar w:fldCharType="end"/>
          </w:r>
        </w:p>
      </w:sdtContent>
    </w:sdt>
    <w:p w:rsidR="009B39A8" w:rsidRDefault="00825348">
      <w:pPr>
        <w:pStyle w:val="12"/>
        <w:tabs>
          <w:tab w:val="left" w:pos="6165"/>
        </w:tabs>
        <w:spacing w:after="240" w:line="360" w:lineRule="auto"/>
        <w:rPr>
          <w:rFonts w:ascii="Times New Roman" w:eastAsia="黑体" w:hAnsi="Times New Roman"/>
          <w:color w:val="auto"/>
          <w:sz w:val="44"/>
          <w:szCs w:val="44"/>
        </w:rPr>
      </w:pPr>
      <w:bookmarkStart w:id="1" w:name="_Toc435555000"/>
      <w:bookmarkStart w:id="2" w:name="_Toc12547093"/>
      <w:r>
        <w:rPr>
          <w:rFonts w:ascii="Times New Roman" w:eastAsia="黑体" w:hAnsi="Times New Roman"/>
          <w:color w:val="auto"/>
          <w:sz w:val="44"/>
          <w:szCs w:val="44"/>
        </w:rPr>
        <w:t>1</w:t>
      </w:r>
      <w:r>
        <w:rPr>
          <w:rFonts w:ascii="Times New Roman" w:eastAsia="黑体" w:hAnsi="Times New Roman"/>
          <w:color w:val="auto"/>
          <w:sz w:val="44"/>
          <w:szCs w:val="44"/>
        </w:rPr>
        <w:t>．导言</w:t>
      </w:r>
      <w:bookmarkEnd w:id="1"/>
      <w:bookmarkEnd w:id="2"/>
      <w:r>
        <w:rPr>
          <w:rFonts w:ascii="Times New Roman" w:eastAsia="黑体" w:hAnsi="Times New Roman"/>
          <w:color w:val="auto"/>
          <w:sz w:val="44"/>
          <w:szCs w:val="44"/>
        </w:rPr>
        <w:tab/>
      </w:r>
    </w:p>
    <w:p w:rsidR="009B39A8" w:rsidRDefault="00825348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" w:name="_Toc440348448"/>
      <w:bookmarkStart w:id="4" w:name="_Toc459082583"/>
      <w:bookmarkStart w:id="5" w:name="_Toc445715206"/>
      <w:bookmarkStart w:id="6" w:name="_Toc440348420"/>
      <w:bookmarkStart w:id="7" w:name="_Toc440351860"/>
      <w:bookmarkStart w:id="8" w:name="_Toc440351844"/>
      <w:bookmarkStart w:id="9" w:name="_Toc435555001"/>
      <w:bookmarkStart w:id="10" w:name="_Toc439479044"/>
      <w:bookmarkStart w:id="11" w:name="_Toc439479245"/>
      <w:bookmarkStart w:id="12" w:name="_Toc439486668"/>
      <w:bookmarkStart w:id="13" w:name="_Toc435871190"/>
      <w:bookmarkStart w:id="14" w:name="_Toc439479125"/>
      <w:bookmarkStart w:id="15" w:name="_Toc439486266"/>
      <w:bookmarkStart w:id="16" w:name="_Toc439486445"/>
      <w:bookmarkStart w:id="17" w:name="_Toc435515184"/>
      <w:bookmarkStart w:id="18" w:name="_Toc439486685"/>
      <w:bookmarkStart w:id="19" w:name="_Toc440343812"/>
      <w:bookmarkStart w:id="20" w:name="_Toc439478830"/>
      <w:bookmarkStart w:id="21" w:name="_Toc440343824"/>
      <w:bookmarkStart w:id="22" w:name="_Toc439216690"/>
      <w:bookmarkStart w:id="23" w:name="_Toc439478941"/>
      <w:bookmarkStart w:id="24" w:name="_Toc440343883"/>
      <w:bookmarkStart w:id="25" w:name="_Toc439486572"/>
      <w:bookmarkStart w:id="26" w:name="_Toc435931855"/>
      <w:bookmarkStart w:id="27" w:name="_Toc439486469"/>
      <w:bookmarkStart w:id="28" w:name="_Toc12547094"/>
      <w:r>
        <w:rPr>
          <w:rFonts w:ascii="Times New Roman" w:eastAsia="黑体" w:hAnsi="Times New Roman"/>
          <w:color w:val="auto"/>
          <w:sz w:val="30"/>
          <w:szCs w:val="30"/>
        </w:rPr>
        <w:t>1.1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/>
          <w:color w:val="auto"/>
          <w:sz w:val="30"/>
          <w:szCs w:val="30"/>
        </w:rPr>
        <w:t>目的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9B39A8" w:rsidRDefault="00825348">
      <w:pPr>
        <w:spacing w:line="360" w:lineRule="auto"/>
        <w:ind w:firstLine="420"/>
        <w:rPr>
          <w:rFonts w:ascii="Times New Roman" w:eastAsia="宋体" w:hAnsi="Times New Roman" w:cs="Times New Roman"/>
          <w:sz w:val="24"/>
          <w:lang w:bidi="en-US"/>
        </w:rPr>
      </w:pPr>
      <w:r>
        <w:rPr>
          <w:rFonts w:ascii="Times New Roman" w:hAnsi="Times New Roman" w:cs="Times New Roman"/>
          <w:sz w:val="24"/>
          <w:szCs w:val="24"/>
        </w:rPr>
        <w:t>该文档是对</w:t>
      </w:r>
      <w:r w:rsidR="00C773C0">
        <w:rPr>
          <w:rFonts w:ascii="Times New Roman" w:hAnsi="Times New Roman" w:cs="Times New Roman" w:hint="eastAsia"/>
          <w:sz w:val="24"/>
          <w:szCs w:val="24"/>
        </w:rPr>
        <w:t>作业批改系统</w:t>
      </w:r>
      <w:r>
        <w:rPr>
          <w:rFonts w:ascii="Times New Roman" w:hAnsi="Times New Roman" w:cs="Times New Roman" w:hint="eastAsia"/>
          <w:sz w:val="24"/>
          <w:szCs w:val="24"/>
        </w:rPr>
        <w:t>概要设计进行的</w:t>
      </w:r>
      <w:r>
        <w:rPr>
          <w:rFonts w:ascii="Times New Roman" w:hAnsi="Times New Roman" w:cs="Times New Roman"/>
          <w:sz w:val="24"/>
          <w:szCs w:val="24"/>
        </w:rPr>
        <w:t>详细说明，</w:t>
      </w:r>
      <w:r>
        <w:rPr>
          <w:rFonts w:ascii="Times New Roman" w:hAnsi="Times New Roman" w:cs="Times New Roman" w:hint="eastAsia"/>
          <w:sz w:val="24"/>
          <w:szCs w:val="24"/>
        </w:rPr>
        <w:t>是为了指导和规范</w:t>
      </w:r>
      <w:r w:rsidR="0080725E">
        <w:rPr>
          <w:rFonts w:ascii="Times New Roman" w:hAnsi="Times New Roman" w:cs="Times New Roman" w:hint="eastAsia"/>
          <w:sz w:val="24"/>
          <w:szCs w:val="24"/>
        </w:rPr>
        <w:t>作业批改系统</w:t>
      </w:r>
      <w:r>
        <w:rPr>
          <w:rFonts w:ascii="Times New Roman" w:hAnsi="Times New Roman" w:cs="Times New Roman" w:hint="eastAsia"/>
          <w:sz w:val="24"/>
          <w:szCs w:val="24"/>
        </w:rPr>
        <w:t>开发而制定的详细</w:t>
      </w:r>
      <w:r>
        <w:rPr>
          <w:rFonts w:ascii="Times New Roman" w:hAnsi="Times New Roman" w:cs="Times New Roman"/>
          <w:sz w:val="24"/>
          <w:szCs w:val="24"/>
        </w:rPr>
        <w:t>开发</w:t>
      </w:r>
      <w:r>
        <w:rPr>
          <w:rFonts w:ascii="Times New Roman" w:hAnsi="Times New Roman" w:cs="Times New Roman" w:hint="eastAsia"/>
          <w:sz w:val="24"/>
          <w:szCs w:val="24"/>
        </w:rPr>
        <w:t>设计文档</w:t>
      </w:r>
      <w:r w:rsidR="0080725E">
        <w:rPr>
          <w:rFonts w:ascii="Times New Roman" w:hAnsi="Times New Roman" w:cs="Times New Roman" w:hint="eastAsia"/>
          <w:sz w:val="24"/>
          <w:szCs w:val="24"/>
        </w:rPr>
        <w:t>。</w:t>
      </w:r>
    </w:p>
    <w:p w:rsidR="009B39A8" w:rsidRDefault="00825348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 w:rsidR="009B39A8" w:rsidRDefault="0082534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 w:rsidR="009B39A8" w:rsidRDefault="0082534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 w:rsidR="009B39A8" w:rsidRDefault="0082534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 w:rsidR="009B39A8" w:rsidRDefault="0082534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 w:rsidR="009B39A8" w:rsidRDefault="00825348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29" w:name="_Toc435555002"/>
      <w:bookmarkStart w:id="30" w:name="_Toc12547095"/>
      <w:r>
        <w:rPr>
          <w:rFonts w:ascii="Times New Roman" w:eastAsia="黑体" w:hAnsi="Times New Roman"/>
          <w:color w:val="auto"/>
          <w:sz w:val="30"/>
          <w:szCs w:val="30"/>
        </w:rPr>
        <w:t xml:space="preserve">1.2 </w:t>
      </w:r>
      <w:r>
        <w:rPr>
          <w:rFonts w:ascii="Times New Roman" w:eastAsia="黑体" w:hAnsi="Times New Roman"/>
          <w:color w:val="auto"/>
          <w:sz w:val="30"/>
          <w:szCs w:val="30"/>
        </w:rPr>
        <w:t>范围</w:t>
      </w:r>
      <w:bookmarkEnd w:id="29"/>
      <w:bookmarkEnd w:id="30"/>
    </w:p>
    <w:p w:rsidR="009B39A8" w:rsidRPr="0080725E" w:rsidRDefault="0080725E" w:rsidP="0080725E">
      <w:r>
        <w:rPr>
          <w:rFonts w:hint="eastAsia"/>
        </w:rPr>
        <w:t xml:space="preserve">    </w:t>
      </w:r>
      <w:r>
        <w:rPr>
          <w:rFonts w:hint="eastAsia"/>
        </w:rPr>
        <w:t>因为该系统的开发使用增量模型</w:t>
      </w:r>
      <w:bookmarkStart w:id="31" w:name="_Toc435555003"/>
      <w:r>
        <w:rPr>
          <w:rFonts w:hint="eastAsia"/>
        </w:rPr>
        <w:t>，故</w:t>
      </w:r>
      <w:r w:rsidR="00825348">
        <w:rPr>
          <w:rFonts w:ascii="Times New Roman" w:hAnsi="Times New Roman" w:cs="Times New Roman" w:hint="eastAsia"/>
          <w:sz w:val="24"/>
          <w:szCs w:val="24"/>
        </w:rPr>
        <w:t>该文档内容涵盖</w:t>
      </w:r>
      <w:r>
        <w:rPr>
          <w:rFonts w:ascii="Times New Roman" w:hAnsi="Times New Roman" w:cs="Times New Roman" w:hint="eastAsia"/>
          <w:sz w:val="24"/>
          <w:szCs w:val="24"/>
        </w:rPr>
        <w:t>作业批改</w:t>
      </w:r>
      <w:r w:rsidR="00825348">
        <w:rPr>
          <w:rFonts w:ascii="Times New Roman" w:hAnsi="Times New Roman" w:cs="Times New Roman" w:hint="eastAsia"/>
          <w:sz w:val="24"/>
          <w:szCs w:val="24"/>
        </w:rPr>
        <w:t>系统的</w:t>
      </w:r>
      <w:r>
        <w:rPr>
          <w:rFonts w:ascii="Times New Roman" w:hAnsi="Times New Roman" w:cs="Times New Roman" w:hint="eastAsia"/>
          <w:sz w:val="24"/>
          <w:szCs w:val="24"/>
        </w:rPr>
        <w:t>核心</w:t>
      </w:r>
      <w:r w:rsidR="00825348">
        <w:rPr>
          <w:rFonts w:ascii="Times New Roman" w:hAnsi="Times New Roman" w:cs="Times New Roman" w:hint="eastAsia"/>
          <w:sz w:val="24"/>
          <w:szCs w:val="24"/>
        </w:rPr>
        <w:t>功能模块的详细设计描述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B39A8" w:rsidRDefault="00825348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2" w:name="_Toc444202907"/>
      <w:bookmarkStart w:id="33" w:name="_Toc435555005"/>
      <w:bookmarkStart w:id="34" w:name="_Toc12547096"/>
      <w:bookmarkEnd w:id="31"/>
      <w:r>
        <w:rPr>
          <w:rFonts w:ascii="Times New Roman" w:eastAsia="黑体" w:hAnsi="Times New Roman"/>
          <w:color w:val="auto"/>
          <w:sz w:val="30"/>
          <w:szCs w:val="30"/>
        </w:rPr>
        <w:t xml:space="preserve">1.3 </w:t>
      </w:r>
      <w:r>
        <w:rPr>
          <w:rFonts w:ascii="Times New Roman" w:eastAsia="黑体" w:hAnsi="Times New Roman"/>
          <w:color w:val="auto"/>
          <w:sz w:val="30"/>
          <w:szCs w:val="30"/>
        </w:rPr>
        <w:t>引用标准</w:t>
      </w:r>
      <w:bookmarkEnd w:id="32"/>
      <w:bookmarkEnd w:id="34"/>
    </w:p>
    <w:p w:rsidR="009B39A8" w:rsidRDefault="00825348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</w:t>
      </w:r>
      <w:r>
        <w:rPr>
          <w:rFonts w:ascii="Times New Roman" w:hAnsi="Times New Roman" w:cs="Times New Roman" w:hint="eastAsia"/>
          <w:sz w:val="24"/>
          <w:szCs w:val="24"/>
        </w:rPr>
        <w:t>软件工程案例教程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韩万江等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 w:rsidR="009B39A8" w:rsidRDefault="00825348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5" w:name="_Toc444202908"/>
      <w:bookmarkStart w:id="36" w:name="_Toc12547097"/>
      <w:r>
        <w:rPr>
          <w:rFonts w:ascii="Times New Roman" w:eastAsia="黑体" w:hAnsi="Times New Roman"/>
          <w:color w:val="auto"/>
          <w:sz w:val="30"/>
          <w:szCs w:val="30"/>
        </w:rPr>
        <w:lastRenderedPageBreak/>
        <w:t xml:space="preserve">1.4 </w:t>
      </w:r>
      <w:r>
        <w:rPr>
          <w:rFonts w:ascii="Times New Roman" w:eastAsia="黑体" w:hAnsi="Times New Roman"/>
          <w:color w:val="auto"/>
          <w:sz w:val="30"/>
          <w:szCs w:val="30"/>
        </w:rPr>
        <w:t>参考资料</w:t>
      </w:r>
      <w:bookmarkEnd w:id="35"/>
      <w:bookmarkEnd w:id="36"/>
    </w:p>
    <w:p w:rsidR="009B39A8" w:rsidRDefault="00825348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《软件项目管理案例教程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韩万江等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 w:rsidR="009B39A8" w:rsidRDefault="00825348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7" w:name="_Toc12547098"/>
      <w:r>
        <w:rPr>
          <w:rFonts w:ascii="Times New Roman" w:eastAsia="黑体" w:hAnsi="Times New Roman"/>
          <w:color w:val="auto"/>
          <w:sz w:val="30"/>
          <w:szCs w:val="30"/>
        </w:rPr>
        <w:t xml:space="preserve">1.5 </w:t>
      </w:r>
      <w:r>
        <w:rPr>
          <w:rFonts w:ascii="Times New Roman" w:eastAsia="黑体" w:hAnsi="Times New Roman"/>
          <w:color w:val="auto"/>
          <w:sz w:val="30"/>
          <w:szCs w:val="30"/>
        </w:rPr>
        <w:t>版本更新信息</w:t>
      </w:r>
      <w:bookmarkEnd w:id="33"/>
      <w:bookmarkEnd w:id="37"/>
    </w:p>
    <w:p w:rsidR="009B39A8" w:rsidRDefault="00825348" w:rsidP="0080725E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本文档的更新记录如下表</w:t>
      </w:r>
      <w:r w:rsidR="0080725E">
        <w:rPr>
          <w:rFonts w:ascii="Times New Roman" w:hAnsi="Times New Roman" w:cs="Times New Roman" w:hint="eastAsia"/>
          <w:sz w:val="24"/>
          <w:szCs w:val="24"/>
        </w:rPr>
        <w:t>1-1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 w:rsidR="009B39A8" w:rsidRDefault="009B39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36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1"/>
        <w:gridCol w:w="1452"/>
        <w:gridCol w:w="1791"/>
        <w:gridCol w:w="1537"/>
        <w:gridCol w:w="2131"/>
      </w:tblGrid>
      <w:tr w:rsidR="009B39A8">
        <w:trPr>
          <w:trHeight w:val="273"/>
          <w:jc w:val="center"/>
        </w:trPr>
        <w:tc>
          <w:tcPr>
            <w:tcW w:w="1451" w:type="dxa"/>
            <w:tcBorders>
              <w:bottom w:val="single" w:sz="12" w:space="0" w:color="000000"/>
            </w:tcBorders>
            <w:vAlign w:val="center"/>
          </w:tcPr>
          <w:p w:rsidR="009B39A8" w:rsidRDefault="008253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1452" w:type="dxa"/>
            <w:tcBorders>
              <w:bottom w:val="single" w:sz="12" w:space="0" w:color="000000"/>
            </w:tcBorders>
            <w:vAlign w:val="center"/>
          </w:tcPr>
          <w:p w:rsidR="009B39A8" w:rsidRDefault="008253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791" w:type="dxa"/>
            <w:tcBorders>
              <w:bottom w:val="single" w:sz="12" w:space="0" w:color="000000"/>
            </w:tcBorders>
            <w:vAlign w:val="center"/>
          </w:tcPr>
          <w:p w:rsidR="009B39A8" w:rsidRDefault="008253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537" w:type="dxa"/>
            <w:tcBorders>
              <w:bottom w:val="single" w:sz="12" w:space="0" w:color="000000"/>
            </w:tcBorders>
            <w:vAlign w:val="center"/>
          </w:tcPr>
          <w:p w:rsidR="009B39A8" w:rsidRDefault="008253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2131" w:type="dxa"/>
            <w:tcBorders>
              <w:bottom w:val="single" w:sz="12" w:space="0" w:color="000000"/>
            </w:tcBorders>
            <w:vAlign w:val="center"/>
          </w:tcPr>
          <w:p w:rsidR="009B39A8" w:rsidRDefault="008253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 w:rsidR="009B39A8">
        <w:trPr>
          <w:trHeight w:val="273"/>
          <w:jc w:val="center"/>
        </w:trPr>
        <w:tc>
          <w:tcPr>
            <w:tcW w:w="1451" w:type="dxa"/>
            <w:tcBorders>
              <w:top w:val="nil"/>
            </w:tcBorders>
            <w:vAlign w:val="center"/>
          </w:tcPr>
          <w:p w:rsidR="009B39A8" w:rsidRDefault="008253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 w:rsidR="009B39A8" w:rsidRDefault="008253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0D2FD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D2F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D2FD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791" w:type="dxa"/>
            <w:tcBorders>
              <w:top w:val="nil"/>
            </w:tcBorders>
            <w:vAlign w:val="center"/>
          </w:tcPr>
          <w:p w:rsidR="009B39A8" w:rsidRDefault="008253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537" w:type="dxa"/>
            <w:tcBorders>
              <w:top w:val="nil"/>
            </w:tcBorders>
            <w:vAlign w:val="center"/>
          </w:tcPr>
          <w:p w:rsidR="009B39A8" w:rsidRDefault="008253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 w:rsidR="009B39A8" w:rsidRDefault="0082534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</w:tbl>
    <w:p w:rsidR="009B39A8" w:rsidRPr="0080725E" w:rsidRDefault="0080725E" w:rsidP="0080725E">
      <w:pPr>
        <w:spacing w:after="0"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80725E">
        <w:rPr>
          <w:rFonts w:ascii="Times New Roman" w:hAnsi="Times New Roman" w:cs="Times New Roman" w:hint="eastAsia"/>
          <w:sz w:val="21"/>
          <w:szCs w:val="21"/>
        </w:rPr>
        <w:t>表</w:t>
      </w:r>
      <w:r w:rsidRPr="0080725E">
        <w:rPr>
          <w:rFonts w:ascii="Times New Roman" w:hAnsi="Times New Roman" w:cs="Times New Roman" w:hint="eastAsia"/>
          <w:sz w:val="21"/>
          <w:szCs w:val="21"/>
        </w:rPr>
        <w:t xml:space="preserve">1-1   </w:t>
      </w:r>
      <w:r w:rsidRPr="0080725E">
        <w:rPr>
          <w:rFonts w:ascii="Times New Roman" w:hAnsi="Times New Roman" w:cs="Times New Roman" w:hint="eastAsia"/>
          <w:sz w:val="21"/>
          <w:szCs w:val="21"/>
        </w:rPr>
        <w:t>文档更新记录</w:t>
      </w:r>
    </w:p>
    <w:p w:rsidR="009B39A8" w:rsidRDefault="00825348">
      <w:pPr>
        <w:pStyle w:val="12"/>
        <w:spacing w:after="240" w:line="360" w:lineRule="auto"/>
        <w:rPr>
          <w:rFonts w:ascii="Times New Roman" w:eastAsia="黑体" w:hAnsi="Times New Roman"/>
          <w:color w:val="auto"/>
          <w:sz w:val="44"/>
          <w:szCs w:val="44"/>
        </w:rPr>
      </w:pPr>
      <w:bookmarkStart w:id="38" w:name="_Toc435555006"/>
      <w:bookmarkStart w:id="39" w:name="_Toc12547099"/>
      <w:r>
        <w:rPr>
          <w:rFonts w:ascii="Times New Roman" w:eastAsia="黑体" w:hAnsi="Times New Roman"/>
          <w:color w:val="auto"/>
          <w:sz w:val="44"/>
          <w:szCs w:val="44"/>
        </w:rPr>
        <w:t>2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．详细设计简述</w:t>
      </w:r>
      <w:bookmarkEnd w:id="38"/>
      <w:bookmarkEnd w:id="39"/>
    </w:p>
    <w:p w:rsidR="009B39A8" w:rsidRDefault="00825348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40" w:name="_Toc435555007"/>
      <w:bookmarkStart w:id="41" w:name="_Toc12547100"/>
      <w:r>
        <w:rPr>
          <w:rFonts w:ascii="Times New Roman" w:eastAsia="黑体" w:hAnsi="Times New Roman"/>
          <w:color w:val="auto"/>
          <w:sz w:val="30"/>
          <w:szCs w:val="30"/>
        </w:rPr>
        <w:t>2.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1</w:t>
      </w:r>
      <w:r>
        <w:rPr>
          <w:rFonts w:ascii="Times New Roman" w:eastAsia="黑体" w:hAnsi="Times New Roman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设计</w:t>
      </w:r>
      <w:r>
        <w:rPr>
          <w:rFonts w:ascii="Times New Roman" w:eastAsia="黑体" w:hAnsi="Times New Roman"/>
          <w:color w:val="auto"/>
          <w:sz w:val="30"/>
          <w:szCs w:val="30"/>
        </w:rPr>
        <w:t>简介</w:t>
      </w:r>
      <w:bookmarkEnd w:id="40"/>
      <w:bookmarkEnd w:id="41"/>
    </w:p>
    <w:p w:rsidR="009B39A8" w:rsidRDefault="00825348">
      <w:pPr>
        <w:spacing w:line="360" w:lineRule="auto"/>
        <w:ind w:firstLineChars="200" w:firstLine="440"/>
        <w:rPr>
          <w:rFonts w:ascii="Times New Roman" w:hAnsi="Times New Roman" w:cs="Times New Roman"/>
          <w:sz w:val="24"/>
          <w:szCs w:val="24"/>
        </w:rPr>
      </w:pPr>
      <w:r>
        <w:rPr>
          <w:lang w:bidi="en-US"/>
        </w:rPr>
        <w:tab/>
      </w:r>
      <w:r w:rsidR="0080725E">
        <w:rPr>
          <w:rFonts w:ascii="Times New Roman" w:hAnsi="Times New Roman" w:cs="Times New Roman" w:hint="eastAsia"/>
          <w:sz w:val="24"/>
          <w:szCs w:val="24"/>
        </w:rPr>
        <w:t>该系统</w:t>
      </w:r>
      <w:r>
        <w:rPr>
          <w:rFonts w:ascii="Times New Roman" w:hAnsi="Times New Roman" w:cs="Times New Roman"/>
          <w:sz w:val="24"/>
          <w:szCs w:val="24"/>
        </w:rPr>
        <w:t>分层结构图如图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 w:rsidR="00604432" w:rsidRDefault="00604432">
      <w:pPr>
        <w:spacing w:line="360" w:lineRule="auto"/>
        <w:ind w:firstLineChars="200" w:firstLine="44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AEB6503" wp14:editId="6E78A60A">
            <wp:extent cx="5274310" cy="3593465"/>
            <wp:effectExtent l="0" t="0" r="2540" b="698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A8" w:rsidRDefault="00825348">
      <w:pPr>
        <w:spacing w:line="360" w:lineRule="auto"/>
        <w:ind w:firstLineChars="200" w:firstLine="44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2</w:t>
      </w:r>
      <w:r>
        <w:t xml:space="preserve">-1 </w:t>
      </w:r>
      <w:r w:rsidR="0080725E">
        <w:rPr>
          <w:rFonts w:hint="eastAsia"/>
        </w:rPr>
        <w:t>分层结构示意图</w:t>
      </w:r>
    </w:p>
    <w:p w:rsidR="009B39A8" w:rsidRDefault="00825348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42" w:name="_Toc435555008"/>
      <w:bookmarkStart w:id="43" w:name="_Toc12547101"/>
      <w:r>
        <w:rPr>
          <w:rFonts w:ascii="Times New Roman" w:eastAsia="黑体" w:hAnsi="Times New Roman" w:hint="eastAsia"/>
          <w:color w:val="auto"/>
          <w:sz w:val="30"/>
          <w:szCs w:val="30"/>
        </w:rPr>
        <w:t xml:space="preserve">2.2 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模块简介</w:t>
      </w:r>
      <w:bookmarkEnd w:id="42"/>
      <w:bookmarkEnd w:id="43"/>
    </w:p>
    <w:p w:rsidR="009B39A8" w:rsidRDefault="00825348"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系统功能模块图如图</w:t>
      </w:r>
      <w:r w:rsidR="00604432">
        <w:rPr>
          <w:rFonts w:ascii="Times New Roman" w:hAnsi="Times New Roman" w:cs="Times New Roman" w:hint="eastAsia"/>
          <w:sz w:val="24"/>
          <w:szCs w:val="24"/>
        </w:rPr>
        <w:t>2</w:t>
      </w:r>
      <w:r w:rsidR="00604432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604432" w:rsidRDefault="00604432"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5B3E6F" wp14:editId="41F65069">
            <wp:extent cx="4561905" cy="3361905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32" w:rsidRDefault="00604432" w:rsidP="00604432">
      <w:pPr>
        <w:spacing w:line="360" w:lineRule="auto"/>
        <w:ind w:firstLineChars="200" w:firstLine="44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2</w:t>
      </w:r>
      <w:r>
        <w:t xml:space="preserve">-2 </w:t>
      </w:r>
      <w:r>
        <w:rPr>
          <w:rFonts w:hint="eastAsia"/>
        </w:rPr>
        <w:t>功能模块图</w:t>
      </w:r>
    </w:p>
    <w:p w:rsidR="00604432" w:rsidRDefault="00604432"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39A8" w:rsidRDefault="00825348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bookmarkStart w:id="44" w:name="_Toc435555009"/>
      <w:bookmarkStart w:id="45" w:name="_Toc12547102"/>
      <w:r>
        <w:rPr>
          <w:rFonts w:ascii="Times New Roman" w:eastAsia="黑体" w:hAnsi="Times New Roman"/>
          <w:color w:val="auto"/>
          <w:sz w:val="44"/>
          <w:szCs w:val="44"/>
        </w:rPr>
        <w:t>3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、界面详细设计</w:t>
      </w:r>
      <w:bookmarkEnd w:id="44"/>
      <w:bookmarkEnd w:id="45"/>
    </w:p>
    <w:p w:rsidR="009B39A8" w:rsidRDefault="00825348">
      <w:pPr>
        <w:pStyle w:val="2"/>
        <w:rPr>
          <w:color w:val="auto"/>
        </w:rPr>
      </w:pPr>
      <w:bookmarkStart w:id="46" w:name="_Toc435555010"/>
      <w:bookmarkStart w:id="47" w:name="_Toc12547103"/>
      <w:r>
        <w:rPr>
          <w:rFonts w:hint="eastAsia"/>
          <w:color w:val="auto"/>
        </w:rPr>
        <w:t>3.1</w:t>
      </w:r>
      <w:r>
        <w:rPr>
          <w:rFonts w:hint="eastAsia"/>
          <w:color w:val="auto"/>
        </w:rPr>
        <w:t>、页面设计说明</w:t>
      </w:r>
      <w:bookmarkEnd w:id="46"/>
      <w:bookmarkEnd w:id="47"/>
    </w:p>
    <w:p w:rsidR="009B39A8" w:rsidRDefault="00825348">
      <w:pPr>
        <w:pStyle w:val="2"/>
        <w:rPr>
          <w:color w:val="auto"/>
        </w:rPr>
      </w:pPr>
      <w:bookmarkStart w:id="48" w:name="_Toc435555011"/>
      <w:bookmarkStart w:id="49" w:name="_Toc12547104"/>
      <w:r>
        <w:rPr>
          <w:rFonts w:hint="eastAsia"/>
          <w:color w:val="auto"/>
        </w:rPr>
        <w:t>3.2</w:t>
      </w:r>
      <w:r>
        <w:rPr>
          <w:rFonts w:hint="eastAsia"/>
          <w:color w:val="auto"/>
        </w:rPr>
        <w:t>、静态页面详细设计</w:t>
      </w:r>
      <w:bookmarkEnd w:id="48"/>
      <w:bookmarkEnd w:id="49"/>
    </w:p>
    <w:p w:rsidR="009B39A8" w:rsidRDefault="0036468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作业批改系统</w:t>
      </w:r>
      <w:r w:rsidR="00825348">
        <w:rPr>
          <w:rFonts w:ascii="Times New Roman" w:hAnsi="Times New Roman" w:cs="Times New Roman" w:hint="eastAsia"/>
          <w:sz w:val="24"/>
          <w:szCs w:val="24"/>
        </w:rPr>
        <w:t>静态页面见表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-1</w:t>
      </w:r>
    </w:p>
    <w:p w:rsidR="009B39A8" w:rsidRDefault="00825348">
      <w:pPr>
        <w:widowControl w:val="0"/>
        <w:spacing w:after="0" w:line="360" w:lineRule="auto"/>
        <w:jc w:val="center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1"/>
          <w:szCs w:val="24"/>
        </w:rPr>
        <w:t>表3-1</w:t>
      </w:r>
      <w:r>
        <w:rPr>
          <w:rFonts w:asciiTheme="minorEastAsia" w:hAnsiTheme="minorEastAsia" w:cs="Times New Roman"/>
          <w:sz w:val="21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1"/>
          <w:szCs w:val="24"/>
        </w:rPr>
        <w:t>页面表现层设计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30"/>
        <w:gridCol w:w="2193"/>
        <w:gridCol w:w="3682"/>
      </w:tblGrid>
      <w:tr w:rsidR="009B39A8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:rsidR="009B39A8" w:rsidRDefault="0082534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:rsidR="009B39A8" w:rsidRDefault="0082534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:rsidR="009B39A8" w:rsidRDefault="0082534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9B39A8">
        <w:trPr>
          <w:jc w:val="center"/>
        </w:trPr>
        <w:tc>
          <w:tcPr>
            <w:tcW w:w="2630" w:type="dxa"/>
            <w:vAlign w:val="center"/>
          </w:tcPr>
          <w:p w:rsidR="009B39A8" w:rsidRDefault="0036468E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学生首页</w:t>
            </w:r>
          </w:p>
        </w:tc>
        <w:tc>
          <w:tcPr>
            <w:tcW w:w="2193" w:type="dxa"/>
            <w:vAlign w:val="center"/>
          </w:tcPr>
          <w:p w:rsidR="009B39A8" w:rsidRDefault="0036468E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Face</w:t>
            </w:r>
          </w:p>
        </w:tc>
        <w:tc>
          <w:tcPr>
            <w:tcW w:w="3682" w:type="dxa"/>
            <w:vAlign w:val="center"/>
          </w:tcPr>
          <w:p w:rsidR="009B39A8" w:rsidRDefault="009B39A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9A8">
        <w:trPr>
          <w:jc w:val="center"/>
        </w:trPr>
        <w:tc>
          <w:tcPr>
            <w:tcW w:w="2630" w:type="dxa"/>
            <w:vAlign w:val="center"/>
          </w:tcPr>
          <w:p w:rsidR="009B39A8" w:rsidRDefault="0036468E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提交作业</w:t>
            </w:r>
          </w:p>
        </w:tc>
        <w:tc>
          <w:tcPr>
            <w:tcW w:w="2193" w:type="dxa"/>
            <w:vAlign w:val="center"/>
          </w:tcPr>
          <w:p w:rsidR="009B39A8" w:rsidRDefault="0036468E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3682" w:type="dxa"/>
            <w:vAlign w:val="center"/>
          </w:tcPr>
          <w:p w:rsidR="009B39A8" w:rsidRDefault="0036468E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学生可进行答题，答题后提交作业</w:t>
            </w:r>
          </w:p>
        </w:tc>
      </w:tr>
      <w:tr w:rsidR="009B39A8">
        <w:trPr>
          <w:jc w:val="center"/>
        </w:trPr>
        <w:tc>
          <w:tcPr>
            <w:tcW w:w="2630" w:type="dxa"/>
            <w:vAlign w:val="center"/>
          </w:tcPr>
          <w:p w:rsidR="009B39A8" w:rsidRDefault="0036468E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学生成绩查询</w:t>
            </w:r>
          </w:p>
        </w:tc>
        <w:tc>
          <w:tcPr>
            <w:tcW w:w="2193" w:type="dxa"/>
            <w:vAlign w:val="center"/>
          </w:tcPr>
          <w:p w:rsidR="009B39A8" w:rsidRDefault="00557CBA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Stuquery</w:t>
            </w:r>
          </w:p>
        </w:tc>
        <w:tc>
          <w:tcPr>
            <w:tcW w:w="3682" w:type="dxa"/>
            <w:vAlign w:val="center"/>
          </w:tcPr>
          <w:p w:rsidR="009B39A8" w:rsidRDefault="0036468E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学生查询成绩接口</w:t>
            </w:r>
          </w:p>
        </w:tc>
      </w:tr>
      <w:tr w:rsidR="009B39A8">
        <w:trPr>
          <w:jc w:val="center"/>
        </w:trPr>
        <w:tc>
          <w:tcPr>
            <w:tcW w:w="2630" w:type="dxa"/>
            <w:vAlign w:val="center"/>
          </w:tcPr>
          <w:p w:rsidR="009B39A8" w:rsidRDefault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发布作业</w:t>
            </w:r>
          </w:p>
        </w:tc>
        <w:tc>
          <w:tcPr>
            <w:tcW w:w="2193" w:type="dxa"/>
            <w:vAlign w:val="center"/>
          </w:tcPr>
          <w:p w:rsidR="009B39A8" w:rsidRDefault="0055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eaWorkPub</w:t>
            </w:r>
          </w:p>
        </w:tc>
        <w:tc>
          <w:tcPr>
            <w:tcW w:w="3682" w:type="dxa"/>
            <w:vAlign w:val="center"/>
          </w:tcPr>
          <w:p w:rsidR="009B39A8" w:rsidRDefault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老师发布作业接口</w:t>
            </w:r>
            <w:r w:rsidR="0008080D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="0008080D">
              <w:rPr>
                <w:rFonts w:ascii="Times New Roman" w:hAnsi="Times New Roman" w:cs="Times New Roman" w:hint="eastAsia"/>
                <w:sz w:val="24"/>
                <w:szCs w:val="24"/>
              </w:rPr>
              <w:t>可对学生发布作业</w:t>
            </w:r>
          </w:p>
        </w:tc>
      </w:tr>
      <w:tr w:rsidR="0036468E">
        <w:trPr>
          <w:jc w:val="center"/>
        </w:trPr>
        <w:tc>
          <w:tcPr>
            <w:tcW w:w="2630" w:type="dxa"/>
            <w:vAlign w:val="center"/>
          </w:tcPr>
          <w:p w:rsidR="0036468E" w:rsidRDefault="0036468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批改作业</w:t>
            </w:r>
          </w:p>
        </w:tc>
        <w:tc>
          <w:tcPr>
            <w:tcW w:w="2193" w:type="dxa"/>
            <w:vAlign w:val="center"/>
          </w:tcPr>
          <w:p w:rsidR="0036468E" w:rsidRDefault="0055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Corret</w:t>
            </w:r>
          </w:p>
        </w:tc>
        <w:tc>
          <w:tcPr>
            <w:tcW w:w="3682" w:type="dxa"/>
            <w:vAlign w:val="center"/>
          </w:tcPr>
          <w:p w:rsidR="0036468E" w:rsidRDefault="0036468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老师批改作业接口</w:t>
            </w:r>
            <w:r w:rsidR="0008080D">
              <w:rPr>
                <w:rFonts w:ascii="Times New Roman" w:hAnsi="Times New Roman" w:cs="Times New Roman" w:hint="eastAsia"/>
                <w:sz w:val="24"/>
                <w:szCs w:val="24"/>
              </w:rPr>
              <w:t>，对学生答题情况进行打分</w:t>
            </w:r>
          </w:p>
        </w:tc>
      </w:tr>
      <w:tr w:rsidR="0036468E">
        <w:trPr>
          <w:jc w:val="center"/>
        </w:trPr>
        <w:tc>
          <w:tcPr>
            <w:tcW w:w="2630" w:type="dxa"/>
            <w:vAlign w:val="center"/>
          </w:tcPr>
          <w:p w:rsidR="0036468E" w:rsidRDefault="0036468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教师成绩查询</w:t>
            </w:r>
          </w:p>
        </w:tc>
        <w:tc>
          <w:tcPr>
            <w:tcW w:w="2193" w:type="dxa"/>
            <w:vAlign w:val="center"/>
          </w:tcPr>
          <w:p w:rsidR="0036468E" w:rsidRDefault="0055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eaQurey</w:t>
            </w:r>
          </w:p>
        </w:tc>
        <w:tc>
          <w:tcPr>
            <w:tcW w:w="3682" w:type="dxa"/>
            <w:vAlign w:val="center"/>
          </w:tcPr>
          <w:p w:rsidR="0036468E" w:rsidRDefault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教师成绩查询接口</w:t>
            </w:r>
          </w:p>
        </w:tc>
      </w:tr>
      <w:tr w:rsidR="0036468E">
        <w:trPr>
          <w:jc w:val="center"/>
        </w:trPr>
        <w:tc>
          <w:tcPr>
            <w:tcW w:w="2630" w:type="dxa"/>
            <w:vAlign w:val="center"/>
          </w:tcPr>
          <w:p w:rsidR="0036468E" w:rsidRDefault="0036468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题库管理</w:t>
            </w:r>
          </w:p>
        </w:tc>
        <w:tc>
          <w:tcPr>
            <w:tcW w:w="2193" w:type="dxa"/>
            <w:vAlign w:val="center"/>
          </w:tcPr>
          <w:p w:rsidR="0036468E" w:rsidRDefault="0055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eaWorkPub</w:t>
            </w:r>
          </w:p>
        </w:tc>
        <w:tc>
          <w:tcPr>
            <w:tcW w:w="3682" w:type="dxa"/>
            <w:vAlign w:val="center"/>
          </w:tcPr>
          <w:p w:rsidR="0036468E" w:rsidRDefault="00080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老师题库管理接口，可查看题目</w:t>
            </w:r>
          </w:p>
        </w:tc>
      </w:tr>
    </w:tbl>
    <w:p w:rsidR="009B39A8" w:rsidRDefault="00825348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bookmarkStart w:id="50" w:name="_Toc435555012"/>
      <w:bookmarkStart w:id="51" w:name="_Toc12547105"/>
      <w:r>
        <w:rPr>
          <w:rFonts w:ascii="Times New Roman" w:eastAsia="黑体" w:hAnsi="Times New Roman" w:hint="eastAsia"/>
          <w:color w:val="auto"/>
          <w:sz w:val="44"/>
          <w:szCs w:val="44"/>
        </w:rPr>
        <w:t>4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、学生端模块详细设计</w:t>
      </w:r>
      <w:bookmarkEnd w:id="50"/>
      <w:bookmarkEnd w:id="51"/>
    </w:p>
    <w:p w:rsidR="009B39A8" w:rsidRPr="00825348" w:rsidRDefault="00825348" w:rsidP="00825348">
      <w:pPr>
        <w:pStyle w:val="af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学生端模块主要包括提交作业模块、作业查询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825348" w:rsidRDefault="00825348" w:rsidP="00825348">
      <w:pPr>
        <w:pStyle w:val="2"/>
        <w:rPr>
          <w:color w:val="auto"/>
        </w:rPr>
      </w:pPr>
      <w:bookmarkStart w:id="52" w:name="_Toc435555021"/>
      <w:bookmarkStart w:id="53" w:name="_Toc12547106"/>
      <w:r>
        <w:rPr>
          <w:color w:val="auto"/>
        </w:rPr>
        <w:t>4</w:t>
      </w:r>
      <w:r>
        <w:rPr>
          <w:rFonts w:hint="eastAsia"/>
          <w:color w:val="auto"/>
        </w:rPr>
        <w:t>.</w:t>
      </w:r>
      <w:r>
        <w:rPr>
          <w:color w:val="auto"/>
        </w:rPr>
        <w:t>1</w:t>
      </w:r>
      <w:r w:rsidRPr="007A3AFA">
        <w:rPr>
          <w:rFonts w:hint="eastAsia"/>
          <w:color w:val="auto"/>
        </w:rPr>
        <w:t>、</w:t>
      </w:r>
      <w:r>
        <w:rPr>
          <w:rFonts w:hint="eastAsia"/>
          <w:color w:val="auto"/>
        </w:rPr>
        <w:t>提交</w:t>
      </w:r>
      <w:r w:rsidRPr="009A60B8">
        <w:rPr>
          <w:rFonts w:hint="eastAsia"/>
          <w:color w:val="auto"/>
        </w:rPr>
        <w:t>作业</w:t>
      </w:r>
      <w:r w:rsidRPr="007A3AFA">
        <w:rPr>
          <w:rFonts w:hint="eastAsia"/>
          <w:color w:val="auto"/>
        </w:rPr>
        <w:t>模块</w:t>
      </w:r>
      <w:r w:rsidR="00284E33">
        <w:rPr>
          <w:rFonts w:hint="eastAsia"/>
          <w:color w:val="auto"/>
        </w:rPr>
        <w:t>详细设计</w:t>
      </w:r>
      <w:bookmarkEnd w:id="53"/>
    </w:p>
    <w:p w:rsidR="00825348" w:rsidRDefault="00825348" w:rsidP="0082534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17A0D"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提交作业</w:t>
      </w:r>
      <w:r w:rsidRPr="00917A0D">
        <w:rPr>
          <w:rFonts w:ascii="Times New Roman" w:hAnsi="Times New Roman" w:cs="Times New Roman"/>
          <w:sz w:val="24"/>
          <w:szCs w:val="24"/>
        </w:rPr>
        <w:t>模块</w:t>
      </w:r>
      <w:r w:rsidRPr="00917A0D">
        <w:rPr>
          <w:rFonts w:ascii="Times New Roman" w:hAnsi="Times New Roman" w:cs="Times New Roman" w:hint="eastAsia"/>
          <w:sz w:val="24"/>
          <w:szCs w:val="24"/>
        </w:rPr>
        <w:t>时</w:t>
      </w:r>
      <w:r w:rsidRPr="00917A0D">
        <w:rPr>
          <w:rFonts w:ascii="Times New Roman" w:hAnsi="Times New Roman" w:cs="Times New Roman"/>
          <w:sz w:val="24"/>
          <w:szCs w:val="24"/>
        </w:rPr>
        <w:t>，</w:t>
      </w:r>
      <w:r w:rsidRPr="00917A0D">
        <w:rPr>
          <w:rFonts w:ascii="Times New Roman" w:hAnsi="Times New Roman" w:cs="Times New Roman" w:hint="eastAsia"/>
          <w:sz w:val="24"/>
          <w:szCs w:val="24"/>
        </w:rPr>
        <w:t>系统内部</w:t>
      </w:r>
      <w:r w:rsidRPr="00917A0D">
        <w:rPr>
          <w:rFonts w:ascii="Times New Roman" w:hAnsi="Times New Roman" w:cs="Times New Roman"/>
          <w:sz w:val="24"/>
          <w:szCs w:val="24"/>
        </w:rPr>
        <w:t>的</w:t>
      </w:r>
      <w:r w:rsidRPr="00917A0D">
        <w:rPr>
          <w:rFonts w:ascii="Times New Roman" w:hAnsi="Times New Roman" w:cs="Times New Roman" w:hint="eastAsia"/>
          <w:sz w:val="24"/>
          <w:szCs w:val="24"/>
        </w:rPr>
        <w:t>相应响应</w:t>
      </w:r>
      <w:r w:rsidRPr="00917A0D">
        <w:rPr>
          <w:rFonts w:ascii="Times New Roman" w:hAnsi="Times New Roman" w:cs="Times New Roman"/>
          <w:sz w:val="24"/>
          <w:szCs w:val="24"/>
        </w:rPr>
        <w:t>操作</w:t>
      </w:r>
      <w:r w:rsidRPr="00917A0D">
        <w:rPr>
          <w:rFonts w:ascii="Times New Roman" w:hAnsi="Times New Roman" w:cs="Times New Roman" w:hint="eastAsia"/>
          <w:sz w:val="24"/>
          <w:szCs w:val="24"/>
        </w:rPr>
        <w:t>示意图如图</w:t>
      </w:r>
      <w:r w:rsidRPr="00917A0D">
        <w:rPr>
          <w:rFonts w:ascii="Times New Roman" w:hAnsi="Times New Roman" w:cs="Times New Roman" w:hint="eastAsia"/>
          <w:sz w:val="24"/>
          <w:szCs w:val="24"/>
        </w:rPr>
        <w:t>4</w:t>
      </w:r>
      <w:r w:rsidRPr="00917A0D">
        <w:rPr>
          <w:rFonts w:ascii="Times New Roman" w:hAnsi="Times New Roman" w:cs="Times New Roman"/>
          <w:sz w:val="24"/>
          <w:szCs w:val="24"/>
        </w:rPr>
        <w:t>-2</w:t>
      </w:r>
      <w:r w:rsidRPr="00917A0D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:rsidR="00825348" w:rsidRPr="002F1B1A" w:rsidRDefault="00825348" w:rsidP="008253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430879" wp14:editId="01A8DA5C">
            <wp:extent cx="6276145" cy="319172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7292" cy="32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48" w:rsidRPr="00917A0D" w:rsidRDefault="00825348" w:rsidP="00825348">
      <w:pPr>
        <w:jc w:val="center"/>
        <w:rPr>
          <w:rFonts w:ascii="Times New Roman" w:hAnsi="Times New Roman" w:cs="Times New Roman"/>
          <w:sz w:val="24"/>
          <w:szCs w:val="24"/>
        </w:rPr>
      </w:pPr>
      <w:r w:rsidRPr="00A249FF">
        <w:rPr>
          <w:rFonts w:ascii="Times New Roman" w:hAnsi="Times New Roman" w:cs="Times New Roman" w:hint="eastAsia"/>
          <w:szCs w:val="24"/>
        </w:rPr>
        <w:t>图</w:t>
      </w:r>
      <w:r w:rsidRPr="00A249FF">
        <w:rPr>
          <w:rFonts w:ascii="Times New Roman" w:hAnsi="Times New Roman" w:cs="Times New Roman" w:hint="eastAsia"/>
          <w:szCs w:val="24"/>
        </w:rPr>
        <w:t xml:space="preserve"> 4</w:t>
      </w:r>
      <w:r w:rsidRPr="00A249FF">
        <w:rPr>
          <w:rFonts w:ascii="Times New Roman" w:hAnsi="Times New Roman" w:cs="Times New Roman"/>
          <w:szCs w:val="24"/>
        </w:rPr>
        <w:t xml:space="preserve">-2 </w:t>
      </w:r>
      <w:r w:rsidR="00107FB8">
        <w:rPr>
          <w:rFonts w:ascii="Times New Roman" w:hAnsi="Times New Roman" w:cs="Times New Roman" w:hint="eastAsia"/>
          <w:szCs w:val="24"/>
        </w:rPr>
        <w:t>提交作业</w:t>
      </w:r>
      <w:r w:rsidRPr="00A249FF">
        <w:rPr>
          <w:rFonts w:ascii="Times New Roman" w:hAnsi="Times New Roman" w:cs="Times New Roman"/>
          <w:szCs w:val="24"/>
        </w:rPr>
        <w:t>响应示意图</w:t>
      </w:r>
    </w:p>
    <w:p w:rsidR="00825348" w:rsidRPr="00851652" w:rsidRDefault="00825348" w:rsidP="00825348">
      <w:pPr>
        <w:pStyle w:val="30"/>
        <w:rPr>
          <w:color w:val="auto"/>
        </w:rPr>
      </w:pPr>
      <w:bookmarkStart w:id="54" w:name="_Toc435555014"/>
      <w:bookmarkStart w:id="55" w:name="_Toc12547107"/>
      <w:r>
        <w:rPr>
          <w:color w:val="auto"/>
        </w:rPr>
        <w:lastRenderedPageBreak/>
        <w:t>4</w:t>
      </w:r>
      <w:r>
        <w:rPr>
          <w:rFonts w:hint="eastAsia"/>
          <w:color w:val="auto"/>
        </w:rPr>
        <w:t>.</w:t>
      </w:r>
      <w:r>
        <w:rPr>
          <w:color w:val="auto"/>
        </w:rPr>
        <w:t>1</w:t>
      </w:r>
      <w:r w:rsidRPr="007A3AFA">
        <w:rPr>
          <w:rFonts w:hint="eastAsia"/>
          <w:color w:val="auto"/>
        </w:rPr>
        <w:t xml:space="preserve">.1 </w:t>
      </w:r>
      <w:r w:rsidRPr="007A3AFA">
        <w:rPr>
          <w:rFonts w:hint="eastAsia"/>
          <w:color w:val="auto"/>
        </w:rPr>
        <w:t>表现层</w:t>
      </w:r>
      <w:bookmarkEnd w:id="54"/>
      <w:bookmarkEnd w:id="55"/>
    </w:p>
    <w:p w:rsidR="00825348" w:rsidRPr="002F1B1A" w:rsidRDefault="00107FB8" w:rsidP="0082534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提交</w:t>
      </w:r>
      <w:r w:rsidR="00825348">
        <w:rPr>
          <w:rFonts w:ascii="Times New Roman" w:hAnsi="Times New Roman" w:cs="Times New Roman" w:hint="eastAsia"/>
          <w:sz w:val="24"/>
          <w:szCs w:val="24"/>
        </w:rPr>
        <w:t>作业</w:t>
      </w:r>
      <w:r w:rsidR="00825348" w:rsidRPr="002F1B1A">
        <w:rPr>
          <w:rFonts w:ascii="Times New Roman" w:hAnsi="Times New Roman" w:cs="Times New Roman"/>
          <w:sz w:val="24"/>
          <w:szCs w:val="24"/>
        </w:rPr>
        <w:t>模块</w:t>
      </w:r>
      <w:r w:rsidR="00825348" w:rsidRPr="002F1B1A">
        <w:rPr>
          <w:rFonts w:ascii="Times New Roman" w:hAnsi="Times New Roman" w:cs="Times New Roman" w:hint="eastAsia"/>
          <w:sz w:val="24"/>
          <w:szCs w:val="24"/>
        </w:rPr>
        <w:t>的表现层主要完成</w:t>
      </w:r>
      <w:r w:rsidR="00825348">
        <w:rPr>
          <w:rFonts w:ascii="Times New Roman" w:hAnsi="Times New Roman" w:cs="Times New Roman" w:hint="eastAsia"/>
          <w:sz w:val="24"/>
          <w:szCs w:val="24"/>
        </w:rPr>
        <w:t>学生</w:t>
      </w:r>
      <w:r>
        <w:rPr>
          <w:rFonts w:ascii="Times New Roman" w:hAnsi="Times New Roman" w:cs="Times New Roman" w:hint="eastAsia"/>
          <w:sz w:val="24"/>
          <w:szCs w:val="24"/>
        </w:rPr>
        <w:t>提交</w:t>
      </w:r>
      <w:r w:rsidR="00825348">
        <w:rPr>
          <w:rFonts w:ascii="Times New Roman" w:hAnsi="Times New Roman" w:cs="Times New Roman" w:hint="eastAsia"/>
          <w:sz w:val="24"/>
          <w:szCs w:val="24"/>
        </w:rPr>
        <w:t>作业功能</w:t>
      </w:r>
      <w:r w:rsidR="00825348" w:rsidRPr="002F1B1A">
        <w:rPr>
          <w:rFonts w:ascii="Times New Roman" w:hAnsi="Times New Roman" w:cs="Times New Roman" w:hint="eastAsia"/>
          <w:sz w:val="24"/>
          <w:szCs w:val="24"/>
        </w:rPr>
        <w:t>，</w:t>
      </w:r>
      <w:r w:rsidR="00825348">
        <w:rPr>
          <w:rFonts w:ascii="Times New Roman" w:hAnsi="Times New Roman" w:cs="Times New Roman" w:hint="eastAsia"/>
          <w:sz w:val="24"/>
          <w:szCs w:val="24"/>
        </w:rPr>
        <w:t>进入学生端界面时</w:t>
      </w:r>
      <w:r w:rsidR="00825348" w:rsidRPr="002F1B1A">
        <w:rPr>
          <w:rFonts w:ascii="Times New Roman" w:hAnsi="Times New Roman" w:cs="Times New Roman"/>
          <w:sz w:val="24"/>
          <w:szCs w:val="24"/>
        </w:rPr>
        <w:t>要求</w:t>
      </w:r>
      <w:r w:rsidR="00825348">
        <w:rPr>
          <w:rFonts w:ascii="Times New Roman" w:hAnsi="Times New Roman" w:cs="Times New Roman" w:hint="eastAsia"/>
          <w:sz w:val="24"/>
          <w:szCs w:val="24"/>
        </w:rPr>
        <w:t>学生点击相应作业名称</w:t>
      </w:r>
      <w:r w:rsidR="00825348" w:rsidRPr="002F1B1A">
        <w:rPr>
          <w:rFonts w:ascii="Times New Roman" w:hAnsi="Times New Roman" w:cs="Times New Roman"/>
          <w:sz w:val="24"/>
          <w:szCs w:val="24"/>
        </w:rPr>
        <w:t>，</w:t>
      </w:r>
      <w:r w:rsidR="00825348">
        <w:rPr>
          <w:rFonts w:ascii="Times New Roman" w:hAnsi="Times New Roman" w:cs="Times New Roman" w:hint="eastAsia"/>
          <w:sz w:val="24"/>
          <w:szCs w:val="24"/>
        </w:rPr>
        <w:t>跳转到相应做题界面</w:t>
      </w:r>
      <w:r w:rsidR="00825348" w:rsidRPr="002F1B1A">
        <w:rPr>
          <w:rFonts w:ascii="Times New Roman" w:hAnsi="Times New Roman" w:cs="Times New Roman"/>
          <w:sz w:val="24"/>
          <w:szCs w:val="24"/>
        </w:rPr>
        <w:t>，</w:t>
      </w:r>
      <w:r w:rsidR="00825348">
        <w:rPr>
          <w:rFonts w:ascii="Times New Roman" w:hAnsi="Times New Roman" w:cs="Times New Roman" w:hint="eastAsia"/>
          <w:sz w:val="24"/>
          <w:szCs w:val="24"/>
        </w:rPr>
        <w:t>完成作业后点击提交</w:t>
      </w:r>
      <w:r w:rsidR="00825348" w:rsidRPr="002F1B1A">
        <w:rPr>
          <w:rFonts w:ascii="Times New Roman" w:hAnsi="Times New Roman" w:cs="Times New Roman"/>
          <w:sz w:val="24"/>
          <w:szCs w:val="24"/>
        </w:rPr>
        <w:t>。</w:t>
      </w:r>
      <w:r w:rsidR="00825348" w:rsidRPr="002F1B1A">
        <w:rPr>
          <w:rFonts w:ascii="Times New Roman" w:hAnsi="Times New Roman" w:cs="Times New Roman" w:hint="eastAsia"/>
          <w:sz w:val="24"/>
          <w:szCs w:val="24"/>
        </w:rPr>
        <w:t>表现层</w:t>
      </w:r>
      <w:r w:rsidR="00825348" w:rsidRPr="002F1B1A">
        <w:rPr>
          <w:rFonts w:ascii="Times New Roman" w:hAnsi="Times New Roman" w:cs="Times New Roman"/>
          <w:sz w:val="24"/>
          <w:szCs w:val="24"/>
        </w:rPr>
        <w:t>对应的</w:t>
      </w:r>
      <w:r w:rsidR="00825348" w:rsidRPr="002F1B1A">
        <w:rPr>
          <w:rFonts w:ascii="Times New Roman" w:hAnsi="Times New Roman" w:cs="Times New Roman" w:hint="eastAsia"/>
          <w:sz w:val="24"/>
          <w:szCs w:val="24"/>
        </w:rPr>
        <w:t>JSP</w:t>
      </w:r>
      <w:r w:rsidR="00825348" w:rsidRPr="002F1B1A">
        <w:rPr>
          <w:rFonts w:ascii="Times New Roman" w:hAnsi="Times New Roman" w:cs="Times New Roman" w:hint="eastAsia"/>
          <w:sz w:val="24"/>
          <w:szCs w:val="24"/>
        </w:rPr>
        <w:t>页面</w:t>
      </w:r>
      <w:r w:rsidR="00825348" w:rsidRPr="002F1B1A">
        <w:rPr>
          <w:rFonts w:ascii="Times New Roman" w:hAnsi="Times New Roman" w:cs="Times New Roman"/>
          <w:sz w:val="24"/>
          <w:szCs w:val="24"/>
        </w:rPr>
        <w:t>列表见表</w:t>
      </w:r>
      <w:r w:rsidR="00825348">
        <w:rPr>
          <w:rFonts w:ascii="Times New Roman" w:hAnsi="Times New Roman" w:cs="Times New Roman"/>
          <w:sz w:val="24"/>
          <w:szCs w:val="24"/>
        </w:rPr>
        <w:t>4</w:t>
      </w:r>
      <w:r w:rsidR="00825348" w:rsidRPr="002F1B1A">
        <w:rPr>
          <w:rFonts w:ascii="Times New Roman" w:hAnsi="Times New Roman" w:cs="Times New Roman"/>
          <w:sz w:val="24"/>
          <w:szCs w:val="24"/>
        </w:rPr>
        <w:t>-</w:t>
      </w:r>
      <w:r w:rsidR="00825348">
        <w:rPr>
          <w:rFonts w:ascii="Times New Roman" w:hAnsi="Times New Roman" w:cs="Times New Roman"/>
          <w:sz w:val="24"/>
          <w:szCs w:val="24"/>
        </w:rPr>
        <w:t>3</w:t>
      </w:r>
      <w:r w:rsidR="00825348"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="00825348" w:rsidRPr="002F1B1A">
        <w:rPr>
          <w:rFonts w:ascii="Times New Roman" w:hAnsi="Times New Roman" w:cs="Times New Roman"/>
          <w:sz w:val="24"/>
          <w:szCs w:val="24"/>
        </w:rPr>
        <w:t>。</w:t>
      </w:r>
    </w:p>
    <w:p w:rsidR="00825348" w:rsidRPr="002F1B1A" w:rsidRDefault="00825348" w:rsidP="00825348">
      <w:pPr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 xml:space="preserve">-3 </w:t>
      </w:r>
      <w:r w:rsidR="00107FB8">
        <w:rPr>
          <w:rFonts w:ascii="Times New Roman" w:hAnsi="Times New Roman" w:cs="Times New Roman" w:hint="eastAsia"/>
          <w:sz w:val="24"/>
          <w:szCs w:val="24"/>
        </w:rPr>
        <w:t>提交</w:t>
      </w:r>
      <w:r>
        <w:rPr>
          <w:rFonts w:ascii="Times New Roman" w:hAnsi="Times New Roman" w:cs="Times New Roman" w:hint="eastAsia"/>
          <w:sz w:val="24"/>
          <w:szCs w:val="24"/>
        </w:rPr>
        <w:t>作业</w:t>
      </w:r>
      <w:r w:rsidRPr="002F1B1A">
        <w:rPr>
          <w:rFonts w:ascii="Times New Roman" w:hAnsi="Times New Roman" w:cs="Times New Roman"/>
          <w:sz w:val="24"/>
          <w:szCs w:val="24"/>
        </w:rPr>
        <w:t>模块表现层</w:t>
      </w:r>
      <w:r w:rsidRPr="002F1B1A">
        <w:rPr>
          <w:rFonts w:ascii="Times New Roman" w:hAnsi="Times New Roman" w:cs="Times New Roman" w:hint="eastAsia"/>
          <w:sz w:val="24"/>
          <w:szCs w:val="24"/>
        </w:rPr>
        <w:t>JSP</w:t>
      </w:r>
      <w:r w:rsidRPr="002F1B1A">
        <w:rPr>
          <w:rFonts w:ascii="Times New Roman" w:hAnsi="Times New Roman" w:cs="Times New Roman" w:hint="eastAsia"/>
          <w:sz w:val="24"/>
          <w:szCs w:val="24"/>
        </w:rPr>
        <w:t>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630"/>
        <w:gridCol w:w="2193"/>
        <w:gridCol w:w="3682"/>
      </w:tblGrid>
      <w:tr w:rsidR="00825348" w:rsidRPr="002F1B1A" w:rsidTr="00825348">
        <w:trPr>
          <w:jc w:val="center"/>
        </w:trPr>
        <w:tc>
          <w:tcPr>
            <w:tcW w:w="2202" w:type="dxa"/>
            <w:shd w:val="solid" w:color="000080" w:fill="FFFFFF"/>
            <w:vAlign w:val="center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1836" w:type="dxa"/>
            <w:shd w:val="solid" w:color="000080" w:fill="FFFFFF"/>
            <w:vAlign w:val="center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083" w:type="dxa"/>
            <w:shd w:val="solid" w:color="000080" w:fill="FFFFFF"/>
            <w:vAlign w:val="center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825348" w:rsidRPr="002F1B1A" w:rsidTr="00825348">
        <w:trPr>
          <w:jc w:val="center"/>
        </w:trPr>
        <w:tc>
          <w:tcPr>
            <w:tcW w:w="2202" w:type="dxa"/>
            <w:vAlign w:val="center"/>
          </w:tcPr>
          <w:p w:rsidR="00825348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学生界面</w:t>
            </w:r>
          </w:p>
        </w:tc>
        <w:tc>
          <w:tcPr>
            <w:tcW w:w="1836" w:type="dxa"/>
            <w:vAlign w:val="center"/>
          </w:tcPr>
          <w:p w:rsidR="00825348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dentFace.jsp</w:t>
            </w:r>
          </w:p>
        </w:tc>
        <w:tc>
          <w:tcPr>
            <w:tcW w:w="3083" w:type="dxa"/>
            <w:vAlign w:val="center"/>
          </w:tcPr>
          <w:p w:rsidR="00825348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学生端界面</w:t>
            </w:r>
          </w:p>
        </w:tc>
      </w:tr>
      <w:tr w:rsidR="00825348" w:rsidRPr="002F1B1A" w:rsidTr="00825348">
        <w:trPr>
          <w:jc w:val="center"/>
        </w:trPr>
        <w:tc>
          <w:tcPr>
            <w:tcW w:w="2202" w:type="dxa"/>
            <w:vAlign w:val="center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写作业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1836" w:type="dxa"/>
            <w:vAlign w:val="center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StuWrite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.jsp</w:t>
            </w:r>
          </w:p>
        </w:tc>
        <w:tc>
          <w:tcPr>
            <w:tcW w:w="3083" w:type="dxa"/>
            <w:vAlign w:val="center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学生写作业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功能，当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页面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出错时给出提示。</w:t>
            </w:r>
          </w:p>
        </w:tc>
      </w:tr>
    </w:tbl>
    <w:p w:rsidR="00825348" w:rsidRDefault="00825348" w:rsidP="00825348">
      <w:pPr>
        <w:ind w:left="220" w:firstLineChars="88" w:firstLine="194"/>
        <w:rPr>
          <w:rFonts w:ascii="Times New Roman" w:hAnsi="Times New Roman" w:cs="Times New Roman"/>
          <w:sz w:val="24"/>
          <w:szCs w:val="24"/>
        </w:rPr>
      </w:pPr>
      <w:r>
        <w:br/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Face</w:t>
      </w:r>
      <w:r w:rsidRPr="002F1B1A">
        <w:rPr>
          <w:rFonts w:ascii="Times New Roman" w:hAnsi="Times New Roman" w:cs="Times New Roman"/>
          <w:sz w:val="24"/>
          <w:szCs w:val="24"/>
        </w:rPr>
        <w:t>.jsp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tuWrite.jsp</w:t>
      </w:r>
      <w:r w:rsidRPr="002F1B1A">
        <w:rPr>
          <w:rFonts w:ascii="Times New Roman" w:hAnsi="Times New Roman" w:cs="Times New Roman"/>
          <w:sz w:val="24"/>
          <w:szCs w:val="24"/>
        </w:rPr>
        <w:t>的流程图</w:t>
      </w:r>
      <w:r w:rsidRPr="002F1B1A">
        <w:rPr>
          <w:rFonts w:ascii="Times New Roman" w:hAnsi="Times New Roman" w:cs="Times New Roman" w:hint="eastAsia"/>
          <w:sz w:val="24"/>
          <w:szCs w:val="24"/>
        </w:rPr>
        <w:t>如</w:t>
      </w:r>
      <w:r w:rsidRPr="002F1B1A">
        <w:rPr>
          <w:rFonts w:ascii="Times New Roman" w:hAnsi="Times New Roman" w:cs="Times New Roman"/>
          <w:sz w:val="24"/>
          <w:szCs w:val="24"/>
        </w:rPr>
        <w:t>图</w:t>
      </w:r>
      <w:r w:rsidRPr="002F1B1A">
        <w:rPr>
          <w:rFonts w:ascii="Times New Roman" w:hAnsi="Times New Roman" w:cs="Times New Roman" w:hint="eastAsia"/>
          <w:sz w:val="24"/>
          <w:szCs w:val="24"/>
        </w:rPr>
        <w:t>4</w:t>
      </w:r>
      <w:r w:rsidRPr="002F1B1A">
        <w:rPr>
          <w:rFonts w:ascii="Times New Roman" w:hAnsi="Times New Roman" w:cs="Times New Roman"/>
          <w:sz w:val="24"/>
          <w:szCs w:val="24"/>
        </w:rPr>
        <w:t>-3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:rsidR="00825348" w:rsidRDefault="00825348" w:rsidP="00825348">
      <w:pPr>
        <w:ind w:left="220" w:firstLineChars="88" w:firstLine="19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CDAB14" wp14:editId="7E28E5D2">
            <wp:extent cx="4084982" cy="73616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823" cy="73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48" w:rsidRPr="002F1B1A" w:rsidRDefault="00825348" w:rsidP="00825348">
      <w:pPr>
        <w:ind w:left="220" w:firstLineChars="88" w:firstLine="194"/>
        <w:jc w:val="center"/>
        <w:rPr>
          <w:rFonts w:ascii="Times New Roman" w:hAnsi="Times New Roman" w:cs="Times New Roman"/>
          <w:sz w:val="24"/>
          <w:szCs w:val="24"/>
        </w:rPr>
      </w:pPr>
      <w:r w:rsidRPr="00A249FF">
        <w:rPr>
          <w:rFonts w:ascii="Times New Roman" w:hAnsi="Times New Roman" w:cs="Times New Roman" w:hint="eastAsia"/>
          <w:szCs w:val="24"/>
        </w:rPr>
        <w:t>图</w:t>
      </w:r>
      <w:r w:rsidRPr="00A249FF">
        <w:rPr>
          <w:rFonts w:ascii="Times New Roman" w:hAnsi="Times New Roman" w:cs="Times New Roman" w:hint="eastAsia"/>
          <w:szCs w:val="24"/>
        </w:rPr>
        <w:t xml:space="preserve"> 4</w:t>
      </w:r>
      <w:r w:rsidRPr="00A249FF">
        <w:rPr>
          <w:rFonts w:ascii="Times New Roman" w:hAnsi="Times New Roman" w:cs="Times New Roman"/>
          <w:szCs w:val="24"/>
        </w:rPr>
        <w:t xml:space="preserve">-3 </w:t>
      </w:r>
      <w:r w:rsidRPr="00A249FF"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学生写作业</w:t>
      </w:r>
      <w:r w:rsidRPr="00A249FF">
        <w:rPr>
          <w:rFonts w:ascii="Times New Roman" w:hAnsi="Times New Roman" w:cs="Times New Roman" w:hint="eastAsia"/>
          <w:szCs w:val="24"/>
        </w:rPr>
        <w:t>模块详细设计</w:t>
      </w:r>
      <w:r w:rsidRPr="00A249FF">
        <w:rPr>
          <w:rFonts w:ascii="Times New Roman" w:hAnsi="Times New Roman" w:cs="Times New Roman"/>
          <w:szCs w:val="24"/>
        </w:rPr>
        <w:t>流程图</w:t>
      </w:r>
    </w:p>
    <w:p w:rsidR="00825348" w:rsidRPr="007A3AFA" w:rsidRDefault="00825348" w:rsidP="00825348">
      <w:pPr>
        <w:pStyle w:val="30"/>
        <w:rPr>
          <w:color w:val="auto"/>
        </w:rPr>
      </w:pPr>
      <w:bookmarkStart w:id="56" w:name="_Toc435555015"/>
      <w:bookmarkStart w:id="57" w:name="_Toc12547108"/>
      <w:r>
        <w:rPr>
          <w:color w:val="auto"/>
        </w:rPr>
        <w:lastRenderedPageBreak/>
        <w:t>4</w:t>
      </w:r>
      <w:r w:rsidRPr="007A3AFA">
        <w:rPr>
          <w:rFonts w:hint="eastAsia"/>
          <w:color w:val="auto"/>
        </w:rPr>
        <w:t>.</w:t>
      </w:r>
      <w:r>
        <w:rPr>
          <w:color w:val="auto"/>
        </w:rPr>
        <w:t>1</w:t>
      </w:r>
      <w:r w:rsidRPr="007A3AFA">
        <w:rPr>
          <w:rFonts w:hint="eastAsia"/>
          <w:color w:val="auto"/>
        </w:rPr>
        <w:t xml:space="preserve">.2 </w:t>
      </w:r>
      <w:r w:rsidRPr="007A3AFA">
        <w:rPr>
          <w:rFonts w:hint="eastAsia"/>
          <w:color w:val="auto"/>
        </w:rPr>
        <w:t>控制层</w:t>
      </w:r>
      <w:bookmarkEnd w:id="56"/>
      <w:bookmarkEnd w:id="57"/>
    </w:p>
    <w:p w:rsidR="00825348" w:rsidRPr="002F1B1A" w:rsidRDefault="00825348" w:rsidP="0082534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学生写作业</w:t>
      </w:r>
      <w:r w:rsidRPr="002F1B1A">
        <w:rPr>
          <w:rFonts w:ascii="Times New Roman" w:hAnsi="Times New Roman" w:cs="Times New Roman"/>
          <w:sz w:val="24"/>
          <w:szCs w:val="24"/>
        </w:rPr>
        <w:t>模块的控制层</w:t>
      </w:r>
      <w:r w:rsidRPr="002F1B1A">
        <w:rPr>
          <w:rFonts w:ascii="Times New Roman" w:hAnsi="Times New Roman" w:cs="Times New Roman" w:hint="eastAsia"/>
          <w:sz w:val="24"/>
          <w:szCs w:val="24"/>
        </w:rPr>
        <w:t>负责</w:t>
      </w:r>
      <w:r w:rsidRPr="002F1B1A">
        <w:rPr>
          <w:rFonts w:ascii="Times New Roman" w:hAnsi="Times New Roman" w:cs="Times New Roman"/>
          <w:sz w:val="24"/>
          <w:szCs w:val="24"/>
        </w:rPr>
        <w:t>接受</w:t>
      </w:r>
      <w:r w:rsidRPr="002F1B1A">
        <w:rPr>
          <w:rFonts w:ascii="Times New Roman" w:hAnsi="Times New Roman" w:cs="Times New Roman" w:hint="eastAsia"/>
          <w:sz w:val="24"/>
          <w:szCs w:val="24"/>
        </w:rPr>
        <w:t>来自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tudentFace.jsp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tu</w:t>
      </w:r>
      <w:r>
        <w:rPr>
          <w:rFonts w:ascii="Times New Roman" w:hAnsi="Times New Roman" w:cs="Times New Roman"/>
          <w:sz w:val="24"/>
          <w:szCs w:val="24"/>
        </w:rPr>
        <w:t>Write</w:t>
      </w:r>
      <w:r w:rsidRPr="002F1B1A">
        <w:rPr>
          <w:rFonts w:ascii="Times New Roman" w:hAnsi="Times New Roman" w:cs="Times New Roman"/>
          <w:sz w:val="24"/>
          <w:szCs w:val="24"/>
        </w:rPr>
        <w:t>.jsp</w:t>
      </w:r>
      <w:r w:rsidRPr="002F1B1A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学生操作</w:t>
      </w:r>
      <w:r w:rsidRPr="002F1B1A">
        <w:rPr>
          <w:rFonts w:ascii="Times New Roman" w:hAnsi="Times New Roman" w:cs="Times New Roman"/>
          <w:sz w:val="24"/>
          <w:szCs w:val="24"/>
        </w:rPr>
        <w:t>，</w:t>
      </w:r>
      <w:r w:rsidRPr="002F1B1A">
        <w:rPr>
          <w:rFonts w:ascii="Times New Roman" w:hAnsi="Times New Roman" w:cs="Times New Roman" w:hint="eastAsia"/>
          <w:sz w:val="24"/>
          <w:szCs w:val="24"/>
        </w:rPr>
        <w:t>同时</w:t>
      </w:r>
      <w:r w:rsidRPr="002F1B1A"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学生写作业</w:t>
      </w:r>
      <w:r w:rsidRPr="002F1B1A">
        <w:rPr>
          <w:rFonts w:ascii="Times New Roman" w:hAnsi="Times New Roman" w:cs="Times New Roman"/>
          <w:sz w:val="24"/>
          <w:szCs w:val="24"/>
        </w:rPr>
        <w:t>模块的业务逻辑接口。</w:t>
      </w:r>
      <w:r w:rsidRPr="002F1B1A">
        <w:rPr>
          <w:rFonts w:ascii="Times New Roman" w:hAnsi="Times New Roman" w:cs="Times New Roman" w:hint="eastAsia"/>
          <w:sz w:val="24"/>
          <w:szCs w:val="24"/>
        </w:rPr>
        <w:t>等到</w:t>
      </w:r>
      <w:r w:rsidRPr="002F1B1A">
        <w:rPr>
          <w:rFonts w:ascii="Times New Roman" w:hAnsi="Times New Roman" w:cs="Times New Roman"/>
          <w:sz w:val="24"/>
          <w:szCs w:val="24"/>
        </w:rPr>
        <w:t>业务逻辑处理</w:t>
      </w:r>
      <w:r w:rsidRPr="002F1B1A">
        <w:rPr>
          <w:rFonts w:ascii="Times New Roman" w:hAnsi="Times New Roman" w:cs="Times New Roman" w:hint="eastAsia"/>
          <w:sz w:val="24"/>
          <w:szCs w:val="24"/>
        </w:rPr>
        <w:t>完成之后</w:t>
      </w:r>
      <w:r w:rsidRPr="002F1B1A">
        <w:rPr>
          <w:rFonts w:ascii="Times New Roman" w:hAnsi="Times New Roman" w:cs="Times New Roman"/>
          <w:sz w:val="24"/>
          <w:szCs w:val="24"/>
        </w:rPr>
        <w:t>，将来自业务逻辑层的相应信息</w:t>
      </w:r>
      <w:r w:rsidRPr="002F1B1A">
        <w:rPr>
          <w:rFonts w:ascii="Times New Roman" w:hAnsi="Times New Roman" w:cs="Times New Roman" w:hint="eastAsia"/>
          <w:sz w:val="24"/>
          <w:szCs w:val="24"/>
        </w:rPr>
        <w:t>传到表现层</w:t>
      </w:r>
      <w:r w:rsidRPr="002F1B1A">
        <w:rPr>
          <w:rFonts w:ascii="Times New Roman" w:hAnsi="Times New Roman" w:cs="Times New Roman"/>
          <w:sz w:val="24"/>
          <w:szCs w:val="24"/>
        </w:rPr>
        <w:t>，并决定</w:t>
      </w:r>
      <w:r w:rsidRPr="002F1B1A">
        <w:rPr>
          <w:rFonts w:ascii="Times New Roman" w:hAnsi="Times New Roman" w:cs="Times New Roman" w:hint="eastAsia"/>
          <w:sz w:val="24"/>
          <w:szCs w:val="24"/>
        </w:rPr>
        <w:t>显示</w:t>
      </w:r>
      <w:r w:rsidRPr="002F1B1A"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ascii="Times New Roman" w:hAnsi="Times New Roman" w:cs="Times New Roman" w:hint="eastAsia"/>
          <w:sz w:val="24"/>
          <w:szCs w:val="24"/>
        </w:rPr>
        <w:t>学生写作业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</w:t>
      </w:r>
      <w:r w:rsidRPr="002F1B1A">
        <w:rPr>
          <w:rFonts w:ascii="Times New Roman" w:hAnsi="Times New Roman" w:cs="Times New Roman"/>
          <w:sz w:val="24"/>
          <w:szCs w:val="24"/>
        </w:rPr>
        <w:t>控制层</w:t>
      </w:r>
      <w:r w:rsidRPr="002F1B1A">
        <w:rPr>
          <w:rFonts w:ascii="Times New Roman" w:hAnsi="Times New Roman" w:cs="Times New Roman" w:hint="eastAsia"/>
          <w:sz w:val="24"/>
          <w:szCs w:val="24"/>
        </w:rPr>
        <w:t>列表见</w:t>
      </w:r>
      <w:r w:rsidRPr="002F1B1A">
        <w:rPr>
          <w:rFonts w:ascii="Times New Roman" w:hAnsi="Times New Roman" w:cs="Times New Roman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>4</w:t>
      </w:r>
      <w:r w:rsidRPr="002F1B1A">
        <w:rPr>
          <w:rFonts w:ascii="Times New Roman" w:hAnsi="Times New Roman" w:cs="Times New Roman"/>
          <w:sz w:val="24"/>
          <w:szCs w:val="24"/>
        </w:rPr>
        <w:t>-4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:rsidR="00825348" w:rsidRPr="002F1B1A" w:rsidRDefault="00825348" w:rsidP="00825348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 xml:space="preserve">-4 </w:t>
      </w:r>
      <w:r>
        <w:rPr>
          <w:rFonts w:ascii="Times New Roman" w:hAnsi="Times New Roman" w:cs="Times New Roman" w:hint="eastAsia"/>
          <w:sz w:val="24"/>
          <w:szCs w:val="24"/>
        </w:rPr>
        <w:t>学生提交作业</w:t>
      </w:r>
      <w:r w:rsidRPr="002F1B1A">
        <w:rPr>
          <w:rFonts w:ascii="Times New Roman" w:hAnsi="Times New Roman" w:cs="Times New Roman"/>
          <w:sz w:val="24"/>
          <w:szCs w:val="24"/>
        </w:rPr>
        <w:t>模块</w:t>
      </w:r>
      <w:r w:rsidRPr="002F1B1A">
        <w:rPr>
          <w:rFonts w:ascii="Times New Roman" w:hAnsi="Times New Roman" w:cs="Times New Roman" w:hint="eastAsia"/>
          <w:sz w:val="24"/>
          <w:szCs w:val="24"/>
        </w:rPr>
        <w:t>控制层列表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192"/>
        <w:gridCol w:w="258"/>
        <w:gridCol w:w="2129"/>
        <w:gridCol w:w="2104"/>
        <w:gridCol w:w="2822"/>
      </w:tblGrid>
      <w:tr w:rsidR="00825348" w:rsidRPr="002F1B1A" w:rsidTr="00825348">
        <w:trPr>
          <w:jc w:val="center"/>
        </w:trPr>
        <w:tc>
          <w:tcPr>
            <w:tcW w:w="1192" w:type="dxa"/>
            <w:shd w:val="solid" w:color="000080" w:fill="FFFFFF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逻辑</w:t>
            </w:r>
          </w:p>
        </w:tc>
        <w:tc>
          <w:tcPr>
            <w:tcW w:w="2387" w:type="dxa"/>
            <w:gridSpan w:val="2"/>
            <w:shd w:val="solid" w:color="000080" w:fill="FFFFFF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</w:p>
        </w:tc>
        <w:tc>
          <w:tcPr>
            <w:tcW w:w="2104" w:type="dxa"/>
            <w:shd w:val="solid" w:color="000080" w:fill="FFFFFF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822" w:type="dxa"/>
            <w:shd w:val="solid" w:color="000080" w:fill="FFFFFF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825348" w:rsidRPr="002F1B1A" w:rsidTr="00825348">
        <w:trPr>
          <w:jc w:val="center"/>
        </w:trPr>
        <w:tc>
          <w:tcPr>
            <w:tcW w:w="1450" w:type="dxa"/>
            <w:gridSpan w:val="2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学生控制层</w:t>
            </w:r>
          </w:p>
        </w:tc>
        <w:tc>
          <w:tcPr>
            <w:tcW w:w="2129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Servlet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</w:p>
        </w:tc>
        <w:tc>
          <w:tcPr>
            <w:tcW w:w="21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82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StuWrite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.js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作业提交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成功，显示提示窗口。</w:t>
            </w:r>
          </w:p>
        </w:tc>
      </w:tr>
      <w:tr w:rsidR="00825348" w:rsidRPr="002F1B1A" w:rsidTr="00825348">
        <w:trPr>
          <w:jc w:val="center"/>
        </w:trPr>
        <w:tc>
          <w:tcPr>
            <w:tcW w:w="1450" w:type="dxa"/>
            <w:gridSpan w:val="2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82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Error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.jsp---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作业提交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失败，显示提示窗口。</w:t>
            </w:r>
          </w:p>
        </w:tc>
      </w:tr>
    </w:tbl>
    <w:p w:rsidR="00825348" w:rsidRPr="002F1B1A" w:rsidRDefault="00825348" w:rsidP="00825348">
      <w:pPr>
        <w:spacing w:beforeLines="50" w:before="156"/>
        <w:ind w:firstLine="420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在控制层</w:t>
      </w:r>
      <w:r w:rsidRPr="002F1B1A"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Servlet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 w:rsidRPr="002F1B1A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描述</w:t>
      </w:r>
      <w:r w:rsidRPr="002F1B1A">
        <w:rPr>
          <w:rFonts w:ascii="Times New Roman" w:hAnsi="Times New Roman" w:cs="Times New Roman"/>
          <w:sz w:val="24"/>
          <w:szCs w:val="24"/>
        </w:rPr>
        <w:t>如下所示：</w:t>
      </w:r>
    </w:p>
    <w:p w:rsidR="00825348" w:rsidRPr="00F44F0C" w:rsidRDefault="00825348" w:rsidP="00825348">
      <w:pPr>
        <w:rPr>
          <w:noProof/>
          <w:szCs w:val="21"/>
        </w:rPr>
      </w:pPr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0205A081" wp14:editId="2CEB280A">
                <wp:extent cx="5225143" cy="1878965"/>
                <wp:effectExtent l="0" t="0" r="13970" b="18415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Pr="00F44F0C" w:rsidRDefault="0036468E" w:rsidP="00825348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com.gxun.servlet</w:t>
                            </w:r>
                            <w:r w:rsidRPr="00F44F0C">
                              <w:rPr>
                                <w:noProof/>
                              </w:rPr>
                              <w:t>;</w:t>
                            </w:r>
                          </w:p>
                          <w:p w:rsidR="0036468E" w:rsidRPr="00F44F0C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  <w:r w:rsidRPr="00F44F0C">
                              <w:rPr>
                                <w:noProof/>
                              </w:rPr>
                              <w:t xml:space="preserve">* </w:t>
                            </w:r>
                            <w:r w:rsidRPr="00D219CE">
                              <w:rPr>
                                <w:i/>
                                <w:noProof/>
                              </w:rPr>
                              <w:t>@description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实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现学生控制</w:t>
                            </w:r>
                            <w:r w:rsidRPr="00F44F0C"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Pr="00F44F0C" w:rsidRDefault="0036468E" w:rsidP="00825348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 w:rsidRPr="00F44F0C">
                              <w:rPr>
                                <w:b/>
                                <w:noProof/>
                              </w:rPr>
                              <w:t>class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tudent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Servlet </w:t>
                            </w:r>
                            <w:r w:rsidRPr="00F44F0C">
                              <w:rPr>
                                <w:b/>
                                <w:noProof/>
                              </w:rPr>
                              <w:t>extends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 w:rsidRPr="00856E44">
                              <w:rPr>
                                <w:noProof/>
                              </w:rPr>
                              <w:t>HttpServlet</w:t>
                            </w:r>
                          </w:p>
                          <w:p w:rsidR="0036468E" w:rsidRPr="00856E44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{</w:t>
                            </w:r>
                            <w:r w:rsidRPr="00F44F0C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i/>
                                <w:noProof/>
                              </w:rPr>
                              <w:t>@Resource</w:t>
                            </w:r>
                          </w:p>
                          <w:p w:rsidR="0036468E" w:rsidRPr="002B6F2F" w:rsidRDefault="0036468E" w:rsidP="00825348">
                            <w:pPr>
                              <w:spacing w:after="0"/>
                              <w:rPr>
                                <w:b/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ab/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 xml:space="preserve">private </w:t>
                            </w:r>
                            <w:r>
                              <w:rPr>
                                <w:b/>
                                <w:noProof/>
                              </w:rPr>
                              <w:t>StudentService studentS</w:t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>ervic</w:t>
                            </w:r>
                            <w:r>
                              <w:rPr>
                                <w:b/>
                                <w:noProof/>
                              </w:rPr>
                              <w:t>e = new StudentService()</w:t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>;</w:t>
                            </w:r>
                          </w:p>
                          <w:p w:rsidR="0036468E" w:rsidRDefault="0036468E" w:rsidP="00825348">
                            <w:pPr>
                              <w:spacing w:after="0"/>
                              <w:rPr>
                                <w:b/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ab/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>protected void doGet(HttpServletRequest request, HttpServletResponse response) throws ServletException, IOException {</w:t>
                            </w:r>
                            <w:r>
                              <w:rPr>
                                <w:b/>
                                <w:noProof/>
                              </w:rPr>
                              <w:t>}</w:t>
                            </w:r>
                          </w:p>
                          <w:p w:rsidR="0036468E" w:rsidRDefault="0036468E" w:rsidP="00825348">
                            <w:pPr>
                              <w:spacing w:after="0"/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ab/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>protected void doPost(HttpServletRequest request, HttpServletResponse response) throws ServletException, IOException {</w:t>
                            </w:r>
                            <w:r>
                              <w:rPr>
                                <w:b/>
                                <w:noProof/>
                              </w:rPr>
                              <w:t>}</w:t>
                            </w:r>
                          </w:p>
                          <w:p w:rsidR="0036468E" w:rsidRDefault="0036468E" w:rsidP="00825348">
                            <w:pPr>
                              <w:spacing w:after="0"/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ab/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void getWokeList(</w:t>
                            </w:r>
                            <w:r w:rsidRPr="002B6F2F">
                              <w:rPr>
                                <w:b/>
                                <w:noProof/>
                              </w:rPr>
                              <w:t>HttpServletRequest request, HttpServletResponse response</w:t>
                            </w:r>
                            <w:r>
                              <w:rPr>
                                <w:b/>
                                <w:noProof/>
                              </w:rPr>
                              <w:t>){}  /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</w:rPr>
                              <w:t>获取作业列表</w:t>
                            </w:r>
                          </w:p>
                          <w:p w:rsidR="0036468E" w:rsidRDefault="0036468E" w:rsidP="00825348">
                            <w:pPr>
                              <w:spacing w:after="0"/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ab/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void getQuestionList(</w:t>
                            </w:r>
                            <w:r w:rsidRPr="002B6F2F">
                              <w:rPr>
                                <w:b/>
                                <w:noProof/>
                              </w:rPr>
                              <w:t>HttpServletRequest request, HttpServletResponse response</w:t>
                            </w:r>
                            <w:r>
                              <w:rPr>
                                <w:b/>
                                <w:noProof/>
                              </w:rPr>
                              <w:t>){}</w:t>
                            </w:r>
                            <w:r>
                              <w:rPr>
                                <w:b/>
                                <w:noProof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</w:rPr>
                              <w:t>/</w:t>
                            </w:r>
                            <w:r>
                              <w:rPr>
                                <w:b/>
                                <w:noProof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</w:rPr>
                              <w:t>获取该作业的所有题目列表</w:t>
                            </w:r>
                          </w:p>
                          <w:p w:rsidR="0036468E" w:rsidRDefault="0036468E" w:rsidP="00825348">
                            <w:pPr>
                              <w:spacing w:after="0"/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ab/>
                              <w:t>private void submit(</w:t>
                            </w:r>
                            <w:r w:rsidRPr="002B6F2F">
                              <w:rPr>
                                <w:b/>
                                <w:noProof/>
                              </w:rPr>
                              <w:t>HttpServletRequest request, HttpServletResponse response</w:t>
                            </w:r>
                            <w:r>
                              <w:rPr>
                                <w:b/>
                                <w:noProof/>
                              </w:rPr>
                              <w:t>){}  //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</w:rPr>
                              <w:t>提交作业</w:t>
                            </w:r>
                          </w:p>
                          <w:p w:rsidR="0036468E" w:rsidRPr="002B6F2F" w:rsidRDefault="0036468E" w:rsidP="00825348">
                            <w:pPr>
                              <w:spacing w:after="0"/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ab/>
                              <w:t>private void query(</w:t>
                            </w:r>
                            <w:r w:rsidRPr="002B6F2F">
                              <w:rPr>
                                <w:b/>
                                <w:noProof/>
                              </w:rPr>
                              <w:t>HttpServletRequest request, HttpServletResponse response</w:t>
                            </w:r>
                            <w:r>
                              <w:rPr>
                                <w:b/>
                                <w:noProof/>
                              </w:rPr>
                              <w:t>){} //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</w:rPr>
                              <w:t>查询成绩</w:t>
                            </w:r>
                          </w:p>
                          <w:p w:rsidR="0036468E" w:rsidRPr="00D7243B" w:rsidRDefault="0036468E" w:rsidP="00825348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05A081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width:411.45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" fillcolor="#a5a5a5">
                <v:textbox style="mso-fit-shape-to-text:t">
                  <w:txbxContent>
                    <w:p w:rsidR="0036468E" w:rsidRPr="00F44F0C" w:rsidRDefault="0036468E" w:rsidP="00825348">
                      <w:pPr>
                        <w:rPr>
                          <w:noProof/>
                        </w:rPr>
                      </w:pPr>
                      <w:r w:rsidRPr="00F44F0C">
                        <w:rPr>
                          <w:b/>
                          <w:noProof/>
                        </w:rPr>
                        <w:t>package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com.gxun.servlet</w:t>
                      </w:r>
                      <w:r w:rsidRPr="00F44F0C">
                        <w:rPr>
                          <w:noProof/>
                        </w:rPr>
                        <w:t>;</w:t>
                      </w:r>
                    </w:p>
                    <w:p w:rsidR="0036468E" w:rsidRPr="00F44F0C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  <w:r w:rsidRPr="00F44F0C">
                        <w:rPr>
                          <w:noProof/>
                        </w:rPr>
                        <w:t xml:space="preserve">* </w:t>
                      </w:r>
                      <w:r w:rsidRPr="00D219CE">
                        <w:rPr>
                          <w:i/>
                          <w:noProof/>
                        </w:rPr>
                        <w:t>@description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实</w:t>
                      </w:r>
                      <w:r>
                        <w:rPr>
                          <w:rFonts w:hint="eastAsia"/>
                          <w:noProof/>
                        </w:rPr>
                        <w:t>现学生控制</w:t>
                      </w:r>
                      <w:r w:rsidRPr="00F44F0C">
                        <w:rPr>
                          <w:noProof/>
                        </w:rPr>
                        <w:t>*/</w:t>
                      </w:r>
                    </w:p>
                    <w:p w:rsidR="0036468E" w:rsidRPr="00F44F0C" w:rsidRDefault="0036468E" w:rsidP="00825348">
                      <w:pPr>
                        <w:rPr>
                          <w:noProof/>
                        </w:rPr>
                      </w:pPr>
                      <w:r w:rsidRPr="00F44F0C">
                        <w:rPr>
                          <w:b/>
                          <w:noProof/>
                        </w:rPr>
                        <w:t>public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 w:rsidRPr="00F44F0C">
                        <w:rPr>
                          <w:b/>
                          <w:noProof/>
                        </w:rPr>
                        <w:t>class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tudent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Servlet </w:t>
                      </w:r>
                      <w:r w:rsidRPr="00F44F0C">
                        <w:rPr>
                          <w:b/>
                          <w:noProof/>
                        </w:rPr>
                        <w:t>extends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 w:rsidRPr="00856E44">
                        <w:rPr>
                          <w:noProof/>
                        </w:rPr>
                        <w:t>HttpServlet</w:t>
                      </w:r>
                    </w:p>
                    <w:p w:rsidR="0036468E" w:rsidRPr="00856E44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{</w:t>
                      </w:r>
                      <w:r w:rsidRPr="00F44F0C">
                        <w:rPr>
                          <w:noProof/>
                        </w:rPr>
                        <w:tab/>
                      </w:r>
                      <w:r w:rsidRPr="00D219CE">
                        <w:rPr>
                          <w:i/>
                          <w:noProof/>
                        </w:rPr>
                        <w:t>@Resource</w:t>
                      </w:r>
                    </w:p>
                    <w:p w:rsidR="0036468E" w:rsidRPr="002B6F2F" w:rsidRDefault="0036468E" w:rsidP="00825348">
                      <w:pPr>
                        <w:spacing w:after="0"/>
                        <w:rPr>
                          <w:b/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ab/>
                      </w:r>
                      <w:r w:rsidRPr="00856E44">
                        <w:rPr>
                          <w:b/>
                          <w:noProof/>
                        </w:rPr>
                        <w:t xml:space="preserve">private </w:t>
                      </w:r>
                      <w:r>
                        <w:rPr>
                          <w:b/>
                          <w:noProof/>
                        </w:rPr>
                        <w:t>StudentService studentS</w:t>
                      </w:r>
                      <w:r w:rsidRPr="00856E44">
                        <w:rPr>
                          <w:b/>
                          <w:noProof/>
                        </w:rPr>
                        <w:t>ervic</w:t>
                      </w:r>
                      <w:r>
                        <w:rPr>
                          <w:b/>
                          <w:noProof/>
                        </w:rPr>
                        <w:t>e = new StudentService()</w:t>
                      </w:r>
                      <w:r w:rsidRPr="00856E44">
                        <w:rPr>
                          <w:b/>
                          <w:noProof/>
                        </w:rPr>
                        <w:t>;</w:t>
                      </w:r>
                    </w:p>
                    <w:p w:rsidR="0036468E" w:rsidRDefault="0036468E" w:rsidP="00825348">
                      <w:pPr>
                        <w:spacing w:after="0"/>
                        <w:rPr>
                          <w:b/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ab/>
                      </w:r>
                      <w:r w:rsidRPr="00856E44">
                        <w:rPr>
                          <w:b/>
                          <w:noProof/>
                        </w:rPr>
                        <w:t>protected void doGet(HttpServletRequest request, HttpServletResponse response) throws ServletException, IOException {</w:t>
                      </w:r>
                      <w:r>
                        <w:rPr>
                          <w:b/>
                          <w:noProof/>
                        </w:rPr>
                        <w:t>}</w:t>
                      </w:r>
                    </w:p>
                    <w:p w:rsidR="0036468E" w:rsidRDefault="0036468E" w:rsidP="00825348">
                      <w:pPr>
                        <w:spacing w:after="0"/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ab/>
                      </w:r>
                      <w:r w:rsidRPr="00856E44">
                        <w:rPr>
                          <w:b/>
                          <w:noProof/>
                        </w:rPr>
                        <w:t>protected void doPost(HttpServletRequest request, HttpServletResponse response) throws ServletException, IOException {</w:t>
                      </w:r>
                      <w:r>
                        <w:rPr>
                          <w:b/>
                          <w:noProof/>
                        </w:rPr>
                        <w:t>}</w:t>
                      </w:r>
                    </w:p>
                    <w:p w:rsidR="0036468E" w:rsidRDefault="0036468E" w:rsidP="00825348">
                      <w:pPr>
                        <w:spacing w:after="0"/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ab/>
                      </w:r>
                      <w:r w:rsidRPr="00856E44">
                        <w:rPr>
                          <w:b/>
                          <w:noProof/>
                        </w:rPr>
                        <w:t>private</w:t>
                      </w:r>
                      <w:r>
                        <w:rPr>
                          <w:b/>
                          <w:noProof/>
                        </w:rPr>
                        <w:t xml:space="preserve"> void getWokeList(</w:t>
                      </w:r>
                      <w:r w:rsidRPr="002B6F2F">
                        <w:rPr>
                          <w:b/>
                          <w:noProof/>
                        </w:rPr>
                        <w:t>HttpServletRequest request, HttpServletResponse response</w:t>
                      </w:r>
                      <w:r>
                        <w:rPr>
                          <w:b/>
                          <w:noProof/>
                        </w:rPr>
                        <w:t>){}  /</w:t>
                      </w:r>
                      <w:r>
                        <w:rPr>
                          <w:rFonts w:hint="eastAsia"/>
                          <w:b/>
                          <w:noProof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noProof/>
                        </w:rPr>
                        <w:t>获取作业列表</w:t>
                      </w:r>
                    </w:p>
                    <w:p w:rsidR="0036468E" w:rsidRDefault="0036468E" w:rsidP="00825348">
                      <w:pPr>
                        <w:spacing w:after="0"/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ab/>
                      </w:r>
                      <w:r w:rsidRPr="00856E44">
                        <w:rPr>
                          <w:b/>
                          <w:noProof/>
                        </w:rPr>
                        <w:t>private</w:t>
                      </w:r>
                      <w:r>
                        <w:rPr>
                          <w:b/>
                          <w:noProof/>
                        </w:rPr>
                        <w:t xml:space="preserve"> void getQuestionList(</w:t>
                      </w:r>
                      <w:r w:rsidRPr="002B6F2F">
                        <w:rPr>
                          <w:b/>
                          <w:noProof/>
                        </w:rPr>
                        <w:t>HttpServletRequest request, HttpServletResponse response</w:t>
                      </w:r>
                      <w:r>
                        <w:rPr>
                          <w:b/>
                          <w:noProof/>
                        </w:rPr>
                        <w:t>){}</w:t>
                      </w:r>
                      <w:r>
                        <w:rPr>
                          <w:b/>
                          <w:noProof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b/>
                          <w:noProof/>
                        </w:rPr>
                        <w:t>/</w:t>
                      </w:r>
                      <w:r>
                        <w:rPr>
                          <w:b/>
                          <w:noProof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noProof/>
                        </w:rPr>
                        <w:t>获取该作业的所有题目列表</w:t>
                      </w:r>
                    </w:p>
                    <w:p w:rsidR="0036468E" w:rsidRDefault="0036468E" w:rsidP="00825348">
                      <w:pPr>
                        <w:spacing w:after="0"/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ab/>
                        <w:t>private void submit(</w:t>
                      </w:r>
                      <w:r w:rsidRPr="002B6F2F">
                        <w:rPr>
                          <w:b/>
                          <w:noProof/>
                        </w:rPr>
                        <w:t>HttpServletRequest request, HttpServletResponse response</w:t>
                      </w:r>
                      <w:r>
                        <w:rPr>
                          <w:b/>
                          <w:noProof/>
                        </w:rPr>
                        <w:t>){}  //</w:t>
                      </w:r>
                      <w:r>
                        <w:rPr>
                          <w:rFonts w:hint="eastAsia"/>
                          <w:b/>
                          <w:noProof/>
                        </w:rPr>
                        <w:t>提交作业</w:t>
                      </w:r>
                    </w:p>
                    <w:p w:rsidR="0036468E" w:rsidRPr="002B6F2F" w:rsidRDefault="0036468E" w:rsidP="00825348">
                      <w:pPr>
                        <w:spacing w:after="0"/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ab/>
                        <w:t>private void query(</w:t>
                      </w:r>
                      <w:r w:rsidRPr="002B6F2F">
                        <w:rPr>
                          <w:b/>
                          <w:noProof/>
                        </w:rPr>
                        <w:t>HttpServletRequest request, HttpServletResponse response</w:t>
                      </w:r>
                      <w:r>
                        <w:rPr>
                          <w:b/>
                          <w:noProof/>
                        </w:rPr>
                        <w:t>){} //</w:t>
                      </w:r>
                      <w:r>
                        <w:rPr>
                          <w:rFonts w:hint="eastAsia"/>
                          <w:b/>
                          <w:noProof/>
                        </w:rPr>
                        <w:t>查询成绩</w:t>
                      </w:r>
                    </w:p>
                    <w:p w:rsidR="0036468E" w:rsidRPr="00D7243B" w:rsidRDefault="0036468E" w:rsidP="00825348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5348" w:rsidRPr="00F44F0C" w:rsidRDefault="00825348" w:rsidP="00825348">
      <w:pPr>
        <w:pStyle w:val="30"/>
        <w:rPr>
          <w:color w:val="auto"/>
        </w:rPr>
      </w:pPr>
      <w:bookmarkStart w:id="58" w:name="_Toc435555016"/>
      <w:bookmarkStart w:id="59" w:name="_Toc12547109"/>
      <w:r>
        <w:rPr>
          <w:color w:val="auto"/>
        </w:rPr>
        <w:lastRenderedPageBreak/>
        <w:t>4</w:t>
      </w:r>
      <w:r w:rsidRPr="007A3AFA">
        <w:rPr>
          <w:rFonts w:hint="eastAsia"/>
          <w:color w:val="auto"/>
        </w:rPr>
        <w:t>.</w:t>
      </w:r>
      <w:r>
        <w:rPr>
          <w:color w:val="auto"/>
        </w:rPr>
        <w:t>1</w:t>
      </w:r>
      <w:r w:rsidRPr="007A3AFA">
        <w:rPr>
          <w:rFonts w:hint="eastAsia"/>
          <w:color w:val="auto"/>
        </w:rPr>
        <w:t xml:space="preserve">.3 </w:t>
      </w:r>
      <w:r w:rsidRPr="007A3AFA">
        <w:rPr>
          <w:rFonts w:hint="eastAsia"/>
          <w:color w:val="auto"/>
        </w:rPr>
        <w:t>业务逻辑层</w:t>
      </w:r>
      <w:bookmarkEnd w:id="58"/>
      <w:bookmarkEnd w:id="59"/>
    </w:p>
    <w:p w:rsidR="00825348" w:rsidRPr="002F1B1A" w:rsidRDefault="00825348" w:rsidP="00825348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登</w:t>
      </w:r>
      <w:r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</w:t>
      </w:r>
      <w:r w:rsidRPr="002F1B1A">
        <w:rPr>
          <w:rFonts w:ascii="Times New Roman" w:hAnsi="Times New Roman" w:cs="Times New Roman"/>
          <w:sz w:val="24"/>
          <w:szCs w:val="24"/>
        </w:rPr>
        <w:t>的业务</w:t>
      </w:r>
      <w:r w:rsidRPr="002F1B1A">
        <w:rPr>
          <w:rFonts w:ascii="Times New Roman" w:hAnsi="Times New Roman" w:cs="Times New Roman" w:hint="eastAsia"/>
          <w:sz w:val="24"/>
          <w:szCs w:val="24"/>
        </w:rPr>
        <w:t>逻辑层主要完成</w:t>
      </w:r>
      <w:r w:rsidRPr="002F1B1A">
        <w:rPr>
          <w:rFonts w:ascii="Times New Roman" w:hAnsi="Times New Roman" w:cs="Times New Roman"/>
          <w:sz w:val="24"/>
          <w:szCs w:val="24"/>
        </w:rPr>
        <w:t>对用户</w:t>
      </w:r>
      <w:r w:rsidRPr="002F1B1A">
        <w:rPr>
          <w:rFonts w:ascii="Times New Roman" w:hAnsi="Times New Roman" w:cs="Times New Roman" w:hint="eastAsia"/>
          <w:sz w:val="24"/>
          <w:szCs w:val="24"/>
        </w:rPr>
        <w:t>登</w:t>
      </w:r>
      <w:r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逻辑的判定，</w:t>
      </w:r>
      <w:r w:rsidRPr="002F1B1A">
        <w:rPr>
          <w:rFonts w:ascii="Times New Roman" w:hAnsi="Times New Roman" w:cs="Times New Roman" w:hint="eastAsia"/>
          <w:sz w:val="24"/>
          <w:szCs w:val="24"/>
        </w:rPr>
        <w:t>同时</w:t>
      </w:r>
      <w:r w:rsidRPr="002F1B1A">
        <w:rPr>
          <w:rFonts w:ascii="Times New Roman" w:hAnsi="Times New Roman" w:cs="Times New Roman"/>
          <w:sz w:val="24"/>
          <w:szCs w:val="24"/>
        </w:rPr>
        <w:t>调用登</w:t>
      </w:r>
      <w:r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模块的业务逻辑接口</w:t>
      </w:r>
      <w:r w:rsidRPr="002F1B1A">
        <w:rPr>
          <w:rFonts w:ascii="Times New Roman" w:hAnsi="Times New Roman" w:cs="Times New Roman" w:hint="eastAsia"/>
          <w:sz w:val="24"/>
          <w:szCs w:val="24"/>
        </w:rPr>
        <w:t>。</w:t>
      </w:r>
      <w:r w:rsidRPr="002F1B1A">
        <w:rPr>
          <w:rFonts w:ascii="Times New Roman" w:hAnsi="Times New Roman" w:cs="Times New Roman"/>
          <w:sz w:val="24"/>
          <w:szCs w:val="24"/>
        </w:rPr>
        <w:t>比如：用户到</w:t>
      </w:r>
      <w:r w:rsidRPr="002F1B1A">
        <w:rPr>
          <w:rFonts w:ascii="Times New Roman" w:hAnsi="Times New Roman" w:cs="Times New Roman" w:hint="eastAsia"/>
          <w:sz w:val="24"/>
          <w:szCs w:val="24"/>
        </w:rPr>
        <w:t>登</w:t>
      </w:r>
      <w:r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是</w:t>
      </w:r>
      <w:r w:rsidRPr="002F1B1A">
        <w:rPr>
          <w:rFonts w:ascii="Times New Roman" w:hAnsi="Times New Roman" w:cs="Times New Roman" w:hint="eastAsia"/>
          <w:sz w:val="24"/>
          <w:szCs w:val="24"/>
        </w:rPr>
        <w:t>输入</w:t>
      </w:r>
      <w:r w:rsidRPr="002F1B1A">
        <w:rPr>
          <w:rFonts w:ascii="Times New Roman" w:hAnsi="Times New Roman" w:cs="Times New Roman"/>
          <w:sz w:val="24"/>
          <w:szCs w:val="24"/>
        </w:rPr>
        <w:t>的用户名是否存在</w:t>
      </w:r>
      <w:r w:rsidRPr="002F1B1A">
        <w:rPr>
          <w:rFonts w:ascii="Times New Roman" w:hAnsi="Times New Roman" w:cs="Times New Roman" w:hint="eastAsia"/>
          <w:sz w:val="24"/>
          <w:szCs w:val="24"/>
        </w:rPr>
        <w:t>、</w:t>
      </w:r>
      <w:r w:rsidRPr="002F1B1A">
        <w:rPr>
          <w:rFonts w:ascii="Times New Roman" w:hAnsi="Times New Roman" w:cs="Times New Roman"/>
          <w:sz w:val="24"/>
          <w:szCs w:val="24"/>
        </w:rPr>
        <w:t>密码是否正确</w:t>
      </w:r>
      <w:r w:rsidRPr="002F1B1A">
        <w:rPr>
          <w:rFonts w:ascii="Times New Roman" w:hAnsi="Times New Roman" w:cs="Times New Roman" w:hint="eastAsia"/>
          <w:sz w:val="24"/>
          <w:szCs w:val="24"/>
        </w:rPr>
        <w:t>，</w:t>
      </w:r>
      <w:r w:rsidRPr="002F1B1A">
        <w:rPr>
          <w:rFonts w:ascii="Times New Roman" w:hAnsi="Times New Roman" w:cs="Times New Roman"/>
          <w:sz w:val="24"/>
          <w:szCs w:val="24"/>
        </w:rPr>
        <w:t>同时在</w:t>
      </w:r>
      <w:r w:rsidRPr="002F1B1A">
        <w:rPr>
          <w:rFonts w:ascii="Times New Roman" w:hAnsi="Times New Roman" w:cs="Times New Roman" w:hint="eastAsia"/>
          <w:sz w:val="24"/>
          <w:szCs w:val="24"/>
        </w:rPr>
        <w:t>对</w:t>
      </w:r>
      <w:r w:rsidRPr="002F1B1A">
        <w:rPr>
          <w:rFonts w:ascii="Times New Roman" w:hAnsi="Times New Roman" w:cs="Times New Roman"/>
          <w:sz w:val="24"/>
          <w:szCs w:val="24"/>
        </w:rPr>
        <w:t>用户的</w:t>
      </w:r>
      <w:r w:rsidRPr="002F1B1A">
        <w:rPr>
          <w:rFonts w:ascii="Times New Roman" w:hAnsi="Times New Roman" w:cs="Times New Roman" w:hint="eastAsia"/>
          <w:sz w:val="24"/>
          <w:szCs w:val="24"/>
        </w:rPr>
        <w:t>身份</w:t>
      </w:r>
      <w:r w:rsidRPr="002F1B1A">
        <w:rPr>
          <w:rFonts w:ascii="Times New Roman" w:hAnsi="Times New Roman" w:cs="Times New Roman"/>
          <w:sz w:val="24"/>
          <w:szCs w:val="24"/>
        </w:rPr>
        <w:t>进行判定</w:t>
      </w:r>
      <w:r w:rsidRPr="002F1B1A">
        <w:rPr>
          <w:rFonts w:ascii="Times New Roman" w:hAnsi="Times New Roman" w:cs="Times New Roman" w:hint="eastAsia"/>
          <w:sz w:val="24"/>
          <w:szCs w:val="24"/>
        </w:rPr>
        <w:t>。登</w:t>
      </w:r>
      <w:r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模块业务逻辑层列表如图</w:t>
      </w:r>
      <w:r w:rsidRPr="002F1B1A">
        <w:rPr>
          <w:rFonts w:ascii="Times New Roman" w:hAnsi="Times New Roman" w:cs="Times New Roman" w:hint="eastAsia"/>
          <w:sz w:val="24"/>
          <w:szCs w:val="24"/>
        </w:rPr>
        <w:t>4-5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:rsidR="00825348" w:rsidRPr="002F1B1A" w:rsidRDefault="00825348" w:rsidP="00825348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>-5</w:t>
      </w:r>
      <w:r w:rsidRPr="002F1B1A">
        <w:rPr>
          <w:rFonts w:ascii="Times New Roman" w:hAnsi="Times New Roman" w:cs="Times New Roman" w:hint="eastAsia"/>
          <w:sz w:val="24"/>
          <w:szCs w:val="24"/>
        </w:rPr>
        <w:t>登入</w:t>
      </w:r>
      <w:r w:rsidRPr="002F1B1A">
        <w:rPr>
          <w:rFonts w:ascii="Times New Roman" w:hAnsi="Times New Roman" w:cs="Times New Roman"/>
          <w:sz w:val="24"/>
          <w:szCs w:val="24"/>
        </w:rPr>
        <w:t>模块</w:t>
      </w:r>
      <w:r w:rsidRPr="002F1B1A"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342"/>
        <w:gridCol w:w="2364"/>
        <w:gridCol w:w="2490"/>
        <w:gridCol w:w="2309"/>
      </w:tblGrid>
      <w:tr w:rsidR="00825348" w:rsidRPr="002F1B1A" w:rsidTr="00825348">
        <w:trPr>
          <w:jc w:val="center"/>
        </w:trPr>
        <w:tc>
          <w:tcPr>
            <w:tcW w:w="1342" w:type="dxa"/>
            <w:shd w:val="solid" w:color="000080" w:fill="FFFFFF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业务逻辑</w:t>
            </w:r>
          </w:p>
        </w:tc>
        <w:tc>
          <w:tcPr>
            <w:tcW w:w="2364" w:type="dxa"/>
            <w:shd w:val="solid" w:color="000080" w:fill="FFFFFF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</w:p>
        </w:tc>
        <w:tc>
          <w:tcPr>
            <w:tcW w:w="2490" w:type="dxa"/>
            <w:shd w:val="solid" w:color="000080" w:fill="FFFFFF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309" w:type="dxa"/>
            <w:shd w:val="solid" w:color="000080" w:fill="FFFFFF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825348" w:rsidRPr="002F1B1A" w:rsidTr="00825348">
        <w:trPr>
          <w:jc w:val="center"/>
        </w:trPr>
        <w:tc>
          <w:tcPr>
            <w:tcW w:w="13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25348" w:rsidRDefault="00825348" w:rsidP="0082534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</w:t>
            </w:r>
          </w:p>
          <w:p w:rsidR="00825348" w:rsidRPr="002F1B1A" w:rsidRDefault="00825348" w:rsidP="0082534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业务逻辑</w:t>
            </w:r>
          </w:p>
        </w:tc>
        <w:tc>
          <w:tcPr>
            <w:tcW w:w="236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24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25348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WorkDaoImpl;</w:t>
            </w:r>
          </w:p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DaoIpml;</w:t>
            </w:r>
          </w:p>
        </w:tc>
        <w:tc>
          <w:tcPr>
            <w:tcW w:w="23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StuWirte.jsp</w:t>
            </w:r>
          </w:p>
        </w:tc>
      </w:tr>
    </w:tbl>
    <w:p w:rsidR="00825348" w:rsidRDefault="00825348" w:rsidP="00825348">
      <w:pPr>
        <w:rPr>
          <w:rFonts w:ascii="宋体" w:hAnsi="宋体"/>
        </w:rPr>
      </w:pPr>
      <w:r w:rsidRPr="002F1B1A">
        <w:rPr>
          <w:rFonts w:ascii="Times New Roman" w:hAnsi="Times New Roman" w:cs="Times New Roman"/>
          <w:sz w:val="24"/>
          <w:szCs w:val="24"/>
        </w:rPr>
        <w:tab/>
      </w:r>
      <w:r w:rsidRPr="002F1B1A"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学生写作业</w:t>
      </w:r>
      <w:r w:rsidRPr="002F1B1A">
        <w:rPr>
          <w:rFonts w:ascii="Times New Roman" w:hAnsi="Times New Roman" w:cs="Times New Roman"/>
          <w:sz w:val="24"/>
          <w:szCs w:val="24"/>
        </w:rPr>
        <w:t>模块的</w:t>
      </w:r>
      <w:r w:rsidRPr="002F1B1A">
        <w:rPr>
          <w:rFonts w:ascii="Times New Roman" w:hAnsi="Times New Roman" w:cs="Times New Roman" w:hint="eastAsia"/>
          <w:sz w:val="24"/>
          <w:szCs w:val="24"/>
        </w:rPr>
        <w:t>业务逻辑层是</w:t>
      </w:r>
      <w:r w:rsidRPr="002F1B1A">
        <w:rPr>
          <w:rFonts w:ascii="Times New Roman" w:hAnsi="Times New Roman" w:cs="Times New Roman"/>
          <w:sz w:val="24"/>
          <w:szCs w:val="24"/>
        </w:rPr>
        <w:t>调用了</w:t>
      </w:r>
      <w:r>
        <w:rPr>
          <w:rFonts w:ascii="Times New Roman" w:hAnsi="Times New Roman" w:cs="Times New Roman"/>
          <w:sz w:val="24"/>
          <w:szCs w:val="24"/>
        </w:rPr>
        <w:t>WorkDaoImpl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>DaoIpml</w:t>
      </w:r>
      <w:r w:rsidRPr="002F1B1A">
        <w:rPr>
          <w:rFonts w:ascii="Times New Roman" w:hAnsi="Times New Roman" w:cs="Times New Roman"/>
          <w:sz w:val="24"/>
          <w:szCs w:val="24"/>
        </w:rPr>
        <w:t>接口，</w:t>
      </w:r>
      <w:r w:rsidRPr="002F1B1A">
        <w:rPr>
          <w:rFonts w:ascii="Times New Roman" w:hAnsi="Times New Roman" w:cs="Times New Roman" w:hint="eastAsia"/>
          <w:sz w:val="24"/>
          <w:szCs w:val="24"/>
        </w:rPr>
        <w:t>同时在</w:t>
      </w:r>
      <w:r w:rsidRPr="002F1B1A"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:rsidR="00825348" w:rsidRPr="00A60FE9" w:rsidRDefault="00825348" w:rsidP="00825348"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>
        <w:rPr>
          <w:rFonts w:ascii="Times New Roman" w:hAnsi="Times New Roman" w:cs="Times New Roman" w:hint="eastAsia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 w:hint="eastAsia"/>
          <w:sz w:val="24"/>
          <w:szCs w:val="24"/>
        </w:rPr>
        <w:t>vice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 w:rsidRPr="002F1B1A">
        <w:rPr>
          <w:rFonts w:ascii="Times New Roman" w:hAnsi="Times New Roman" w:cs="Times New Roman" w:hint="eastAsia"/>
          <w:sz w:val="24"/>
          <w:szCs w:val="24"/>
        </w:rPr>
        <w:t>接口</w:t>
      </w:r>
      <w:r w:rsidRPr="002F1B1A">
        <w:rPr>
          <w:rFonts w:ascii="Times New Roman" w:hAnsi="Times New Roman" w:cs="Times New Roman"/>
          <w:sz w:val="24"/>
          <w:szCs w:val="24"/>
        </w:rPr>
        <w:t>主要方法：</w:t>
      </w:r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546BE3CC" wp14:editId="4A0EE39F">
                <wp:extent cx="5225143" cy="8143875"/>
                <wp:effectExtent l="0" t="0" r="13970" b="28575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814387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b/>
                                <w:noProof/>
                              </w:rPr>
                              <w:t xml:space="preserve">package </w:t>
                            </w:r>
                            <w:r>
                              <w:rPr>
                                <w:noProof/>
                              </w:rPr>
                              <w:t>com.gxun.service;</w:t>
                            </w:r>
                          </w:p>
                          <w:p w:rsidR="0036468E" w:rsidRPr="00F44F0C" w:rsidRDefault="0036468E" w:rsidP="00825348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Pr="00F44F0C" w:rsidRDefault="0036468E" w:rsidP="00825348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 xml:space="preserve">* </w:t>
                            </w:r>
                            <w:r w:rsidRPr="00D219CE">
                              <w:rPr>
                                <w:i/>
                                <w:noProof/>
                              </w:rPr>
                              <w:t>@description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实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现学生业务逻辑</w:t>
                            </w:r>
                          </w:p>
                          <w:p w:rsidR="0036468E" w:rsidRPr="00D219C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Default="0036468E" w:rsidP="00825348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 w:rsidRPr="0058714D">
                              <w:rPr>
                                <w:b/>
                                <w:noProof/>
                              </w:rPr>
                              <w:t xml:space="preserve">public class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tudent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vice</w:t>
                            </w:r>
                            <w:r w:rsidRPr="0058714D">
                              <w:rPr>
                                <w:b/>
                                <w:noProof/>
                              </w:rPr>
                              <w:t xml:space="preserve"> {</w:t>
                            </w:r>
                          </w:p>
                          <w:p w:rsidR="0036468E" w:rsidRDefault="0036468E" w:rsidP="00825348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WorkDaoInter </w:t>
                            </w:r>
                            <w:r>
                              <w:rPr>
                                <w:noProof/>
                              </w:rPr>
                              <w:t>workD</w:t>
                            </w:r>
                            <w:r w:rsidRPr="0058714D">
                              <w:rPr>
                                <w:noProof/>
                              </w:rPr>
                              <w:t xml:space="preserve">ao = new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WorkDaoImpl</w:t>
                            </w:r>
                            <w:r w:rsidRPr="0058714D">
                              <w:rPr>
                                <w:noProof/>
                              </w:rPr>
                              <w:t xml:space="preserve"> ();</w:t>
                            </w:r>
                          </w:p>
                          <w:p w:rsidR="0036468E" w:rsidRPr="0058714D" w:rsidRDefault="0036468E" w:rsidP="00825348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Submit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DaoInter </w:t>
                            </w:r>
                            <w:r>
                              <w:rPr>
                                <w:noProof/>
                              </w:rPr>
                              <w:t>submitD</w:t>
                            </w:r>
                            <w:r w:rsidRPr="0058714D">
                              <w:rPr>
                                <w:noProof/>
                              </w:rPr>
                              <w:t xml:space="preserve">ao = new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Submit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DaoIpml</w:t>
                            </w:r>
                            <w:r w:rsidRPr="0058714D">
                              <w:rPr>
                                <w:noProof/>
                              </w:rPr>
                              <w:t xml:space="preserve"> ();</w:t>
                            </w:r>
                          </w:p>
                          <w:p w:rsidR="0036468E" w:rsidRDefault="0036468E" w:rsidP="00825348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获取作业列表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 xml:space="preserve"> * @return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作业列表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 xml:space="preserve"> */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ab/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String getWokeList(){}</w:t>
                            </w:r>
                          </w:p>
                          <w:p w:rsidR="0036468E" w:rsidRDefault="0036468E" w:rsidP="00825348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获取该作业的所有题目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 xml:space="preserve"> </w:t>
                            </w:r>
                            <w:r w:rsidRPr="0058714D">
                              <w:rPr>
                                <w:noProof/>
                              </w:rPr>
                              <w:t xml:space="preserve">* @param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作业号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 xml:space="preserve"> * @return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作业列表</w:t>
                            </w:r>
                          </w:p>
                          <w:p w:rsidR="0036468E" w:rsidRPr="00D219C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 xml:space="preserve"> */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ab/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String</w:t>
                            </w:r>
                            <w:r w:rsidRPr="00D219CE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</w:rPr>
                              <w:t>getQuestionList</w:t>
                            </w:r>
                            <w:r w:rsidRPr="00D219CE">
                              <w:rPr>
                                <w:noProof/>
                              </w:rPr>
                              <w:t xml:space="preserve"> (</w:t>
                            </w:r>
                            <w:r>
                              <w:rPr>
                                <w:noProof/>
                              </w:rPr>
                              <w:t>String Wid){}</w:t>
                            </w:r>
                          </w:p>
                          <w:p w:rsidR="0036468E" w:rsidRDefault="0036468E" w:rsidP="00825348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获取该作业的所有题目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 xml:space="preserve"> </w:t>
                            </w:r>
                            <w:r w:rsidRPr="0058714D">
                              <w:rPr>
                                <w:noProof/>
                              </w:rPr>
                              <w:t xml:space="preserve">* @param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作业答题内容</w:t>
                            </w:r>
                          </w:p>
                          <w:p w:rsidR="0036468E" w:rsidRPr="00ED487F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 xml:space="preserve"> */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ab/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void</w:t>
                            </w:r>
                            <w:r w:rsidRPr="00D219CE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</w:rPr>
                              <w:t>submit</w:t>
                            </w:r>
                            <w:r w:rsidRPr="00D219CE">
                              <w:rPr>
                                <w:noProof/>
                              </w:rPr>
                              <w:t xml:space="preserve"> (</w:t>
                            </w:r>
                            <w:r>
                              <w:rPr>
                                <w:noProof/>
                              </w:rPr>
                              <w:t>Submit sub){}</w:t>
                            </w:r>
                          </w:p>
                          <w:p w:rsidR="0036468E" w:rsidRDefault="0036468E" w:rsidP="00825348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成绩查询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 xml:space="preserve"> </w:t>
                            </w:r>
                            <w:r w:rsidRPr="0058714D">
                              <w:rPr>
                                <w:noProof/>
                              </w:rPr>
                              <w:t>* @</w:t>
                            </w:r>
                            <w:r w:rsidRPr="00ED487F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return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成绩列表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 xml:space="preserve"> */</w:t>
                            </w:r>
                          </w:p>
                          <w:p w:rsidR="0036468E" w:rsidRPr="00ED487F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String</w:t>
                            </w:r>
                            <w:r w:rsidRPr="00D219CE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</w:rPr>
                              <w:t>query</w:t>
                            </w:r>
                            <w:r w:rsidRPr="00D219CE">
                              <w:rPr>
                                <w:noProof/>
                              </w:rPr>
                              <w:t xml:space="preserve"> (</w:t>
                            </w:r>
                            <w:r>
                              <w:rPr>
                                <w:noProof/>
                              </w:rPr>
                              <w:t>String Sid){}</w:t>
                            </w:r>
                          </w:p>
                          <w:p w:rsidR="0036468E" w:rsidRPr="00D219CE" w:rsidRDefault="0036468E" w:rsidP="00825348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6BE3CC" id="文本框 9" o:spid="_x0000_s1027" type="#_x0000_t202" style="width:411.45pt;height:6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" fillcolor="#a5a5a5">
                <v:textbox>
                  <w:txbxContent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 w:rsidRPr="00D219CE">
                        <w:rPr>
                          <w:b/>
                          <w:noProof/>
                        </w:rPr>
                        <w:t xml:space="preserve">package </w:t>
                      </w:r>
                      <w:r>
                        <w:rPr>
                          <w:noProof/>
                        </w:rPr>
                        <w:t>com.gxun.service;</w:t>
                      </w:r>
                    </w:p>
                    <w:p w:rsidR="0036468E" w:rsidRPr="00F44F0C" w:rsidRDefault="0036468E" w:rsidP="00825348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>/**</w:t>
                      </w:r>
                    </w:p>
                    <w:p w:rsidR="0036468E" w:rsidRPr="00F44F0C" w:rsidRDefault="0036468E" w:rsidP="00825348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 xml:space="preserve">* </w:t>
                      </w:r>
                      <w:r w:rsidRPr="00D219CE">
                        <w:rPr>
                          <w:i/>
                          <w:noProof/>
                        </w:rPr>
                        <w:t>@description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实</w:t>
                      </w:r>
                      <w:r>
                        <w:rPr>
                          <w:rFonts w:hint="eastAsia"/>
                          <w:noProof/>
                        </w:rPr>
                        <w:t>现学生业务逻辑</w:t>
                      </w:r>
                    </w:p>
                    <w:p w:rsidR="0036468E" w:rsidRPr="00D219C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Default="0036468E" w:rsidP="00825348">
                      <w:pPr>
                        <w:ind w:firstLine="420"/>
                        <w:rPr>
                          <w:noProof/>
                        </w:rPr>
                      </w:pPr>
                      <w:r w:rsidRPr="0058714D">
                        <w:rPr>
                          <w:b/>
                          <w:noProof/>
                        </w:rPr>
                        <w:t xml:space="preserve">public class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tudent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vice</w:t>
                      </w:r>
                      <w:r w:rsidRPr="0058714D">
                        <w:rPr>
                          <w:b/>
                          <w:noProof/>
                        </w:rPr>
                        <w:t xml:space="preserve"> {</w:t>
                      </w:r>
                    </w:p>
                    <w:p w:rsidR="0036468E" w:rsidRDefault="0036468E" w:rsidP="00825348">
                      <w:pPr>
                        <w:ind w:firstLine="420"/>
                        <w:rPr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WorkDaoInter </w:t>
                      </w:r>
                      <w:r>
                        <w:rPr>
                          <w:noProof/>
                        </w:rPr>
                        <w:t>workD</w:t>
                      </w:r>
                      <w:r w:rsidRPr="0058714D">
                        <w:rPr>
                          <w:noProof/>
                        </w:rPr>
                        <w:t xml:space="preserve">ao = new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WorkDaoImpl</w:t>
                      </w:r>
                      <w:r w:rsidRPr="0058714D">
                        <w:rPr>
                          <w:noProof/>
                        </w:rPr>
                        <w:t xml:space="preserve"> ();</w:t>
                      </w:r>
                    </w:p>
                    <w:p w:rsidR="0036468E" w:rsidRPr="0058714D" w:rsidRDefault="0036468E" w:rsidP="00825348">
                      <w:pPr>
                        <w:ind w:firstLine="420"/>
                        <w:rPr>
                          <w:noProof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Submit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DaoInter </w:t>
                      </w:r>
                      <w:r>
                        <w:rPr>
                          <w:noProof/>
                        </w:rPr>
                        <w:t>submitD</w:t>
                      </w:r>
                      <w:r w:rsidRPr="0058714D">
                        <w:rPr>
                          <w:noProof/>
                        </w:rPr>
                        <w:t xml:space="preserve">ao = new 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Submit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DaoIpml</w:t>
                      </w:r>
                      <w:r w:rsidRPr="0058714D">
                        <w:rPr>
                          <w:noProof/>
                        </w:rPr>
                        <w:t xml:space="preserve"> ();</w:t>
                      </w:r>
                    </w:p>
                    <w:p w:rsidR="0036468E" w:rsidRDefault="0036468E" w:rsidP="00825348">
                      <w:pPr>
                        <w:ind w:firstLine="42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  <w:r>
                        <w:rPr>
                          <w:rFonts w:hint="eastAsia"/>
                          <w:noProof/>
                        </w:rPr>
                        <w:t>获取作业列表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 xml:space="preserve"> * @return </w:t>
                      </w:r>
                      <w:r>
                        <w:rPr>
                          <w:rFonts w:hint="eastAsia"/>
                          <w:noProof/>
                        </w:rPr>
                        <w:t>作业列表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 xml:space="preserve"> */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ab/>
                      </w:r>
                      <w:r w:rsidRPr="00856E44">
                        <w:rPr>
                          <w:b/>
                          <w:noProof/>
                        </w:rPr>
                        <w:t>private</w:t>
                      </w:r>
                      <w:r>
                        <w:rPr>
                          <w:b/>
                          <w:noProof/>
                        </w:rPr>
                        <w:t xml:space="preserve"> String getWokeList(){}</w:t>
                      </w:r>
                    </w:p>
                    <w:p w:rsidR="0036468E" w:rsidRDefault="0036468E" w:rsidP="00825348">
                      <w:pPr>
                        <w:ind w:firstLine="42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  <w:r>
                        <w:rPr>
                          <w:rFonts w:hint="eastAsia"/>
                          <w:noProof/>
                        </w:rPr>
                        <w:t>获取该作业的所有题目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 xml:space="preserve"> </w:t>
                      </w:r>
                      <w:r w:rsidRPr="0058714D">
                        <w:rPr>
                          <w:noProof/>
                        </w:rPr>
                        <w:t xml:space="preserve">* @param </w:t>
                      </w:r>
                      <w:r>
                        <w:rPr>
                          <w:rFonts w:hint="eastAsia"/>
                          <w:noProof/>
                        </w:rPr>
                        <w:t>作业号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 xml:space="preserve"> * @return </w:t>
                      </w:r>
                      <w:r>
                        <w:rPr>
                          <w:rFonts w:hint="eastAsia"/>
                          <w:noProof/>
                        </w:rPr>
                        <w:t>作业列表</w:t>
                      </w:r>
                    </w:p>
                    <w:p w:rsidR="0036468E" w:rsidRPr="00D219C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 xml:space="preserve"> */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ab/>
                      </w:r>
                      <w:r w:rsidRPr="00856E44">
                        <w:rPr>
                          <w:b/>
                          <w:noProof/>
                        </w:rPr>
                        <w:t>private</w:t>
                      </w:r>
                      <w:r>
                        <w:rPr>
                          <w:b/>
                          <w:noProof/>
                        </w:rPr>
                        <w:t xml:space="preserve"> String</w:t>
                      </w:r>
                      <w:r w:rsidRPr="00D219CE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b/>
                          <w:noProof/>
                        </w:rPr>
                        <w:t>getQuestionList</w:t>
                      </w:r>
                      <w:r w:rsidRPr="00D219CE">
                        <w:rPr>
                          <w:noProof/>
                        </w:rPr>
                        <w:t xml:space="preserve"> (</w:t>
                      </w:r>
                      <w:r>
                        <w:rPr>
                          <w:noProof/>
                        </w:rPr>
                        <w:t>String Wid){}</w:t>
                      </w:r>
                    </w:p>
                    <w:p w:rsidR="0036468E" w:rsidRDefault="0036468E" w:rsidP="00825348">
                      <w:pPr>
                        <w:ind w:firstLine="42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  <w:r>
                        <w:rPr>
                          <w:rFonts w:hint="eastAsia"/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获取该作业的所有题目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 xml:space="preserve"> </w:t>
                      </w:r>
                      <w:r w:rsidRPr="0058714D">
                        <w:rPr>
                          <w:noProof/>
                        </w:rPr>
                        <w:t xml:space="preserve">* @param </w:t>
                      </w:r>
                      <w:r>
                        <w:rPr>
                          <w:rFonts w:hint="eastAsia"/>
                          <w:noProof/>
                        </w:rPr>
                        <w:t>作业答题内容</w:t>
                      </w:r>
                    </w:p>
                    <w:p w:rsidR="0036468E" w:rsidRPr="00ED487F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 xml:space="preserve"> */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ab/>
                      </w:r>
                      <w:r w:rsidRPr="00856E44">
                        <w:rPr>
                          <w:b/>
                          <w:noProof/>
                        </w:rPr>
                        <w:t>private</w:t>
                      </w:r>
                      <w:r>
                        <w:rPr>
                          <w:b/>
                          <w:noProof/>
                        </w:rPr>
                        <w:t xml:space="preserve"> void</w:t>
                      </w:r>
                      <w:r w:rsidRPr="00D219CE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b/>
                          <w:noProof/>
                        </w:rPr>
                        <w:t>submit</w:t>
                      </w:r>
                      <w:r w:rsidRPr="00D219CE">
                        <w:rPr>
                          <w:noProof/>
                        </w:rPr>
                        <w:t xml:space="preserve"> (</w:t>
                      </w:r>
                      <w:r>
                        <w:rPr>
                          <w:noProof/>
                        </w:rPr>
                        <w:t>Submit sub){}</w:t>
                      </w:r>
                    </w:p>
                    <w:p w:rsidR="0036468E" w:rsidRDefault="0036468E" w:rsidP="00825348">
                      <w:pPr>
                        <w:ind w:firstLine="42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  <w:r>
                        <w:rPr>
                          <w:rFonts w:hint="eastAsia"/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成绩查询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 xml:space="preserve"> </w:t>
                      </w:r>
                      <w:r w:rsidRPr="0058714D">
                        <w:rPr>
                          <w:noProof/>
                        </w:rPr>
                        <w:t>* @</w:t>
                      </w:r>
                      <w:r w:rsidRPr="00ED487F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return</w:t>
                      </w:r>
                      <w:r>
                        <w:rPr>
                          <w:rFonts w:hint="eastAsia"/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成绩列表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 xml:space="preserve"> */</w:t>
                      </w:r>
                    </w:p>
                    <w:p w:rsidR="0036468E" w:rsidRPr="00ED487F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856E44">
                        <w:rPr>
                          <w:b/>
                          <w:noProof/>
                        </w:rPr>
                        <w:t>private</w:t>
                      </w:r>
                      <w:r>
                        <w:rPr>
                          <w:b/>
                          <w:noProof/>
                        </w:rPr>
                        <w:t xml:space="preserve"> String</w:t>
                      </w:r>
                      <w:r w:rsidRPr="00D219CE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b/>
                          <w:noProof/>
                        </w:rPr>
                        <w:t>query</w:t>
                      </w:r>
                      <w:r w:rsidRPr="00D219CE">
                        <w:rPr>
                          <w:noProof/>
                        </w:rPr>
                        <w:t xml:space="preserve"> (</w:t>
                      </w:r>
                      <w:r>
                        <w:rPr>
                          <w:noProof/>
                        </w:rPr>
                        <w:t>String Sid){}</w:t>
                      </w:r>
                    </w:p>
                    <w:p w:rsidR="0036468E" w:rsidRPr="00D219CE" w:rsidRDefault="0036468E" w:rsidP="00825348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 w:rsidR="00825348" w:rsidRPr="007A3AFA" w:rsidRDefault="00825348" w:rsidP="00825348">
      <w:pPr>
        <w:pStyle w:val="30"/>
        <w:rPr>
          <w:color w:val="auto"/>
        </w:rPr>
      </w:pPr>
      <w:bookmarkStart w:id="60" w:name="_Toc435555017"/>
      <w:bookmarkStart w:id="61" w:name="_Toc12547110"/>
      <w:r>
        <w:rPr>
          <w:color w:val="auto"/>
        </w:rPr>
        <w:lastRenderedPageBreak/>
        <w:t>4</w:t>
      </w:r>
      <w:r w:rsidRPr="007A3AFA">
        <w:rPr>
          <w:rFonts w:hint="eastAsia"/>
          <w:color w:val="auto"/>
        </w:rPr>
        <w:t>.</w:t>
      </w:r>
      <w:r>
        <w:rPr>
          <w:color w:val="auto"/>
        </w:rPr>
        <w:t>1</w:t>
      </w:r>
      <w:r w:rsidRPr="007A3AFA">
        <w:rPr>
          <w:rFonts w:hint="eastAsia"/>
          <w:color w:val="auto"/>
        </w:rPr>
        <w:t xml:space="preserve">.4 </w:t>
      </w:r>
      <w:r w:rsidRPr="007A3AFA">
        <w:rPr>
          <w:rFonts w:hint="eastAsia"/>
          <w:color w:val="auto"/>
        </w:rPr>
        <w:t>数据持久层</w:t>
      </w:r>
      <w:bookmarkEnd w:id="60"/>
      <w:bookmarkEnd w:id="61"/>
    </w:p>
    <w:p w:rsidR="00825348" w:rsidRPr="002F1B1A" w:rsidRDefault="00825348" w:rsidP="0082534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学生提交作业</w:t>
      </w:r>
      <w:r w:rsidRPr="002F1B1A">
        <w:rPr>
          <w:rFonts w:ascii="Times New Roman" w:hAnsi="Times New Roman" w:cs="Times New Roman"/>
          <w:sz w:val="24"/>
          <w:szCs w:val="24"/>
        </w:rPr>
        <w:t>模块的</w:t>
      </w:r>
      <w:r w:rsidRPr="002F1B1A">
        <w:rPr>
          <w:rFonts w:ascii="Times New Roman" w:hAnsi="Times New Roman" w:cs="Times New Roman" w:hint="eastAsia"/>
          <w:sz w:val="24"/>
          <w:szCs w:val="24"/>
        </w:rPr>
        <w:t>数据持久层能</w:t>
      </w:r>
      <w:r w:rsidRPr="002F1B1A"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作业</w:t>
      </w:r>
      <w:r w:rsidRPr="002F1B1A">
        <w:rPr>
          <w:rFonts w:ascii="Times New Roman" w:hAnsi="Times New Roman" w:cs="Times New Roman"/>
          <w:sz w:val="24"/>
          <w:szCs w:val="24"/>
        </w:rPr>
        <w:t>数据进行查</w:t>
      </w:r>
      <w:r>
        <w:rPr>
          <w:rFonts w:ascii="Times New Roman" w:hAnsi="Times New Roman" w:cs="Times New Roman" w:hint="eastAsia"/>
          <w:sz w:val="24"/>
          <w:szCs w:val="24"/>
        </w:rPr>
        <w:t>询，对提交数据进行增加</w:t>
      </w:r>
      <w:r w:rsidRPr="002F1B1A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学生提交作业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模块数据持久</w:t>
      </w:r>
      <w:r w:rsidRPr="002F1B1A">
        <w:rPr>
          <w:rFonts w:ascii="Times New Roman" w:hAnsi="Times New Roman" w:cs="Times New Roman"/>
          <w:sz w:val="24"/>
          <w:szCs w:val="24"/>
        </w:rPr>
        <w:t>层</w:t>
      </w:r>
      <w:r w:rsidRPr="002F1B1A">
        <w:rPr>
          <w:rFonts w:ascii="Times New Roman" w:hAnsi="Times New Roman" w:cs="Times New Roman" w:hint="eastAsia"/>
          <w:sz w:val="24"/>
          <w:szCs w:val="24"/>
        </w:rPr>
        <w:t>列表见</w:t>
      </w:r>
      <w:r w:rsidRPr="002F1B1A">
        <w:rPr>
          <w:rFonts w:ascii="Times New Roman" w:hAnsi="Times New Roman" w:cs="Times New Roman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>4</w:t>
      </w:r>
      <w:r w:rsidRPr="002F1B1A">
        <w:rPr>
          <w:rFonts w:ascii="Times New Roman" w:hAnsi="Times New Roman" w:cs="Times New Roman"/>
          <w:sz w:val="24"/>
          <w:szCs w:val="24"/>
        </w:rPr>
        <w:t>-6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:rsidR="00825348" w:rsidRPr="002F1B1A" w:rsidRDefault="00825348" w:rsidP="00825348">
      <w:pPr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 xml:space="preserve">-6 </w:t>
      </w:r>
      <w:r>
        <w:rPr>
          <w:rFonts w:ascii="Times New Roman" w:hAnsi="Times New Roman" w:cs="Times New Roman" w:hint="eastAsia"/>
          <w:sz w:val="24"/>
          <w:szCs w:val="24"/>
        </w:rPr>
        <w:t>学生提交作业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</w:t>
      </w:r>
      <w:r w:rsidRPr="002F1B1A">
        <w:rPr>
          <w:rFonts w:ascii="Times New Roman" w:hAnsi="Times New Roman" w:cs="Times New Roman"/>
          <w:sz w:val="24"/>
          <w:szCs w:val="24"/>
        </w:rPr>
        <w:t>数据持久层列表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352"/>
        <w:gridCol w:w="2321"/>
        <w:gridCol w:w="2343"/>
        <w:gridCol w:w="2489"/>
      </w:tblGrid>
      <w:tr w:rsidR="00825348" w:rsidRPr="002F1B1A" w:rsidTr="00825348">
        <w:trPr>
          <w:jc w:val="center"/>
        </w:trPr>
        <w:tc>
          <w:tcPr>
            <w:tcW w:w="1352" w:type="dxa"/>
            <w:shd w:val="solid" w:color="000080" w:fill="FFFFFF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321" w:type="dxa"/>
            <w:shd w:val="solid" w:color="000080" w:fill="FFFFFF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343" w:type="dxa"/>
            <w:shd w:val="solid" w:color="000080" w:fill="FFFFFF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489" w:type="dxa"/>
            <w:shd w:val="solid" w:color="000080" w:fill="FFFFFF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825348" w:rsidRPr="002F1B1A" w:rsidTr="00825348">
        <w:trPr>
          <w:trHeight w:val="344"/>
          <w:jc w:val="center"/>
        </w:trPr>
        <w:tc>
          <w:tcPr>
            <w:tcW w:w="1352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提交作业</w:t>
            </w:r>
          </w:p>
        </w:tc>
        <w:tc>
          <w:tcPr>
            <w:tcW w:w="232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WorkDaoInter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WorkDaoImpl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2343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Bean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</w:p>
        </w:tc>
        <w:tc>
          <w:tcPr>
            <w:tcW w:w="2489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对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数据进行查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询</w:t>
            </w:r>
          </w:p>
        </w:tc>
      </w:tr>
      <w:tr w:rsidR="00825348" w:rsidRPr="002F1B1A" w:rsidTr="00825348">
        <w:trPr>
          <w:trHeight w:val="344"/>
          <w:jc w:val="center"/>
        </w:trPr>
        <w:tc>
          <w:tcPr>
            <w:tcW w:w="1352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25348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25348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DaoInter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825348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DaoIpml.java</w:t>
            </w:r>
          </w:p>
        </w:tc>
        <w:tc>
          <w:tcPr>
            <w:tcW w:w="2343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ubmitBean.java</w:t>
            </w:r>
          </w:p>
        </w:tc>
        <w:tc>
          <w:tcPr>
            <w:tcW w:w="2489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对提交数据进行增加</w:t>
            </w:r>
          </w:p>
        </w:tc>
      </w:tr>
    </w:tbl>
    <w:p w:rsidR="00825348" w:rsidRPr="00E05B18" w:rsidRDefault="00825348" w:rsidP="00825348">
      <w:pPr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WorkDaoInter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 w:rsidRPr="002F1B1A">
        <w:rPr>
          <w:rFonts w:ascii="Times New Roman" w:hAnsi="Times New Roman" w:cs="Times New Roman"/>
          <w:sz w:val="24"/>
          <w:szCs w:val="24"/>
        </w:rPr>
        <w:t>：</w:t>
      </w:r>
    </w:p>
    <w:p w:rsidR="00825348" w:rsidRDefault="00825348" w:rsidP="00825348"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383F34C9" wp14:editId="6BD8DDAE">
                <wp:extent cx="5261356" cy="3989045"/>
                <wp:effectExtent l="0" t="0" r="15875" b="15875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Pr="003277A5" w:rsidRDefault="0036468E" w:rsidP="00825348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b/>
                                <w:noProof/>
                              </w:rPr>
                              <w:t xml:space="preserve">package </w:t>
                            </w:r>
                            <w:r>
                              <w:rPr>
                                <w:noProof/>
                              </w:rPr>
                              <w:t>com.gxun.dao;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* @description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 w:rsidRPr="0058714D">
                              <w:rPr>
                                <w:b/>
                                <w:noProof/>
                              </w:rPr>
                              <w:t xml:space="preserve">public </w:t>
                            </w:r>
                            <w:r>
                              <w:rPr>
                                <w:b/>
                                <w:noProof/>
                              </w:rPr>
                              <w:t>interface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WorkDaoInter</w:t>
                            </w:r>
                            <w:r>
                              <w:rPr>
                                <w:noProof/>
                              </w:rPr>
                              <w:t xml:space="preserve"> {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9E2F9B">
                              <w:rPr>
                                <w:noProof/>
                              </w:rPr>
                              <w:t>List&lt;</w:t>
                            </w:r>
                            <w:r>
                              <w:rPr>
                                <w:noProof/>
                              </w:rPr>
                              <w:t>WorkBean</w:t>
                            </w:r>
                            <w:r w:rsidRPr="009E2F9B">
                              <w:rPr>
                                <w:noProof/>
                              </w:rPr>
                              <w:t xml:space="preserve">&gt; </w:t>
                            </w:r>
                            <w:r>
                              <w:rPr>
                                <w:noProof/>
                              </w:rPr>
                              <w:t>queryWorkList();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作业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数据进行查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询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D219C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3F34C9" id="文本框 13" o:spid="_x0000_s1028" type="#_x0000_t202" style="width:414.3pt;height:3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" fillcolor="#a5a5a5">
                <v:textbox style="mso-fit-shape-to-text:t">
                  <w:txbxContent>
                    <w:p w:rsidR="0036468E" w:rsidRPr="003277A5" w:rsidRDefault="0036468E" w:rsidP="00825348">
                      <w:pPr>
                        <w:rPr>
                          <w:noProof/>
                        </w:rPr>
                      </w:pPr>
                      <w:r w:rsidRPr="00D219CE">
                        <w:rPr>
                          <w:b/>
                          <w:noProof/>
                        </w:rPr>
                        <w:t xml:space="preserve">package </w:t>
                      </w:r>
                      <w:r>
                        <w:rPr>
                          <w:noProof/>
                        </w:rPr>
                        <w:t>com.gxun.dao;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 xml:space="preserve">* @description </w:t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 w:rsidRPr="0058714D">
                        <w:rPr>
                          <w:b/>
                          <w:noProof/>
                        </w:rPr>
                        <w:t xml:space="preserve">public </w:t>
                      </w:r>
                      <w:r>
                        <w:rPr>
                          <w:b/>
                          <w:noProof/>
                        </w:rPr>
                        <w:t>interface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WorkDaoInter</w:t>
                      </w:r>
                      <w:r>
                        <w:rPr>
                          <w:noProof/>
                        </w:rPr>
                        <w:t xml:space="preserve"> {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9E2F9B">
                        <w:rPr>
                          <w:noProof/>
                        </w:rPr>
                        <w:t>List&lt;</w:t>
                      </w:r>
                      <w:r>
                        <w:rPr>
                          <w:noProof/>
                        </w:rPr>
                        <w:t>WorkBean</w:t>
                      </w:r>
                      <w:r w:rsidRPr="009E2F9B">
                        <w:rPr>
                          <w:noProof/>
                        </w:rPr>
                        <w:t xml:space="preserve">&gt; </w:t>
                      </w:r>
                      <w:r>
                        <w:rPr>
                          <w:noProof/>
                        </w:rPr>
                        <w:t>queryWorkList();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对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作业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数据进行查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询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D219C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5348" w:rsidRPr="002F1B1A" w:rsidRDefault="00825348" w:rsidP="0082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WorkDaoImpl</w:t>
      </w:r>
      <w:r w:rsidRPr="002F1B1A">
        <w:rPr>
          <w:rFonts w:ascii="Times New Roman" w:hAnsi="Times New Roman" w:cs="Times New Roman" w:hint="eastAsia"/>
          <w:sz w:val="24"/>
          <w:szCs w:val="24"/>
        </w:rPr>
        <w:t>.java</w:t>
      </w:r>
      <w:r w:rsidRPr="002F1B1A"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/>
          <w:sz w:val="24"/>
          <w:szCs w:val="24"/>
        </w:rPr>
        <w:t>WorkDaoInter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 w:rsidRPr="002F1B1A">
        <w:rPr>
          <w:rFonts w:ascii="Times New Roman" w:hAnsi="Times New Roman" w:cs="Times New Roman" w:hint="eastAsia"/>
          <w:sz w:val="24"/>
          <w:szCs w:val="24"/>
        </w:rPr>
        <w:t>接口</w:t>
      </w:r>
      <w:r w:rsidRPr="002F1B1A">
        <w:rPr>
          <w:rFonts w:ascii="Times New Roman" w:hAnsi="Times New Roman" w:cs="Times New Roman"/>
          <w:sz w:val="24"/>
          <w:szCs w:val="24"/>
        </w:rPr>
        <w:t>的</w:t>
      </w:r>
      <w:r w:rsidRPr="002F1B1A">
        <w:rPr>
          <w:rFonts w:ascii="Times New Roman" w:hAnsi="Times New Roman" w:cs="Times New Roman" w:hint="eastAsia"/>
          <w:sz w:val="24"/>
          <w:szCs w:val="24"/>
        </w:rPr>
        <w:t>实现：</w:t>
      </w:r>
    </w:p>
    <w:p w:rsidR="00825348" w:rsidRDefault="00825348" w:rsidP="00825348">
      <w:r w:rsidRPr="00BB7B6B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79BD542B" wp14:editId="6F52EE7A">
                <wp:extent cx="5261356" cy="3989045"/>
                <wp:effectExtent l="0" t="0" r="15875" b="15875"/>
                <wp:docPr id="56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Pr="003277A5" w:rsidRDefault="0036468E" w:rsidP="00825348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b/>
                                <w:noProof/>
                              </w:rPr>
                              <w:t xml:space="preserve">package </w:t>
                            </w:r>
                            <w:r>
                              <w:rPr>
                                <w:noProof/>
                              </w:rPr>
                              <w:t>com.gxun.dao;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ab/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@Repository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3277A5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</w:rPr>
                              <w:t>class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WorkDaoImpl</w:t>
                            </w:r>
                            <w:r>
                              <w:rPr>
                                <w:noProof/>
                              </w:rPr>
                              <w:t xml:space="preserve"> implements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WorkDaoInter</w:t>
                            </w:r>
                            <w:r>
                              <w:rPr>
                                <w:noProof/>
                              </w:rPr>
                              <w:t xml:space="preserve"> {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9E2F9B">
                              <w:rPr>
                                <w:noProof/>
                              </w:rPr>
                              <w:t>List&lt;</w:t>
                            </w:r>
                            <w:r>
                              <w:rPr>
                                <w:noProof/>
                              </w:rPr>
                              <w:t>WorkBean</w:t>
                            </w:r>
                            <w:r w:rsidRPr="009E2F9B">
                              <w:rPr>
                                <w:noProof/>
                              </w:rPr>
                              <w:t xml:space="preserve">&gt; </w:t>
                            </w:r>
                            <w:r>
                              <w:rPr>
                                <w:noProof/>
                              </w:rPr>
                              <w:t>queryWorkList(){};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作业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数据进行查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询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D219C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BD542B" id="文本框 56" o:spid="_x0000_s1029" type="#_x0000_t202" style="width:414.3pt;height:3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" fillcolor="#a5a5a5">
                <v:textbox style="mso-fit-shape-to-text:t">
                  <w:txbxContent>
                    <w:p w:rsidR="0036468E" w:rsidRPr="003277A5" w:rsidRDefault="0036468E" w:rsidP="00825348">
                      <w:pPr>
                        <w:rPr>
                          <w:noProof/>
                        </w:rPr>
                      </w:pPr>
                      <w:r w:rsidRPr="00D219CE">
                        <w:rPr>
                          <w:b/>
                          <w:noProof/>
                        </w:rPr>
                        <w:t xml:space="preserve">package </w:t>
                      </w:r>
                      <w:r>
                        <w:rPr>
                          <w:noProof/>
                        </w:rPr>
                        <w:t>com.gxun.dao;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* @description</w:t>
                      </w:r>
                      <w:r>
                        <w:rPr>
                          <w:rFonts w:hint="eastAsia"/>
                          <w:noProof/>
                        </w:rPr>
                        <w:tab/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@Repository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 w:rsidRPr="003277A5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b/>
                          <w:noProof/>
                        </w:rPr>
                        <w:t>class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WorkDaoImpl</w:t>
                      </w:r>
                      <w:r>
                        <w:rPr>
                          <w:noProof/>
                        </w:rPr>
                        <w:t xml:space="preserve"> implements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WorkDaoInter</w:t>
                      </w:r>
                      <w:r>
                        <w:rPr>
                          <w:noProof/>
                        </w:rPr>
                        <w:t xml:space="preserve"> {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9E2F9B">
                        <w:rPr>
                          <w:noProof/>
                        </w:rPr>
                        <w:t>List&lt;</w:t>
                      </w:r>
                      <w:r>
                        <w:rPr>
                          <w:noProof/>
                        </w:rPr>
                        <w:t>WorkBean</w:t>
                      </w:r>
                      <w:r w:rsidRPr="009E2F9B">
                        <w:rPr>
                          <w:noProof/>
                        </w:rPr>
                        <w:t xml:space="preserve">&gt; </w:t>
                      </w:r>
                      <w:r>
                        <w:rPr>
                          <w:noProof/>
                        </w:rPr>
                        <w:t>queryWorkList(){};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对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作业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数据进行查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询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D219C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5348" w:rsidRPr="00E05B18" w:rsidRDefault="00825348" w:rsidP="0082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>DaoInter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 w:rsidRPr="002F1B1A">
        <w:rPr>
          <w:rFonts w:ascii="Times New Roman" w:hAnsi="Times New Roman" w:cs="Times New Roman"/>
          <w:sz w:val="24"/>
          <w:szCs w:val="24"/>
        </w:rPr>
        <w:t>：</w:t>
      </w:r>
    </w:p>
    <w:p w:rsidR="00825348" w:rsidRDefault="00825348" w:rsidP="00825348"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5B93BE12" wp14:editId="4DEFAD34">
                <wp:extent cx="5261356" cy="3989045"/>
                <wp:effectExtent l="0" t="0" r="15875" b="15875"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Pr="003277A5" w:rsidRDefault="0036468E" w:rsidP="00825348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b/>
                                <w:noProof/>
                              </w:rPr>
                              <w:t xml:space="preserve">package </w:t>
                            </w:r>
                            <w:r>
                              <w:rPr>
                                <w:noProof/>
                              </w:rPr>
                              <w:t>com.gxun.dao;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* @description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 w:rsidRPr="0058714D">
                              <w:rPr>
                                <w:b/>
                                <w:noProof/>
                              </w:rPr>
                              <w:t xml:space="preserve">public </w:t>
                            </w:r>
                            <w:r>
                              <w:rPr>
                                <w:b/>
                                <w:noProof/>
                              </w:rPr>
                              <w:t>interface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Submit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DaoInter</w:t>
                            </w:r>
                            <w:r>
                              <w:rPr>
                                <w:noProof/>
                              </w:rPr>
                              <w:t xml:space="preserve"> {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void addSubmit(Submit sub);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对提交数据进行增加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D219C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93BE12" id="文本框 43" o:spid="_x0000_s1030" type="#_x0000_t202" style="width:414.3pt;height:3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" fillcolor="#a5a5a5">
                <v:textbox style="mso-fit-shape-to-text:t">
                  <w:txbxContent>
                    <w:p w:rsidR="0036468E" w:rsidRPr="003277A5" w:rsidRDefault="0036468E" w:rsidP="00825348">
                      <w:pPr>
                        <w:rPr>
                          <w:noProof/>
                        </w:rPr>
                      </w:pPr>
                      <w:r w:rsidRPr="00D219CE">
                        <w:rPr>
                          <w:b/>
                          <w:noProof/>
                        </w:rPr>
                        <w:t xml:space="preserve">package </w:t>
                      </w:r>
                      <w:r>
                        <w:rPr>
                          <w:noProof/>
                        </w:rPr>
                        <w:t>com.gxun.dao;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 xml:space="preserve">* @description </w:t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 w:rsidRPr="0058714D">
                        <w:rPr>
                          <w:b/>
                          <w:noProof/>
                        </w:rPr>
                        <w:t xml:space="preserve">public </w:t>
                      </w:r>
                      <w:r>
                        <w:rPr>
                          <w:b/>
                          <w:noProof/>
                        </w:rPr>
                        <w:t>interface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Submit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DaoInter</w:t>
                      </w:r>
                      <w:r>
                        <w:rPr>
                          <w:noProof/>
                        </w:rPr>
                        <w:t xml:space="preserve"> {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void addSubmit(Submit sub);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对提交数据进行增加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D219C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5348" w:rsidRPr="002F1B1A" w:rsidRDefault="00825348" w:rsidP="0082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>DaoImpl</w:t>
      </w:r>
      <w:r w:rsidRPr="002F1B1A">
        <w:rPr>
          <w:rFonts w:ascii="Times New Roman" w:hAnsi="Times New Roman" w:cs="Times New Roman" w:hint="eastAsia"/>
          <w:sz w:val="24"/>
          <w:szCs w:val="24"/>
        </w:rPr>
        <w:t>.java</w:t>
      </w:r>
      <w:r w:rsidRPr="002F1B1A"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>DaoInter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 w:rsidRPr="002F1B1A">
        <w:rPr>
          <w:rFonts w:ascii="Times New Roman" w:hAnsi="Times New Roman" w:cs="Times New Roman" w:hint="eastAsia"/>
          <w:sz w:val="24"/>
          <w:szCs w:val="24"/>
        </w:rPr>
        <w:t>接口</w:t>
      </w:r>
      <w:r w:rsidRPr="002F1B1A">
        <w:rPr>
          <w:rFonts w:ascii="Times New Roman" w:hAnsi="Times New Roman" w:cs="Times New Roman"/>
          <w:sz w:val="24"/>
          <w:szCs w:val="24"/>
        </w:rPr>
        <w:t>的</w:t>
      </w:r>
      <w:r w:rsidRPr="002F1B1A">
        <w:rPr>
          <w:rFonts w:ascii="Times New Roman" w:hAnsi="Times New Roman" w:cs="Times New Roman" w:hint="eastAsia"/>
          <w:sz w:val="24"/>
          <w:szCs w:val="24"/>
        </w:rPr>
        <w:t>实现：</w:t>
      </w:r>
    </w:p>
    <w:p w:rsidR="00825348" w:rsidRDefault="00825348" w:rsidP="00825348">
      <w:r w:rsidRPr="00BB7B6B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7ED4769C" wp14:editId="37D72CE4">
                <wp:extent cx="5261356" cy="3989045"/>
                <wp:effectExtent l="0" t="0" r="15875" b="15875"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Pr="003277A5" w:rsidRDefault="0036468E" w:rsidP="00825348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b/>
                                <w:noProof/>
                              </w:rPr>
                              <w:t xml:space="preserve">package </w:t>
                            </w:r>
                            <w:r>
                              <w:rPr>
                                <w:noProof/>
                              </w:rPr>
                              <w:t>com.gxun.dao;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ab/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@Repository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3277A5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</w:rPr>
                              <w:t>class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Submit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DaoImpl</w:t>
                            </w:r>
                            <w:r>
                              <w:rPr>
                                <w:noProof/>
                              </w:rPr>
                              <w:t xml:space="preserve"> implements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Submit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DaoInter</w:t>
                            </w:r>
                            <w:r>
                              <w:rPr>
                                <w:noProof/>
                              </w:rPr>
                              <w:t xml:space="preserve"> {</w:t>
                            </w:r>
                          </w:p>
                          <w:p w:rsidR="0036468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void addSubmit(Submit sub){};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对提交数据进行增加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D219CE" w:rsidRDefault="0036468E" w:rsidP="0082534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D4769C" id="文本框 44" o:spid="_x0000_s1031" type="#_x0000_t202" style="width:414.3pt;height:3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" fillcolor="#a5a5a5">
                <v:textbox style="mso-fit-shape-to-text:t">
                  <w:txbxContent>
                    <w:p w:rsidR="0036468E" w:rsidRPr="003277A5" w:rsidRDefault="0036468E" w:rsidP="00825348">
                      <w:pPr>
                        <w:rPr>
                          <w:noProof/>
                        </w:rPr>
                      </w:pPr>
                      <w:r w:rsidRPr="00D219CE">
                        <w:rPr>
                          <w:b/>
                          <w:noProof/>
                        </w:rPr>
                        <w:t xml:space="preserve">package </w:t>
                      </w:r>
                      <w:r>
                        <w:rPr>
                          <w:noProof/>
                        </w:rPr>
                        <w:t>com.gxun.dao;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* @description</w:t>
                      </w:r>
                      <w:r>
                        <w:rPr>
                          <w:rFonts w:hint="eastAsia"/>
                          <w:noProof/>
                        </w:rPr>
                        <w:tab/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@Repository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 w:rsidRPr="003277A5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b/>
                          <w:noProof/>
                        </w:rPr>
                        <w:t>class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Submit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DaoImpl</w:t>
                      </w:r>
                      <w:r>
                        <w:rPr>
                          <w:noProof/>
                        </w:rPr>
                        <w:t xml:space="preserve"> implements 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Submit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DaoInter</w:t>
                      </w:r>
                      <w:r>
                        <w:rPr>
                          <w:noProof/>
                        </w:rPr>
                        <w:t xml:space="preserve"> {</w:t>
                      </w:r>
                    </w:p>
                    <w:p w:rsidR="0036468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void addSubmit(Submit sub){};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对提交数据进行增加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D219CE" w:rsidRDefault="0036468E" w:rsidP="0082534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5348" w:rsidRPr="007A3AFA" w:rsidRDefault="00E06A1E" w:rsidP="00825348">
      <w:pPr>
        <w:pStyle w:val="30"/>
        <w:rPr>
          <w:color w:val="auto"/>
        </w:rPr>
      </w:pPr>
      <w:bookmarkStart w:id="62" w:name="_Toc435555018"/>
      <w:bookmarkStart w:id="63" w:name="_Toc12547111"/>
      <w:r>
        <w:rPr>
          <w:color w:val="auto"/>
        </w:rPr>
        <w:t>4</w:t>
      </w:r>
      <w:r w:rsidR="00825348">
        <w:rPr>
          <w:rFonts w:hint="eastAsia"/>
          <w:color w:val="auto"/>
        </w:rPr>
        <w:t>.</w:t>
      </w:r>
      <w:r w:rsidR="00825348">
        <w:rPr>
          <w:color w:val="auto"/>
        </w:rPr>
        <w:t>1</w:t>
      </w:r>
      <w:r w:rsidR="00825348" w:rsidRPr="007A3AFA">
        <w:rPr>
          <w:rFonts w:hint="eastAsia"/>
          <w:color w:val="auto"/>
        </w:rPr>
        <w:t xml:space="preserve">.5 </w:t>
      </w:r>
      <w:r w:rsidR="00825348">
        <w:rPr>
          <w:rFonts w:hint="eastAsia"/>
          <w:color w:val="auto"/>
        </w:rPr>
        <w:t>域模型</w:t>
      </w:r>
      <w:r w:rsidR="00825348" w:rsidRPr="007A3AFA">
        <w:rPr>
          <w:rFonts w:hint="eastAsia"/>
          <w:color w:val="auto"/>
        </w:rPr>
        <w:t>层</w:t>
      </w:r>
      <w:bookmarkEnd w:id="62"/>
      <w:bookmarkEnd w:id="63"/>
    </w:p>
    <w:p w:rsidR="00825348" w:rsidRPr="002F1B1A" w:rsidRDefault="00825348" w:rsidP="00825348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 w:hint="eastAsia"/>
          <w:sz w:val="24"/>
          <w:szCs w:val="24"/>
        </w:rPr>
        <w:t>学生提交作业</w:t>
      </w:r>
      <w:r w:rsidRPr="002F1B1A"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ork</w:t>
      </w:r>
      <w:r>
        <w:rPr>
          <w:rFonts w:ascii="Times New Roman" w:hAnsi="Times New Roman" w:cs="Times New Roman"/>
          <w:sz w:val="24"/>
          <w:szCs w:val="24"/>
        </w:rPr>
        <w:t>Bean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Submint</w:t>
      </w:r>
      <w:r>
        <w:rPr>
          <w:rFonts w:ascii="Times New Roman" w:hAnsi="Times New Roman" w:cs="Times New Roman"/>
          <w:sz w:val="24"/>
          <w:szCs w:val="24"/>
        </w:rPr>
        <w:t>Bean.java</w:t>
      </w:r>
      <w:r w:rsidRPr="002F1B1A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学生提交作业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模块域模型层列表如表</w:t>
      </w:r>
      <w:r w:rsidRPr="002F1B1A">
        <w:rPr>
          <w:rFonts w:ascii="Times New Roman" w:hAnsi="Times New Roman" w:cs="Times New Roman" w:hint="eastAsia"/>
          <w:sz w:val="24"/>
          <w:szCs w:val="24"/>
        </w:rPr>
        <w:t>4-</w:t>
      </w:r>
      <w:r w:rsidRPr="002F1B1A">
        <w:rPr>
          <w:rFonts w:ascii="Times New Roman" w:hAnsi="Times New Roman" w:cs="Times New Roman"/>
          <w:sz w:val="24"/>
          <w:szCs w:val="24"/>
        </w:rPr>
        <w:t>7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825348" w:rsidRPr="002F1B1A" w:rsidRDefault="00825348" w:rsidP="00825348">
      <w:pPr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>-7</w:t>
      </w:r>
      <w:r>
        <w:rPr>
          <w:rFonts w:ascii="Times New Roman" w:hAnsi="Times New Roman" w:cs="Times New Roman" w:hint="eastAsia"/>
          <w:sz w:val="24"/>
          <w:szCs w:val="24"/>
        </w:rPr>
        <w:t>学生提交作业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模块域模型</w:t>
      </w:r>
      <w:r w:rsidRPr="002F1B1A"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W w:w="733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655"/>
        <w:gridCol w:w="4675"/>
      </w:tblGrid>
      <w:tr w:rsidR="00825348" w:rsidRPr="002F1B1A" w:rsidTr="00825348">
        <w:trPr>
          <w:jc w:val="center"/>
        </w:trPr>
        <w:tc>
          <w:tcPr>
            <w:tcW w:w="2655" w:type="dxa"/>
            <w:shd w:val="solid" w:color="000080" w:fill="FFFFFF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825348" w:rsidRPr="002F1B1A" w:rsidTr="00825348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Bean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25348" w:rsidRPr="002F1B1A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作业实体</w:t>
            </w:r>
          </w:p>
        </w:tc>
      </w:tr>
      <w:tr w:rsidR="00825348" w:rsidRPr="002F1B1A" w:rsidTr="00825348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25348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Submint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Bean.java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25348" w:rsidRDefault="00825348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学生答案</w:t>
            </w:r>
          </w:p>
        </w:tc>
      </w:tr>
    </w:tbl>
    <w:p w:rsidR="00825348" w:rsidRPr="002F1B1A" w:rsidRDefault="00825348" w:rsidP="0082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ork</w:t>
      </w:r>
      <w:r>
        <w:rPr>
          <w:rFonts w:ascii="Times New Roman" w:hAnsi="Times New Roman" w:cs="Times New Roman"/>
          <w:sz w:val="24"/>
          <w:szCs w:val="24"/>
        </w:rPr>
        <w:t>Bean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 w:rsidRPr="002F1B1A">
        <w:rPr>
          <w:rFonts w:ascii="Times New Roman" w:hAnsi="Times New Roman" w:cs="Times New Roman" w:hint="eastAsia"/>
          <w:sz w:val="24"/>
          <w:szCs w:val="24"/>
        </w:rPr>
        <w:t>主要属性</w:t>
      </w:r>
      <w:r w:rsidRPr="002F1B1A">
        <w:rPr>
          <w:rFonts w:ascii="Times New Roman" w:hAnsi="Times New Roman" w:cs="Times New Roman"/>
          <w:sz w:val="24"/>
          <w:szCs w:val="24"/>
        </w:rPr>
        <w:t>与方法：</w:t>
      </w:r>
    </w:p>
    <w:p w:rsidR="00825348" w:rsidRDefault="00825348" w:rsidP="00825348"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54E20829" wp14:editId="7E5FE4DB">
                <wp:extent cx="5261356" cy="3989045"/>
                <wp:effectExtent l="0" t="0" r="15875" b="15875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Pr="00283F24" w:rsidRDefault="0036468E" w:rsidP="0082534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59391F">
                              <w:rPr>
                                <w:noProof/>
                              </w:rPr>
                              <w:t xml:space="preserve">com. </w:t>
                            </w:r>
                            <w:r>
                              <w:rPr>
                                <w:noProof/>
                              </w:rPr>
                              <w:t>gxun</w:t>
                            </w:r>
                            <w:r w:rsidRPr="0059391F">
                              <w:rPr>
                                <w:noProof/>
                              </w:rPr>
                              <w:t>.bean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</w:p>
                          <w:p w:rsidR="0036468E" w:rsidRPr="00283F24" w:rsidRDefault="0036468E" w:rsidP="0082534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Pr="00283F24" w:rsidRDefault="0036468E" w:rsidP="0082534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 xml:space="preserve">* 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@description</w:t>
                            </w: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>Work</w:t>
                            </w:r>
                            <w:r w:rsidRPr="00283F24">
                              <w:rPr>
                                <w:noProof/>
                              </w:rPr>
                              <w:t>表的信息记录</w:t>
                            </w:r>
                          </w:p>
                          <w:p w:rsidR="0036468E" w:rsidRPr="00283F24" w:rsidRDefault="0036468E" w:rsidP="0082534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Pr="00283F24" w:rsidRDefault="0036468E" w:rsidP="0082534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class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ork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Bean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 xml:space="preserve"> implements</w:t>
                            </w:r>
                            <w:r w:rsidRPr="00283F24">
                              <w:rPr>
                                <w:noProof/>
                              </w:rPr>
                              <w:t xml:space="preserve"> Serializable{</w:t>
                            </w:r>
                          </w:p>
                          <w:p w:rsidR="0036468E" w:rsidRPr="00283F24" w:rsidRDefault="0036468E" w:rsidP="0082534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W</w:t>
                            </w:r>
                            <w:r w:rsidRPr="00283F24">
                              <w:rPr>
                                <w:noProof/>
                              </w:rPr>
                              <w:t>id;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作业号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283F24" w:rsidRDefault="0036468E" w:rsidP="0082534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>
                              <w:rPr>
                                <w:noProof/>
                              </w:rPr>
                              <w:t>Tid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工号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Default="0036468E" w:rsidP="0082534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Wname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作业名称</w:t>
                            </w:r>
                            <w:r>
                              <w:rPr>
                                <w:noProof/>
                              </w:rPr>
                              <w:t xml:space="preserve"> 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283F24" w:rsidRDefault="0036468E" w:rsidP="0082534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编写对</w:t>
                            </w:r>
                            <w:r>
                              <w:rPr>
                                <w:noProof/>
                              </w:rPr>
                              <w:t>上述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各个</w:t>
                            </w:r>
                            <w:r>
                              <w:rPr>
                                <w:noProof/>
                              </w:rPr>
                              <w:t>属性的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getter</w:t>
                            </w:r>
                            <w:r>
                              <w:rPr>
                                <w:noProof/>
                              </w:rPr>
                              <w:t>与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setter</w:t>
                            </w:r>
                            <w:r>
                              <w:rPr>
                                <w:noProof/>
                              </w:rPr>
                              <w:t>方法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Pr="00283F24" w:rsidRDefault="0036468E" w:rsidP="0082534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E20829" id="文本框 14" o:spid="_x0000_s1032" type="#_x0000_t202" style="width:414.3pt;height:3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" fillcolor="#a5a5a5">
                <v:textbox style="mso-fit-shape-to-text:t">
                  <w:txbxContent>
                    <w:p w:rsidR="0036468E" w:rsidRPr="00283F24" w:rsidRDefault="0036468E" w:rsidP="00825348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package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59391F">
                        <w:rPr>
                          <w:noProof/>
                        </w:rPr>
                        <w:t xml:space="preserve">com. </w:t>
                      </w:r>
                      <w:r>
                        <w:rPr>
                          <w:noProof/>
                        </w:rPr>
                        <w:t>gxun</w:t>
                      </w:r>
                      <w:r w:rsidRPr="0059391F">
                        <w:rPr>
                          <w:noProof/>
                        </w:rPr>
                        <w:t>.bean</w:t>
                      </w:r>
                      <w:r w:rsidRPr="00283F24">
                        <w:rPr>
                          <w:noProof/>
                        </w:rPr>
                        <w:t>;</w:t>
                      </w:r>
                    </w:p>
                    <w:p w:rsidR="0036468E" w:rsidRPr="00283F24" w:rsidRDefault="0036468E" w:rsidP="00825348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/**</w:t>
                      </w:r>
                    </w:p>
                    <w:p w:rsidR="0036468E" w:rsidRPr="00283F24" w:rsidRDefault="0036468E" w:rsidP="00825348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 xml:space="preserve">* </w:t>
                      </w:r>
                      <w:r w:rsidRPr="00283F24">
                        <w:rPr>
                          <w:i/>
                          <w:noProof/>
                        </w:rPr>
                        <w:t>@description</w:t>
                      </w:r>
                      <w:r w:rsidRPr="00283F24"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>Work</w:t>
                      </w:r>
                      <w:r w:rsidRPr="00283F24">
                        <w:rPr>
                          <w:noProof/>
                        </w:rPr>
                        <w:t>表的信息记录</w:t>
                      </w:r>
                    </w:p>
                    <w:p w:rsidR="0036468E" w:rsidRPr="00283F24" w:rsidRDefault="0036468E" w:rsidP="00825348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*/</w:t>
                      </w:r>
                    </w:p>
                    <w:p w:rsidR="0036468E" w:rsidRPr="00283F24" w:rsidRDefault="0036468E" w:rsidP="00825348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public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class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ork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Bean</w:t>
                      </w:r>
                      <w:r w:rsidRPr="00283F24">
                        <w:rPr>
                          <w:b/>
                          <w:noProof/>
                        </w:rPr>
                        <w:t xml:space="preserve"> implements</w:t>
                      </w:r>
                      <w:r w:rsidRPr="00283F24">
                        <w:rPr>
                          <w:noProof/>
                        </w:rPr>
                        <w:t xml:space="preserve"> Serializable{</w:t>
                      </w:r>
                    </w:p>
                    <w:p w:rsidR="0036468E" w:rsidRPr="00283F24" w:rsidRDefault="0036468E" w:rsidP="00825348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W</w:t>
                      </w:r>
                      <w:r w:rsidRPr="00283F24">
                        <w:rPr>
                          <w:noProof/>
                        </w:rPr>
                        <w:t>id;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作业号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283F24" w:rsidRDefault="0036468E" w:rsidP="00825348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>
                        <w:rPr>
                          <w:noProof/>
                        </w:rPr>
                        <w:t>Tid</w:t>
                      </w:r>
                      <w:r w:rsidRPr="00283F24">
                        <w:rPr>
                          <w:noProof/>
                        </w:rPr>
                        <w:t>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工号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Default="0036468E" w:rsidP="00825348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Wname</w:t>
                      </w:r>
                      <w:r w:rsidRPr="00283F24">
                        <w:rPr>
                          <w:noProof/>
                        </w:rPr>
                        <w:t>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作业名称</w:t>
                      </w:r>
                      <w:r>
                        <w:rPr>
                          <w:noProof/>
                        </w:rPr>
                        <w:t xml:space="preserve"> 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283F24" w:rsidRDefault="0036468E" w:rsidP="00825348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编写对</w:t>
                      </w:r>
                      <w:r>
                        <w:rPr>
                          <w:noProof/>
                        </w:rPr>
                        <w:t>上述</w:t>
                      </w:r>
                      <w:r>
                        <w:rPr>
                          <w:rFonts w:hint="eastAsia"/>
                          <w:noProof/>
                        </w:rPr>
                        <w:t>各个</w:t>
                      </w:r>
                      <w:r>
                        <w:rPr>
                          <w:noProof/>
                        </w:rPr>
                        <w:t>属性的</w:t>
                      </w:r>
                      <w:r w:rsidRPr="00283F24">
                        <w:rPr>
                          <w:i/>
                          <w:noProof/>
                        </w:rPr>
                        <w:t>getter</w:t>
                      </w:r>
                      <w:r>
                        <w:rPr>
                          <w:noProof/>
                        </w:rPr>
                        <w:t>与</w:t>
                      </w:r>
                      <w:r w:rsidRPr="00283F24">
                        <w:rPr>
                          <w:i/>
                          <w:noProof/>
                        </w:rPr>
                        <w:t>setter</w:t>
                      </w:r>
                      <w:r>
                        <w:rPr>
                          <w:noProof/>
                        </w:rPr>
                        <w:t>方法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Pr="00283F24" w:rsidRDefault="0036468E" w:rsidP="00825348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5348" w:rsidRPr="002F1B1A" w:rsidRDefault="00825348" w:rsidP="0082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Submint</w:t>
      </w:r>
      <w:r>
        <w:rPr>
          <w:rFonts w:ascii="Times New Roman" w:hAnsi="Times New Roman" w:cs="Times New Roman"/>
          <w:sz w:val="24"/>
          <w:szCs w:val="24"/>
        </w:rPr>
        <w:t>Bean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 w:rsidRPr="002F1B1A">
        <w:rPr>
          <w:rFonts w:ascii="Times New Roman" w:hAnsi="Times New Roman" w:cs="Times New Roman" w:hint="eastAsia"/>
          <w:sz w:val="24"/>
          <w:szCs w:val="24"/>
        </w:rPr>
        <w:t>主要属性</w:t>
      </w:r>
      <w:r w:rsidRPr="002F1B1A">
        <w:rPr>
          <w:rFonts w:ascii="Times New Roman" w:hAnsi="Times New Roman" w:cs="Times New Roman"/>
          <w:sz w:val="24"/>
          <w:szCs w:val="24"/>
        </w:rPr>
        <w:t>与方法：</w:t>
      </w:r>
    </w:p>
    <w:p w:rsidR="00825348" w:rsidRPr="000A59C6" w:rsidRDefault="00825348" w:rsidP="00825348"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3FDBAF34" wp14:editId="69DD2B4A">
                <wp:extent cx="5261356" cy="3989045"/>
                <wp:effectExtent l="0" t="0" r="15875" b="15875"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Pr="00283F24" w:rsidRDefault="0036468E" w:rsidP="0082534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59391F">
                              <w:rPr>
                                <w:noProof/>
                              </w:rPr>
                              <w:t xml:space="preserve">com. </w:t>
                            </w:r>
                            <w:r>
                              <w:rPr>
                                <w:noProof/>
                              </w:rPr>
                              <w:t>gxun</w:t>
                            </w:r>
                            <w:r w:rsidRPr="0059391F">
                              <w:rPr>
                                <w:noProof/>
                              </w:rPr>
                              <w:t>.bean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</w:p>
                          <w:p w:rsidR="0036468E" w:rsidRPr="00283F24" w:rsidRDefault="0036468E" w:rsidP="0082534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Pr="00283F24" w:rsidRDefault="0036468E" w:rsidP="0082534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 xml:space="preserve">* 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@description</w:t>
                            </w: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>Submit</w:t>
                            </w:r>
                            <w:r w:rsidRPr="00283F24">
                              <w:rPr>
                                <w:noProof/>
                              </w:rPr>
                              <w:t>表的信息记录</w:t>
                            </w:r>
                          </w:p>
                          <w:p w:rsidR="0036468E" w:rsidRPr="00283F24" w:rsidRDefault="0036468E" w:rsidP="0082534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Pr="00283F24" w:rsidRDefault="0036468E" w:rsidP="0082534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class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Submint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Bean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 xml:space="preserve"> implements</w:t>
                            </w:r>
                            <w:r w:rsidRPr="00283F24">
                              <w:rPr>
                                <w:noProof/>
                              </w:rPr>
                              <w:t xml:space="preserve"> Serializable{</w:t>
                            </w:r>
                          </w:p>
                          <w:p w:rsidR="0036468E" w:rsidRPr="00283F24" w:rsidRDefault="0036468E" w:rsidP="0082534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num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编号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283F24" w:rsidRDefault="0036468E" w:rsidP="0082534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Sid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学号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Default="0036468E" w:rsidP="0082534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Tid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工号</w:t>
                            </w:r>
                            <w:r>
                              <w:rPr>
                                <w:noProof/>
                              </w:rPr>
                              <w:t xml:space="preserve"> 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Default="0036468E" w:rsidP="0082534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Wid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作业号</w:t>
                            </w:r>
                            <w:r>
                              <w:rPr>
                                <w:noProof/>
                              </w:rPr>
                              <w:t xml:space="preserve"> 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Default="0036468E" w:rsidP="0082534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answer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学生答案</w:t>
                            </w:r>
                            <w:r>
                              <w:rPr>
                                <w:noProof/>
                              </w:rPr>
                              <w:t xml:space="preserve"> 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Default="0036468E" w:rsidP="0082534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grade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分数</w:t>
                            </w:r>
                            <w:r>
                              <w:rPr>
                                <w:noProof/>
                              </w:rPr>
                              <w:t xml:space="preserve"> 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283F24" w:rsidRDefault="0036468E" w:rsidP="0082534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编写对</w:t>
                            </w:r>
                            <w:r>
                              <w:rPr>
                                <w:noProof/>
                              </w:rPr>
                              <w:t>上述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各个</w:t>
                            </w:r>
                            <w:r>
                              <w:rPr>
                                <w:noProof/>
                              </w:rPr>
                              <w:t>属性的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getter</w:t>
                            </w:r>
                            <w:r>
                              <w:rPr>
                                <w:noProof/>
                              </w:rPr>
                              <w:t>与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setter</w:t>
                            </w:r>
                            <w:r>
                              <w:rPr>
                                <w:noProof/>
                              </w:rPr>
                              <w:t>方法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Pr="00283F24" w:rsidRDefault="0036468E" w:rsidP="00825348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DBAF34" id="文本框 45" o:spid="_x0000_s1033" type="#_x0000_t202" style="width:414.3pt;height:3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" fillcolor="#a5a5a5">
                <v:textbox style="mso-fit-shape-to-text:t">
                  <w:txbxContent>
                    <w:p w:rsidR="0036468E" w:rsidRPr="00283F24" w:rsidRDefault="0036468E" w:rsidP="00825348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package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59391F">
                        <w:rPr>
                          <w:noProof/>
                        </w:rPr>
                        <w:t xml:space="preserve">com. </w:t>
                      </w:r>
                      <w:r>
                        <w:rPr>
                          <w:noProof/>
                        </w:rPr>
                        <w:t>gxun</w:t>
                      </w:r>
                      <w:r w:rsidRPr="0059391F">
                        <w:rPr>
                          <w:noProof/>
                        </w:rPr>
                        <w:t>.bean</w:t>
                      </w:r>
                      <w:r w:rsidRPr="00283F24">
                        <w:rPr>
                          <w:noProof/>
                        </w:rPr>
                        <w:t>;</w:t>
                      </w:r>
                    </w:p>
                    <w:p w:rsidR="0036468E" w:rsidRPr="00283F24" w:rsidRDefault="0036468E" w:rsidP="00825348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/**</w:t>
                      </w:r>
                    </w:p>
                    <w:p w:rsidR="0036468E" w:rsidRPr="00283F24" w:rsidRDefault="0036468E" w:rsidP="00825348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 xml:space="preserve">* </w:t>
                      </w:r>
                      <w:r w:rsidRPr="00283F24">
                        <w:rPr>
                          <w:i/>
                          <w:noProof/>
                        </w:rPr>
                        <w:t>@description</w:t>
                      </w:r>
                      <w:r w:rsidRPr="00283F24"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>Submit</w:t>
                      </w:r>
                      <w:r w:rsidRPr="00283F24">
                        <w:rPr>
                          <w:noProof/>
                        </w:rPr>
                        <w:t>表的信息记录</w:t>
                      </w:r>
                    </w:p>
                    <w:p w:rsidR="0036468E" w:rsidRPr="00283F24" w:rsidRDefault="0036468E" w:rsidP="00825348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*/</w:t>
                      </w:r>
                    </w:p>
                    <w:p w:rsidR="0036468E" w:rsidRPr="00283F24" w:rsidRDefault="0036468E" w:rsidP="00825348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public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class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Submint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Bean</w:t>
                      </w:r>
                      <w:r w:rsidRPr="00283F24">
                        <w:rPr>
                          <w:b/>
                          <w:noProof/>
                        </w:rPr>
                        <w:t xml:space="preserve"> implements</w:t>
                      </w:r>
                      <w:r w:rsidRPr="00283F24">
                        <w:rPr>
                          <w:noProof/>
                        </w:rPr>
                        <w:t xml:space="preserve"> Serializable{</w:t>
                      </w:r>
                    </w:p>
                    <w:p w:rsidR="0036468E" w:rsidRPr="00283F24" w:rsidRDefault="0036468E" w:rsidP="00825348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num</w:t>
                      </w:r>
                      <w:r w:rsidRPr="00283F24">
                        <w:rPr>
                          <w:noProof/>
                        </w:rPr>
                        <w:t>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编号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283F24" w:rsidRDefault="0036468E" w:rsidP="00825348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>
                        <w:rPr>
                          <w:b/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Sid</w:t>
                      </w:r>
                      <w:r w:rsidRPr="00283F24">
                        <w:rPr>
                          <w:noProof/>
                        </w:rPr>
                        <w:t>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学号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Default="0036468E" w:rsidP="00825348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Tid</w:t>
                      </w:r>
                      <w:r w:rsidRPr="00283F24">
                        <w:rPr>
                          <w:noProof/>
                        </w:rPr>
                        <w:t>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工号</w:t>
                      </w:r>
                      <w:r>
                        <w:rPr>
                          <w:noProof/>
                        </w:rPr>
                        <w:t xml:space="preserve"> 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Default="0036468E" w:rsidP="00825348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Wid</w:t>
                      </w:r>
                      <w:r w:rsidRPr="00283F24">
                        <w:rPr>
                          <w:noProof/>
                        </w:rPr>
                        <w:t>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作业号</w:t>
                      </w:r>
                      <w:r>
                        <w:rPr>
                          <w:noProof/>
                        </w:rPr>
                        <w:t xml:space="preserve"> 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Default="0036468E" w:rsidP="00825348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answer</w:t>
                      </w:r>
                      <w:r w:rsidRPr="00283F24">
                        <w:rPr>
                          <w:noProof/>
                        </w:rPr>
                        <w:t>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学生答案</w:t>
                      </w:r>
                      <w:r>
                        <w:rPr>
                          <w:noProof/>
                        </w:rPr>
                        <w:t xml:space="preserve"> 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Default="0036468E" w:rsidP="00825348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grade</w:t>
                      </w:r>
                      <w:r w:rsidRPr="00283F24">
                        <w:rPr>
                          <w:noProof/>
                        </w:rPr>
                        <w:t>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分数</w:t>
                      </w:r>
                      <w:r>
                        <w:rPr>
                          <w:noProof/>
                        </w:rPr>
                        <w:t xml:space="preserve"> 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283F24" w:rsidRDefault="0036468E" w:rsidP="00825348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编写对</w:t>
                      </w:r>
                      <w:r>
                        <w:rPr>
                          <w:noProof/>
                        </w:rPr>
                        <w:t>上述</w:t>
                      </w:r>
                      <w:r>
                        <w:rPr>
                          <w:rFonts w:hint="eastAsia"/>
                          <w:noProof/>
                        </w:rPr>
                        <w:t>各个</w:t>
                      </w:r>
                      <w:r>
                        <w:rPr>
                          <w:noProof/>
                        </w:rPr>
                        <w:t>属性的</w:t>
                      </w:r>
                      <w:r w:rsidRPr="00283F24">
                        <w:rPr>
                          <w:i/>
                          <w:noProof/>
                        </w:rPr>
                        <w:t>getter</w:t>
                      </w:r>
                      <w:r>
                        <w:rPr>
                          <w:noProof/>
                        </w:rPr>
                        <w:t>与</w:t>
                      </w:r>
                      <w:r w:rsidRPr="00283F24">
                        <w:rPr>
                          <w:i/>
                          <w:noProof/>
                        </w:rPr>
                        <w:t>setter</w:t>
                      </w:r>
                      <w:r>
                        <w:rPr>
                          <w:noProof/>
                        </w:rPr>
                        <w:t>方法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Pr="00283F24" w:rsidRDefault="0036468E" w:rsidP="00825348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73C0" w:rsidRDefault="00C773C0" w:rsidP="00C773C0">
      <w:pPr>
        <w:pStyle w:val="2"/>
        <w:rPr>
          <w:color w:val="auto"/>
        </w:rPr>
      </w:pPr>
      <w:bookmarkStart w:id="64" w:name="_Toc12547112"/>
      <w:r>
        <w:rPr>
          <w:rFonts w:hint="eastAsia"/>
          <w:color w:val="auto"/>
        </w:rPr>
        <w:t>4.</w:t>
      </w:r>
      <w:r w:rsidR="00E06A1E">
        <w:rPr>
          <w:color w:val="auto"/>
        </w:rPr>
        <w:t>2</w:t>
      </w:r>
      <w:r>
        <w:rPr>
          <w:color w:val="auto"/>
        </w:rPr>
        <w:t>作业查询</w:t>
      </w:r>
      <w:r>
        <w:rPr>
          <w:rFonts w:hint="eastAsia"/>
          <w:color w:val="auto"/>
        </w:rPr>
        <w:t>模块</w:t>
      </w:r>
      <w:r w:rsidR="00284E33">
        <w:rPr>
          <w:rFonts w:hint="eastAsia"/>
          <w:color w:val="auto"/>
        </w:rPr>
        <w:t>详细设计</w:t>
      </w:r>
      <w:bookmarkEnd w:id="64"/>
    </w:p>
    <w:p w:rsidR="00C773C0" w:rsidRDefault="00C773C0" w:rsidP="00C773C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学生作业查询模块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，其</w:t>
      </w:r>
      <w:r>
        <w:rPr>
          <w:rFonts w:ascii="Times New Roman" w:hAnsi="Times New Roman" w:cs="Times New Roman" w:hint="eastAsia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ascii="Times New Roman" w:hAnsi="Times New Roman" w:cs="Times New Roman" w:hint="eastAsia"/>
          <w:sz w:val="24"/>
          <w:szCs w:val="24"/>
        </w:rPr>
        <w:t>示意图</w:t>
      </w:r>
      <w:r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 w:rsidR="00C773C0" w:rsidRDefault="00C773C0" w:rsidP="00C773C0">
      <w:pPr>
        <w:jc w:val="center"/>
      </w:pPr>
      <w:r>
        <w:rPr>
          <w:noProof/>
        </w:rPr>
        <w:drawing>
          <wp:inline distT="0" distB="0" distL="0" distR="0" wp14:anchorId="228CADD8" wp14:editId="09F5EC4C">
            <wp:extent cx="6296025" cy="2920365"/>
            <wp:effectExtent l="0" t="0" r="9525" b="13335"/>
            <wp:docPr id="28" name="图片 28" descr="C:\Users\Administrator\Documents\Tencent Files\592061752\Image\C2C\K~1}P$E~`}OO[L{`$]OH`$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ocuments\Tencent Files\592061752\Image\C2C\K~1}P$E~`}OO[L{`$]OH`$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6794" cy="294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3C0" w:rsidRDefault="00C773C0" w:rsidP="00C773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4</w:t>
      </w:r>
      <w:r>
        <w:t xml:space="preserve">-8 </w:t>
      </w:r>
      <w:r>
        <w:rPr>
          <w:rFonts w:ascii="Times New Roman" w:hAnsi="Times New Roman" w:cs="Times New Roman" w:hint="eastAsia"/>
          <w:szCs w:val="24"/>
        </w:rPr>
        <w:t>系统</w:t>
      </w:r>
      <w:r>
        <w:rPr>
          <w:rFonts w:ascii="Times New Roman" w:hAnsi="Times New Roman" w:cs="Times New Roman"/>
          <w:szCs w:val="24"/>
        </w:rPr>
        <w:t>响应示意图</w:t>
      </w:r>
    </w:p>
    <w:p w:rsidR="00C773C0" w:rsidRDefault="00C773C0" w:rsidP="00C773C0">
      <w:pPr>
        <w:jc w:val="center"/>
      </w:pPr>
    </w:p>
    <w:p w:rsidR="00C773C0" w:rsidRDefault="00C773C0" w:rsidP="00C773C0">
      <w:pPr>
        <w:pStyle w:val="30"/>
        <w:rPr>
          <w:color w:val="auto"/>
        </w:rPr>
      </w:pPr>
      <w:bookmarkStart w:id="65" w:name="_Toc12547113"/>
      <w:r>
        <w:rPr>
          <w:rFonts w:hint="eastAsia"/>
          <w:color w:val="auto"/>
        </w:rPr>
        <w:lastRenderedPageBreak/>
        <w:t>4.</w:t>
      </w:r>
      <w:r w:rsidR="00E06A1E">
        <w:rPr>
          <w:color w:val="auto"/>
        </w:rPr>
        <w:t>2</w:t>
      </w:r>
      <w:r>
        <w:rPr>
          <w:rFonts w:hint="eastAsia"/>
          <w:color w:val="auto"/>
        </w:rPr>
        <w:t xml:space="preserve">.1 </w:t>
      </w:r>
      <w:r>
        <w:rPr>
          <w:rFonts w:hint="eastAsia"/>
          <w:color w:val="auto"/>
        </w:rPr>
        <w:t>表现层</w:t>
      </w:r>
      <w:bookmarkEnd w:id="65"/>
    </w:p>
    <w:p w:rsidR="00C773C0" w:rsidRDefault="00C773C0" w:rsidP="00C773C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作业</w:t>
      </w:r>
      <w:r>
        <w:rPr>
          <w:rFonts w:ascii="Times New Roman" w:hAnsi="Times New Roman" w:cs="Times New Roman"/>
          <w:sz w:val="24"/>
          <w:szCs w:val="24"/>
        </w:rPr>
        <w:t>查询模块</w:t>
      </w:r>
      <w:r>
        <w:rPr>
          <w:rFonts w:ascii="Times New Roman" w:hAnsi="Times New Roman" w:cs="Times New Roman" w:hint="eastAsia"/>
          <w:sz w:val="24"/>
          <w:szCs w:val="24"/>
        </w:rPr>
        <w:t>的表现层主要完成学生查询作业</w:t>
      </w:r>
      <w:r>
        <w:rPr>
          <w:rFonts w:ascii="Times New Roman" w:hAnsi="Times New Roman" w:cs="Times New Roman"/>
          <w:sz w:val="24"/>
          <w:szCs w:val="24"/>
        </w:rPr>
        <w:t>成绩</w:t>
      </w:r>
      <w:r>
        <w:rPr>
          <w:rFonts w:ascii="Times New Roman" w:hAnsi="Times New Roman" w:cs="Times New Roman" w:hint="eastAsia"/>
          <w:sz w:val="24"/>
          <w:szCs w:val="24"/>
        </w:rPr>
        <w:t>功能，进入学生端界面时，学生点击分数查询时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跳转到相应成绩显示</w:t>
      </w:r>
      <w:r>
        <w:rPr>
          <w:rFonts w:ascii="Times New Roman" w:hAnsi="Times New Roman" w:cs="Times New Roman"/>
          <w:sz w:val="24"/>
          <w:szCs w:val="24"/>
        </w:rPr>
        <w:t>界面，</w:t>
      </w:r>
      <w:r>
        <w:rPr>
          <w:rFonts w:ascii="Times New Roman" w:hAnsi="Times New Roman" w:cs="Times New Roman" w:hint="eastAsia"/>
          <w:sz w:val="24"/>
          <w:szCs w:val="24"/>
        </w:rPr>
        <w:t>若学生此前</w:t>
      </w:r>
      <w:r>
        <w:rPr>
          <w:rFonts w:ascii="Times New Roman" w:hAnsi="Times New Roman" w:cs="Times New Roman"/>
          <w:sz w:val="24"/>
          <w:szCs w:val="24"/>
        </w:rPr>
        <w:t>已</w:t>
      </w:r>
      <w:r>
        <w:rPr>
          <w:rFonts w:ascii="Times New Roman" w:hAnsi="Times New Roman" w:cs="Times New Roman" w:hint="eastAsia"/>
          <w:sz w:val="24"/>
          <w:szCs w:val="24"/>
        </w:rPr>
        <w:t>答题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且</w:t>
      </w:r>
      <w:r>
        <w:rPr>
          <w:rFonts w:ascii="Times New Roman" w:hAnsi="Times New Roman" w:cs="Times New Roman"/>
          <w:sz w:val="24"/>
          <w:szCs w:val="24"/>
        </w:rPr>
        <w:t>教师已批改，则显示</w:t>
      </w:r>
      <w:r>
        <w:rPr>
          <w:rFonts w:ascii="Times New Roman" w:hAnsi="Times New Roman" w:cs="Times New Roman" w:hint="eastAsia"/>
          <w:sz w:val="24"/>
          <w:szCs w:val="24"/>
        </w:rPr>
        <w:t>学生</w:t>
      </w:r>
      <w:r>
        <w:rPr>
          <w:rFonts w:ascii="Times New Roman" w:hAnsi="Times New Roman" w:cs="Times New Roman"/>
          <w:sz w:val="24"/>
          <w:szCs w:val="24"/>
        </w:rPr>
        <w:t>作业成绩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否则</w:t>
      </w:r>
      <w:r>
        <w:rPr>
          <w:rFonts w:ascii="Times New Roman" w:hAnsi="Times New Roman" w:cs="Times New Roman" w:hint="eastAsia"/>
          <w:sz w:val="24"/>
          <w:szCs w:val="24"/>
        </w:rPr>
        <w:t>则显示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暂无成绩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r>
        <w:rPr>
          <w:rFonts w:ascii="Times New Roman" w:hAnsi="Times New Roman" w:cs="Times New Roman" w:hint="eastAsia"/>
          <w:sz w:val="24"/>
          <w:szCs w:val="24"/>
        </w:rPr>
        <w:t>JSP</w:t>
      </w:r>
      <w:r>
        <w:rPr>
          <w:rFonts w:ascii="Times New Roman" w:hAnsi="Times New Roman" w:cs="Times New Roman" w:hint="eastAsia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ascii="Times New Roman" w:hAnsi="Times New Roman" w:cs="Times New Roman"/>
          <w:sz w:val="24"/>
          <w:szCs w:val="24"/>
        </w:rPr>
        <w:t>4-9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C773C0" w:rsidRDefault="00C773C0" w:rsidP="00C773C0">
      <w:pPr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-9</w:t>
      </w:r>
      <w:r>
        <w:rPr>
          <w:rFonts w:ascii="Times New Roman" w:hAnsi="Times New Roman" w:cs="Times New Roman" w:hint="eastAsia"/>
          <w:sz w:val="24"/>
          <w:szCs w:val="24"/>
        </w:rPr>
        <w:t>作业</w:t>
      </w:r>
      <w:r>
        <w:rPr>
          <w:rFonts w:ascii="Times New Roman" w:hAnsi="Times New Roman" w:cs="Times New Roman"/>
          <w:sz w:val="24"/>
          <w:szCs w:val="24"/>
        </w:rPr>
        <w:t>查询模块表现层</w:t>
      </w:r>
      <w:r>
        <w:rPr>
          <w:rFonts w:ascii="Times New Roman" w:hAnsi="Times New Roman" w:cs="Times New Roman" w:hint="eastAsia"/>
          <w:sz w:val="24"/>
          <w:szCs w:val="24"/>
        </w:rPr>
        <w:t>JSP</w:t>
      </w:r>
      <w:r>
        <w:rPr>
          <w:rFonts w:ascii="Times New Roman" w:hAnsi="Times New Roman" w:cs="Times New Roman" w:hint="eastAsia"/>
          <w:sz w:val="24"/>
          <w:szCs w:val="24"/>
        </w:rPr>
        <w:t>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30"/>
        <w:gridCol w:w="2193"/>
        <w:gridCol w:w="3682"/>
      </w:tblGrid>
      <w:tr w:rsidR="00C773C0" w:rsidTr="00825348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C773C0" w:rsidTr="00825348">
        <w:trPr>
          <w:jc w:val="center"/>
        </w:trPr>
        <w:tc>
          <w:tcPr>
            <w:tcW w:w="2630" w:type="dxa"/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学生界面</w:t>
            </w:r>
          </w:p>
        </w:tc>
        <w:tc>
          <w:tcPr>
            <w:tcW w:w="2193" w:type="dxa"/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dentFace.jsp</w:t>
            </w:r>
          </w:p>
        </w:tc>
        <w:tc>
          <w:tcPr>
            <w:tcW w:w="3682" w:type="dxa"/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学生端界面</w:t>
            </w:r>
          </w:p>
        </w:tc>
      </w:tr>
      <w:tr w:rsidR="00C773C0" w:rsidTr="00825348">
        <w:trPr>
          <w:jc w:val="center"/>
        </w:trPr>
        <w:tc>
          <w:tcPr>
            <w:tcW w:w="2630" w:type="dxa"/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作业查询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2193" w:type="dxa"/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.jsp</w:t>
            </w:r>
          </w:p>
        </w:tc>
        <w:tc>
          <w:tcPr>
            <w:tcW w:w="3682" w:type="dxa"/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学生查询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作业（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成绩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功能，当页面出错时给出提示。</w:t>
            </w:r>
          </w:p>
        </w:tc>
      </w:tr>
    </w:tbl>
    <w:p w:rsidR="00C773C0" w:rsidRDefault="00C773C0" w:rsidP="00C773C0">
      <w:pPr>
        <w:ind w:left="220" w:firstLineChars="88" w:firstLine="194"/>
        <w:rPr>
          <w:rFonts w:ascii="Times New Roman" w:hAnsi="Times New Roman" w:cs="Times New Roman"/>
          <w:sz w:val="24"/>
          <w:szCs w:val="24"/>
        </w:rPr>
      </w:pPr>
      <w:r>
        <w:br/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Face.jsp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tuQuery.jsp</w:t>
      </w:r>
      <w:r>
        <w:rPr>
          <w:rFonts w:ascii="Times New Roman" w:hAnsi="Times New Roman" w:cs="Times New Roman"/>
          <w:sz w:val="24"/>
          <w:szCs w:val="24"/>
        </w:rPr>
        <w:t>的流程图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-10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C773C0" w:rsidRDefault="00C773C0" w:rsidP="00C773C0">
      <w:pPr>
        <w:ind w:left="220" w:firstLineChars="88" w:firstLine="2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6D542" wp14:editId="7BE020E9">
            <wp:extent cx="2781300" cy="3562350"/>
            <wp:effectExtent l="0" t="0" r="0" b="0"/>
            <wp:docPr id="29" name="图片 29" descr="C:\Users\Administrator\AppData\Roaming\Tencent\Users\592061752\QQ\WinTemp\RichOle\NHPQ_X_0$XZ`@@3]0FDV(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AppData\Roaming\Tencent\Users\592061752\QQ\WinTemp\RichOle\NHPQ_X_0$XZ`@@3]0FDV(M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3C0" w:rsidRDefault="00C773C0" w:rsidP="00C773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4</w:t>
      </w:r>
      <w:r>
        <w:t xml:space="preserve">-10 </w:t>
      </w:r>
      <w:r>
        <w:rPr>
          <w:rFonts w:ascii="Times New Roman" w:hAnsi="Times New Roman" w:cs="Times New Roman" w:hint="eastAsia"/>
          <w:szCs w:val="24"/>
        </w:rPr>
        <w:t>系统流程</w:t>
      </w:r>
      <w:r>
        <w:rPr>
          <w:rFonts w:ascii="Times New Roman" w:hAnsi="Times New Roman" w:cs="Times New Roman"/>
          <w:szCs w:val="24"/>
        </w:rPr>
        <w:t>图</w:t>
      </w:r>
    </w:p>
    <w:p w:rsidR="00C773C0" w:rsidRDefault="00C773C0" w:rsidP="00C773C0">
      <w:pPr>
        <w:ind w:left="220" w:firstLineChars="88" w:firstLine="211"/>
        <w:jc w:val="center"/>
        <w:rPr>
          <w:rFonts w:ascii="Times New Roman" w:hAnsi="Times New Roman" w:cs="Times New Roman"/>
          <w:sz w:val="24"/>
          <w:szCs w:val="24"/>
        </w:rPr>
      </w:pPr>
    </w:p>
    <w:p w:rsidR="00C773C0" w:rsidRDefault="00C773C0" w:rsidP="00C773C0">
      <w:pPr>
        <w:pStyle w:val="30"/>
        <w:rPr>
          <w:color w:val="auto"/>
        </w:rPr>
      </w:pPr>
      <w:bookmarkStart w:id="66" w:name="_Toc12547114"/>
      <w:r>
        <w:rPr>
          <w:rFonts w:hint="eastAsia"/>
          <w:color w:val="auto"/>
        </w:rPr>
        <w:lastRenderedPageBreak/>
        <w:t>4.</w:t>
      </w:r>
      <w:r w:rsidR="00E06A1E">
        <w:rPr>
          <w:color w:val="auto"/>
        </w:rPr>
        <w:t>2</w:t>
      </w:r>
      <w:r>
        <w:rPr>
          <w:rFonts w:hint="eastAsia"/>
          <w:color w:val="auto"/>
        </w:rPr>
        <w:t xml:space="preserve">.2 </w:t>
      </w:r>
      <w:r>
        <w:rPr>
          <w:rFonts w:hint="eastAsia"/>
          <w:color w:val="auto"/>
        </w:rPr>
        <w:t>控制层</w:t>
      </w:r>
      <w:bookmarkEnd w:id="66"/>
    </w:p>
    <w:p w:rsidR="00C773C0" w:rsidRDefault="00C773C0" w:rsidP="00C773C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学生作业查询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ascii="Times New Roman" w:hAnsi="Times New Roman" w:cs="Times New Roman" w:hint="eastAsia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ascii="Times New Roman" w:hAnsi="Times New Roman" w:cs="Times New Roman" w:hint="eastAsia"/>
          <w:sz w:val="24"/>
          <w:szCs w:val="24"/>
        </w:rPr>
        <w:t>来自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tudentFace.jsp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tuQuery</w:t>
      </w:r>
      <w:r>
        <w:rPr>
          <w:rFonts w:ascii="Times New Roman" w:hAnsi="Times New Roman" w:cs="Times New Roman"/>
          <w:sz w:val="24"/>
          <w:szCs w:val="24"/>
        </w:rPr>
        <w:t>.jsp</w:t>
      </w:r>
      <w:r>
        <w:rPr>
          <w:rFonts w:ascii="Times New Roman" w:hAnsi="Times New Roman" w:cs="Times New Roman" w:hint="eastAsia"/>
          <w:sz w:val="24"/>
          <w:szCs w:val="24"/>
        </w:rPr>
        <w:t>的学生操作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学生作业查询</w:t>
      </w:r>
      <w:r>
        <w:rPr>
          <w:rFonts w:ascii="Times New Roman" w:hAnsi="Times New Roman" w:cs="Times New Roman"/>
          <w:sz w:val="24"/>
          <w:szCs w:val="24"/>
        </w:rPr>
        <w:t>模块的业务逻辑接口。</w:t>
      </w:r>
      <w:r>
        <w:rPr>
          <w:rFonts w:ascii="Times New Roman" w:hAnsi="Times New Roman" w:cs="Times New Roman" w:hint="eastAsia"/>
          <w:sz w:val="24"/>
          <w:szCs w:val="24"/>
        </w:rPr>
        <w:t>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ascii="Times New Roman" w:hAnsi="Times New Roman" w:cs="Times New Roman" w:hint="eastAsia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ascii="Times New Roman" w:hAnsi="Times New Roman" w:cs="Times New Roman" w:hint="eastAsia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ascii="Times New Roman" w:hAnsi="Times New Roman" w:cs="Times New Roman" w:hint="eastAsia"/>
          <w:sz w:val="24"/>
          <w:szCs w:val="24"/>
        </w:rPr>
        <w:t>学生作业查询模块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11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258"/>
        <w:gridCol w:w="2129"/>
        <w:gridCol w:w="2104"/>
        <w:gridCol w:w="2822"/>
      </w:tblGrid>
      <w:tr w:rsidR="00C773C0" w:rsidTr="00825348">
        <w:trPr>
          <w:jc w:val="center"/>
        </w:trPr>
        <w:tc>
          <w:tcPr>
            <w:tcW w:w="1192" w:type="dxa"/>
            <w:shd w:val="solid" w:color="000080" w:fill="FFFFFF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逻辑</w:t>
            </w:r>
          </w:p>
        </w:tc>
        <w:tc>
          <w:tcPr>
            <w:tcW w:w="2387" w:type="dxa"/>
            <w:gridSpan w:val="2"/>
            <w:shd w:val="solid" w:color="000080" w:fill="FFFFFF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</w:p>
        </w:tc>
        <w:tc>
          <w:tcPr>
            <w:tcW w:w="2104" w:type="dxa"/>
            <w:shd w:val="solid" w:color="000080" w:fill="FFFFFF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822" w:type="dxa"/>
            <w:shd w:val="solid" w:color="000080" w:fill="FFFFFF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C773C0" w:rsidTr="00825348">
        <w:trPr>
          <w:jc w:val="center"/>
        </w:trPr>
        <w:tc>
          <w:tcPr>
            <w:tcW w:w="1450" w:type="dxa"/>
            <w:gridSpan w:val="2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学生控制层</w:t>
            </w:r>
          </w:p>
        </w:tc>
        <w:tc>
          <w:tcPr>
            <w:tcW w:w="2129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Servlet.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</w:p>
        </w:tc>
        <w:tc>
          <w:tcPr>
            <w:tcW w:w="21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82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StuQuery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查询成绩窗口。</w:t>
            </w:r>
          </w:p>
        </w:tc>
      </w:tr>
      <w:tr w:rsidR="00C773C0" w:rsidTr="00825348">
        <w:trPr>
          <w:jc w:val="center"/>
        </w:trPr>
        <w:tc>
          <w:tcPr>
            <w:tcW w:w="1450" w:type="dxa"/>
            <w:gridSpan w:val="2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82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Error.jsp---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查询成绩失败，显示提示窗口。</w:t>
            </w:r>
          </w:p>
        </w:tc>
      </w:tr>
      <w:tr w:rsidR="00C773C0" w:rsidTr="00825348">
        <w:trPr>
          <w:trHeight w:val="423"/>
          <w:jc w:val="center"/>
        </w:trPr>
        <w:tc>
          <w:tcPr>
            <w:tcW w:w="1450" w:type="dxa"/>
            <w:gridSpan w:val="2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  <w:vMerge w:val="restart"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3C0" w:rsidTr="00825348">
        <w:trPr>
          <w:trHeight w:val="422"/>
          <w:jc w:val="center"/>
        </w:trPr>
        <w:tc>
          <w:tcPr>
            <w:tcW w:w="1450" w:type="dxa"/>
            <w:gridSpan w:val="2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73C0" w:rsidRDefault="00C773C0" w:rsidP="00C773C0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学生作业查询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控制层列表</w:t>
      </w:r>
    </w:p>
    <w:p w:rsidR="00C773C0" w:rsidRDefault="00C773C0" w:rsidP="00C773C0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Servlet.java</w:t>
      </w:r>
      <w:r>
        <w:rPr>
          <w:rFonts w:ascii="Times New Roman" w:hAnsi="Times New Roman" w:cs="Times New Roman" w:hint="eastAsia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</w:t>
      </w:r>
    </w:p>
    <w:p w:rsidR="00C773C0" w:rsidRDefault="00C773C0" w:rsidP="00C773C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605B85FA" wp14:editId="322FA110">
                <wp:extent cx="5481320" cy="6186170"/>
                <wp:effectExtent l="4445" t="4445" r="19685" b="19685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1320" cy="618617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6468E" w:rsidRDefault="0036468E" w:rsidP="00C773C0">
                            <w:r>
                              <w:rPr>
                                <w:b/>
                              </w:rPr>
                              <w:t>package</w:t>
                            </w:r>
                            <w:r>
                              <w:t xml:space="preserve"> com.gxun.servlet;</w:t>
                            </w:r>
                          </w:p>
                          <w:p w:rsidR="0036468E" w:rsidRDefault="0036468E" w:rsidP="00C773C0">
                            <w:r>
                              <w:t>/**</w:t>
                            </w:r>
                          </w:p>
                          <w:p w:rsidR="0036468E" w:rsidRDefault="0036468E" w:rsidP="00C773C0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</w:t>
                            </w:r>
                            <w:r>
                              <w:t>实</w:t>
                            </w:r>
                            <w:r>
                              <w:rPr>
                                <w:rFonts w:hint="eastAsia"/>
                              </w:rPr>
                              <w:t>现学生控制</w:t>
                            </w:r>
                          </w:p>
                          <w:p w:rsidR="0036468E" w:rsidRDefault="0036468E" w:rsidP="00C773C0">
                            <w:r>
                              <w:t>*/</w:t>
                            </w:r>
                          </w:p>
                          <w:p w:rsidR="0036468E" w:rsidRDefault="0036468E" w:rsidP="00C773C0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tudent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Servlet </w:t>
                            </w:r>
                            <w:r>
                              <w:rPr>
                                <w:b/>
                              </w:rPr>
                              <w:t>extends</w:t>
                            </w:r>
                            <w:r>
                              <w:t xml:space="preserve"> HttpServlet</w:t>
                            </w:r>
                          </w:p>
                          <w:p w:rsidR="0036468E" w:rsidRDefault="0036468E" w:rsidP="00C773C0">
                            <w:r>
                              <w:t>{</w:t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</w:rPr>
                              <w:t>@Resource</w:t>
                            </w:r>
                          </w:p>
                          <w:p w:rsidR="0036468E" w:rsidRDefault="0036468E" w:rsidP="00C773C0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 StudentService studentService = new StudentService();</w:t>
                            </w:r>
                          </w:p>
                          <w:p w:rsidR="0036468E" w:rsidRDefault="0036468E" w:rsidP="00C773C0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protected void doGet(HttpServletRequest request, HttpServletResponse response) throws ServletException, IOException {}</w:t>
                            </w:r>
                          </w:p>
                          <w:p w:rsidR="0036468E" w:rsidRDefault="0036468E" w:rsidP="00C773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protected void doPost(HttpServletRequest request, HttpServletResponse response) throws ServletException, IOException {}</w:t>
                            </w:r>
                          </w:p>
                          <w:p w:rsidR="0036468E" w:rsidRDefault="0036468E" w:rsidP="00C773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36468E" w:rsidRDefault="0036468E" w:rsidP="00C773C0">
                            <w:pPr>
                              <w:ind w:firstLineChars="100" w:firstLine="221"/>
                            </w:pPr>
                            <w:r>
                              <w:rPr>
                                <w:b/>
                              </w:rPr>
                              <w:t>private void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submit</w:t>
                            </w:r>
                            <w:r>
                              <w:t xml:space="preserve"> (Submit sub){}</w:t>
                            </w:r>
                          </w:p>
                          <w:p w:rsidR="0036468E" w:rsidRDefault="0036468E" w:rsidP="00C773C0">
                            <w:pPr>
                              <w:ind w:firstLine="420"/>
                            </w:pPr>
                            <w:r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成绩查询</w:t>
                            </w:r>
                          </w:p>
                          <w:p w:rsidR="0036468E" w:rsidRDefault="0036468E" w:rsidP="00C773C0">
                            <w:r>
                              <w:tab/>
                              <w:t xml:space="preserve"> * @ return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成绩列表</w:t>
                            </w:r>
                          </w:p>
                          <w:p w:rsidR="0036468E" w:rsidRDefault="0036468E" w:rsidP="00C773C0">
                            <w:r>
                              <w:tab/>
                              <w:t xml:space="preserve"> */</w:t>
                            </w:r>
                          </w:p>
                          <w:p w:rsidR="0036468E" w:rsidRDefault="0036468E" w:rsidP="00C773C0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 String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query</w:t>
                            </w:r>
                            <w:r>
                              <w:t xml:space="preserve"> (){}</w:t>
                            </w:r>
                          </w:p>
                          <w:p w:rsidR="0036468E" w:rsidRDefault="0036468E" w:rsidP="00C773C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5B85FA" id="文本框 23" o:spid="_x0000_s1034" type="#_x0000_t202" style="width:431.6pt;height:48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" fillcolor="#a5a5a5">
                <v:textbox>
                  <w:txbxContent>
                    <w:p w:rsidR="0036468E" w:rsidRDefault="0036468E" w:rsidP="00C773C0">
                      <w:r>
                        <w:rPr>
                          <w:b/>
                        </w:rPr>
                        <w:t>package</w:t>
                      </w:r>
                      <w:r>
                        <w:t xml:space="preserve"> com.gxun.servlet;</w:t>
                      </w:r>
                    </w:p>
                    <w:p w:rsidR="0036468E" w:rsidRDefault="0036468E" w:rsidP="00C773C0">
                      <w:r>
                        <w:t>/**</w:t>
                      </w:r>
                    </w:p>
                    <w:p w:rsidR="0036468E" w:rsidRDefault="0036468E" w:rsidP="00C773C0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</w:t>
                      </w:r>
                      <w:r>
                        <w:t>实</w:t>
                      </w:r>
                      <w:r>
                        <w:rPr>
                          <w:rFonts w:hint="eastAsia"/>
                        </w:rPr>
                        <w:t>现学生控制</w:t>
                      </w:r>
                    </w:p>
                    <w:p w:rsidR="0036468E" w:rsidRDefault="0036468E" w:rsidP="00C773C0">
                      <w:r>
                        <w:t>*/</w:t>
                      </w:r>
                    </w:p>
                    <w:p w:rsidR="0036468E" w:rsidRDefault="0036468E" w:rsidP="00C773C0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tudent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Servlet </w:t>
                      </w:r>
                      <w:r>
                        <w:rPr>
                          <w:b/>
                        </w:rPr>
                        <w:t>extends</w:t>
                      </w:r>
                      <w:r>
                        <w:t xml:space="preserve"> HttpServlet</w:t>
                      </w:r>
                    </w:p>
                    <w:p w:rsidR="0036468E" w:rsidRDefault="0036468E" w:rsidP="00C773C0">
                      <w:r>
                        <w:t>{</w:t>
                      </w:r>
                      <w:r>
                        <w:tab/>
                      </w:r>
                      <w:r>
                        <w:rPr>
                          <w:i/>
                        </w:rPr>
                        <w:t>@Resource</w:t>
                      </w:r>
                    </w:p>
                    <w:p w:rsidR="0036468E" w:rsidRDefault="0036468E" w:rsidP="00C773C0"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>private StudentService studentService = new StudentService();</w:t>
                      </w:r>
                    </w:p>
                    <w:p w:rsidR="0036468E" w:rsidRDefault="0036468E" w:rsidP="00C773C0"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>protected void doGet(HttpServletRequest request, HttpServletResponse response) throws ServletException, IOException {}</w:t>
                      </w:r>
                    </w:p>
                    <w:p w:rsidR="0036468E" w:rsidRDefault="0036468E" w:rsidP="00C773C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protected void doPost(HttpServletRequest request, HttpServletResponse response) throws ServletException, IOException {}</w:t>
                      </w:r>
                    </w:p>
                    <w:p w:rsidR="0036468E" w:rsidRDefault="0036468E" w:rsidP="00C773C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36468E" w:rsidRDefault="0036468E" w:rsidP="00C773C0">
                      <w:pPr>
                        <w:ind w:firstLineChars="100" w:firstLine="221"/>
                      </w:pPr>
                      <w:r>
                        <w:rPr>
                          <w:b/>
                        </w:rPr>
                        <w:t>private void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submit</w:t>
                      </w:r>
                      <w:r>
                        <w:t xml:space="preserve"> (Submit sub){}</w:t>
                      </w:r>
                    </w:p>
                    <w:p w:rsidR="0036468E" w:rsidRDefault="0036468E" w:rsidP="00C773C0">
                      <w:pPr>
                        <w:ind w:firstLine="420"/>
                      </w:pPr>
                      <w:r>
                        <w:t>/**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成绩查询</w:t>
                      </w:r>
                    </w:p>
                    <w:p w:rsidR="0036468E" w:rsidRDefault="0036468E" w:rsidP="00C773C0">
                      <w:r>
                        <w:tab/>
                        <w:t xml:space="preserve"> * @ return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成绩列表</w:t>
                      </w:r>
                    </w:p>
                    <w:p w:rsidR="0036468E" w:rsidRDefault="0036468E" w:rsidP="00C773C0">
                      <w:r>
                        <w:tab/>
                        <w:t xml:space="preserve"> */</w:t>
                      </w:r>
                    </w:p>
                    <w:p w:rsidR="0036468E" w:rsidRDefault="0036468E" w:rsidP="00C773C0"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>private String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query</w:t>
                      </w:r>
                      <w:r>
                        <w:t xml:space="preserve"> (){}</w:t>
                      </w:r>
                    </w:p>
                    <w:p w:rsidR="0036468E" w:rsidRDefault="0036468E" w:rsidP="00C773C0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73C0" w:rsidRDefault="00C773C0" w:rsidP="00C773C0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C773C0" w:rsidRDefault="00C773C0" w:rsidP="00C773C0">
      <w:pPr>
        <w:pStyle w:val="30"/>
        <w:rPr>
          <w:color w:val="auto"/>
        </w:rPr>
      </w:pPr>
      <w:bookmarkStart w:id="67" w:name="_Toc12547115"/>
      <w:r>
        <w:rPr>
          <w:rFonts w:hint="eastAsia"/>
          <w:color w:val="auto"/>
        </w:rPr>
        <w:t>4.</w:t>
      </w:r>
      <w:r w:rsidR="00E06A1E">
        <w:rPr>
          <w:color w:val="auto"/>
        </w:rPr>
        <w:t>2</w:t>
      </w:r>
      <w:r>
        <w:rPr>
          <w:rFonts w:hint="eastAsia"/>
          <w:color w:val="auto"/>
        </w:rPr>
        <w:t xml:space="preserve">.3 </w:t>
      </w:r>
      <w:r>
        <w:rPr>
          <w:rFonts w:hint="eastAsia"/>
          <w:color w:val="auto"/>
        </w:rPr>
        <w:t>业务逻辑层</w:t>
      </w:r>
      <w:bookmarkEnd w:id="67"/>
    </w:p>
    <w:p w:rsidR="00C773C0" w:rsidRDefault="00C773C0" w:rsidP="00C773C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学生作业查询模块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ascii="Times New Roman" w:hAnsi="Times New Roman" w:cs="Times New Roman" w:hint="eastAsia"/>
          <w:sz w:val="24"/>
          <w:szCs w:val="24"/>
        </w:rPr>
        <w:t>逻辑层主要完成向数据库内“</w:t>
      </w:r>
      <w:r>
        <w:rPr>
          <w:rFonts w:ascii="Times New Roman" w:hAnsi="Times New Roman" w:cs="Times New Roman" w:hint="eastAsia"/>
          <w:sz w:val="24"/>
          <w:szCs w:val="24"/>
        </w:rPr>
        <w:t>submit</w:t>
      </w:r>
      <w:r>
        <w:rPr>
          <w:rFonts w:ascii="Times New Roman" w:hAnsi="Times New Roman" w:cs="Times New Roman" w:hint="eastAsia"/>
          <w:sz w:val="24"/>
          <w:szCs w:val="24"/>
        </w:rPr>
        <w:t>”表进行数据的查询，以最终达到查询学生成绩的目的。学生作业查询模块业务逻辑层列表如图</w:t>
      </w:r>
      <w:r>
        <w:rPr>
          <w:rFonts w:ascii="Times New Roman" w:hAnsi="Times New Roman" w:cs="Times New Roman" w:hint="eastAsia"/>
          <w:sz w:val="24"/>
          <w:szCs w:val="24"/>
        </w:rPr>
        <w:t>4-12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42"/>
        <w:gridCol w:w="2364"/>
        <w:gridCol w:w="2490"/>
        <w:gridCol w:w="2309"/>
      </w:tblGrid>
      <w:tr w:rsidR="00C773C0" w:rsidTr="00825348">
        <w:trPr>
          <w:jc w:val="center"/>
        </w:trPr>
        <w:tc>
          <w:tcPr>
            <w:tcW w:w="1342" w:type="dxa"/>
            <w:shd w:val="solid" w:color="000080" w:fill="FFFFFF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业务逻辑</w:t>
            </w:r>
          </w:p>
        </w:tc>
        <w:tc>
          <w:tcPr>
            <w:tcW w:w="2364" w:type="dxa"/>
            <w:shd w:val="solid" w:color="000080" w:fill="FFFFFF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ava  </w:t>
            </w:r>
          </w:p>
        </w:tc>
        <w:tc>
          <w:tcPr>
            <w:tcW w:w="2490" w:type="dxa"/>
            <w:shd w:val="solid" w:color="000080" w:fill="FFFFFF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309" w:type="dxa"/>
            <w:shd w:val="solid" w:color="000080" w:fill="FFFFFF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C773C0" w:rsidTr="00825348">
        <w:trPr>
          <w:jc w:val="center"/>
        </w:trPr>
        <w:tc>
          <w:tcPr>
            <w:tcW w:w="13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学生</w:t>
            </w:r>
          </w:p>
          <w:p w:rsidR="00C773C0" w:rsidRDefault="00C773C0" w:rsidP="0082534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业务逻辑</w:t>
            </w:r>
          </w:p>
        </w:tc>
        <w:tc>
          <w:tcPr>
            <w:tcW w:w="236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24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DaoIpml;</w:t>
            </w:r>
          </w:p>
        </w:tc>
        <w:tc>
          <w:tcPr>
            <w:tcW w:w="23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.jsp</w:t>
            </w:r>
          </w:p>
        </w:tc>
      </w:tr>
    </w:tbl>
    <w:p w:rsidR="00C773C0" w:rsidRDefault="00C773C0" w:rsidP="00C773C0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12</w:t>
      </w:r>
      <w:r>
        <w:rPr>
          <w:rFonts w:ascii="Times New Roman" w:hAnsi="Times New Roman" w:cs="Times New Roman" w:hint="eastAsia"/>
          <w:sz w:val="24"/>
          <w:szCs w:val="24"/>
        </w:rPr>
        <w:t>学生作业查询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p w:rsidR="00C773C0" w:rsidRDefault="00C773C0" w:rsidP="00C773C0">
      <w:pPr>
        <w:ind w:firstLine="420"/>
        <w:rPr>
          <w:rFonts w:ascii="宋体" w:hAnsi="宋体"/>
        </w:rPr>
      </w:pPr>
      <w:r>
        <w:rPr>
          <w:rFonts w:ascii="Times New Roman" w:hAnsi="Times New Roman" w:cs="Times New Roman" w:hint="eastAsia"/>
          <w:sz w:val="24"/>
          <w:szCs w:val="24"/>
        </w:rPr>
        <w:t>在学生作业查询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</w:t>
      </w:r>
      <w:r>
        <w:rPr>
          <w:rFonts w:ascii="Times New Roman" w:hAnsi="Times New Roman" w:cs="Times New Roman" w:hint="eastAsia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>DaoIpml</w:t>
      </w:r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ascii="Times New Roman" w:hAnsi="Times New Roman" w:cs="Times New Roman" w:hint="eastAsia"/>
          <w:sz w:val="24"/>
          <w:szCs w:val="24"/>
        </w:rPr>
        <w:t>同时再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:rsidR="00C773C0" w:rsidRDefault="00C773C0" w:rsidP="00C773C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 w:hint="eastAsia"/>
          <w:sz w:val="24"/>
          <w:szCs w:val="24"/>
        </w:rPr>
        <w:t>vice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ascii="Times New Roman" w:hAnsi="Times New Roman" w:cs="Times New Roman" w:hint="eastAsia"/>
          <w:sz w:val="24"/>
          <w:szCs w:val="24"/>
        </w:rPr>
        <w:t>接口</w:t>
      </w:r>
      <w:r>
        <w:rPr>
          <w:rFonts w:ascii="Times New Roman" w:hAnsi="Times New Roman" w:cs="Times New Roman"/>
          <w:sz w:val="24"/>
          <w:szCs w:val="24"/>
        </w:rPr>
        <w:t>主要方法：</w:t>
      </w:r>
    </w:p>
    <w:p w:rsidR="00C773C0" w:rsidRDefault="00C773C0" w:rsidP="00C773C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6842A319" wp14:editId="5F77F070">
                <wp:extent cx="5775960" cy="6730365"/>
                <wp:effectExtent l="4445" t="4445" r="10795" b="8890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67303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6468E" w:rsidRDefault="0036468E" w:rsidP="00C773C0">
                            <w:r>
                              <w:rPr>
                                <w:b/>
                              </w:rPr>
                              <w:t xml:space="preserve">package </w:t>
                            </w:r>
                            <w:r>
                              <w:t>com.gxun.service;</w:t>
                            </w:r>
                          </w:p>
                          <w:p w:rsidR="0036468E" w:rsidRDefault="0036468E" w:rsidP="00C773C0">
                            <w:r>
                              <w:t>/**</w:t>
                            </w:r>
                          </w:p>
                          <w:p w:rsidR="0036468E" w:rsidRDefault="0036468E" w:rsidP="00C773C0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</w:t>
                            </w:r>
                            <w:r>
                              <w:t>实</w:t>
                            </w:r>
                            <w:r>
                              <w:rPr>
                                <w:rFonts w:hint="eastAsia"/>
                              </w:rPr>
                              <w:t>现学生业务逻辑</w:t>
                            </w:r>
                          </w:p>
                          <w:p w:rsidR="0036468E" w:rsidRDefault="0036468E" w:rsidP="00C773C0">
                            <w:r>
                              <w:t>*/</w:t>
                            </w:r>
                          </w:p>
                          <w:p w:rsidR="0036468E" w:rsidRDefault="0036468E" w:rsidP="00C773C0"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 xml:space="preserve">public class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tudent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vice</w:t>
                            </w:r>
                            <w:r>
                              <w:rPr>
                                <w:b/>
                              </w:rPr>
                              <w:t xml:space="preserve"> {</w:t>
                            </w:r>
                          </w:p>
                          <w:p w:rsidR="0036468E" w:rsidRDefault="0036468E" w:rsidP="00C773C0">
                            <w:pPr>
                              <w:ind w:firstLine="420"/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Submit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DaoInter </w:t>
                            </w:r>
                            <w:r>
                              <w:t xml:space="preserve">submitDao = new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Submit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DaoIpml</w:t>
                            </w:r>
                            <w:r>
                              <w:t xml:space="preserve"> ();</w:t>
                            </w:r>
                          </w:p>
                          <w:p w:rsidR="0036468E" w:rsidRDefault="0036468E" w:rsidP="00C773C0">
                            <w:pPr>
                              <w:ind w:firstLine="420"/>
                            </w:pPr>
                            <w:r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>获取提交列表</w:t>
                            </w:r>
                          </w:p>
                          <w:p w:rsidR="0036468E" w:rsidRDefault="0036468E" w:rsidP="00C773C0">
                            <w:r>
                              <w:tab/>
                              <w:t xml:space="preserve"> * @return </w:t>
                            </w:r>
                            <w:r>
                              <w:rPr>
                                <w:rFonts w:hint="eastAsia"/>
                              </w:rPr>
                              <w:t>提交列表</w:t>
                            </w:r>
                          </w:p>
                          <w:p w:rsidR="0036468E" w:rsidRDefault="0036468E" w:rsidP="00C773C0">
                            <w:r>
                              <w:tab/>
                              <w:t xml:space="preserve"> */</w:t>
                            </w:r>
                          </w:p>
                          <w:p w:rsidR="0036468E" w:rsidRDefault="0036468E" w:rsidP="00C773C0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 String get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Submit</w:t>
                            </w:r>
                            <w:r>
                              <w:rPr>
                                <w:b/>
                              </w:rPr>
                              <w:t>List(</w:t>
                            </w:r>
                            <w:r>
                              <w:t>Submit sub</w:t>
                            </w:r>
                            <w:r>
                              <w:rPr>
                                <w:b/>
                              </w:rPr>
                              <w:t>){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36468E" w:rsidRDefault="0036468E" w:rsidP="00C773C0">
                            <w:pPr>
                              <w:ind w:firstLine="420"/>
                            </w:pPr>
                            <w:r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>获取提交列表</w:t>
                            </w:r>
                          </w:p>
                          <w:p w:rsidR="0036468E" w:rsidRDefault="0036468E" w:rsidP="00C773C0">
                            <w:r>
                              <w:tab/>
                              <w:t xml:space="preserve"> * @param </w:t>
                            </w:r>
                            <w:r>
                              <w:rPr>
                                <w:rFonts w:hint="eastAsia"/>
                              </w:rPr>
                              <w:t>作业号</w:t>
                            </w:r>
                          </w:p>
                          <w:p w:rsidR="0036468E" w:rsidRDefault="0036468E" w:rsidP="00C773C0">
                            <w:r>
                              <w:tab/>
                              <w:t xml:space="preserve"> * @return </w:t>
                            </w:r>
                            <w:r>
                              <w:rPr>
                                <w:rFonts w:hint="eastAsia"/>
                              </w:rPr>
                              <w:t>提交列表</w:t>
                            </w:r>
                          </w:p>
                          <w:p w:rsidR="0036468E" w:rsidRDefault="0036468E" w:rsidP="00C773C0">
                            <w:r>
                              <w:tab/>
                              <w:t xml:space="preserve"> */</w:t>
                            </w:r>
                          </w:p>
                          <w:p w:rsidR="0036468E" w:rsidRDefault="0036468E" w:rsidP="00C773C0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 void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submit</w:t>
                            </w:r>
                            <w:r>
                              <w:t xml:space="preserve"> (Submit sub){}</w:t>
                            </w:r>
                          </w:p>
                          <w:p w:rsidR="0036468E" w:rsidRDefault="0036468E" w:rsidP="00C773C0">
                            <w:pPr>
                              <w:ind w:firstLine="420"/>
                            </w:pPr>
                            <w:r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成绩查询</w:t>
                            </w:r>
                          </w:p>
                          <w:p w:rsidR="0036468E" w:rsidRDefault="0036468E" w:rsidP="00C773C0">
                            <w:r>
                              <w:tab/>
                              <w:t xml:space="preserve"> * @ return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成绩列表</w:t>
                            </w:r>
                          </w:p>
                          <w:p w:rsidR="0036468E" w:rsidRDefault="0036468E" w:rsidP="00C773C0">
                            <w:r>
                              <w:tab/>
                              <w:t xml:space="preserve"> */</w:t>
                            </w:r>
                          </w:p>
                          <w:p w:rsidR="0036468E" w:rsidRDefault="0036468E" w:rsidP="00C773C0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42A319" id="文本框 24" o:spid="_x0000_s1035" type="#_x0000_t202" style="width:454.8pt;height:5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" fillcolor="#a5a5a5">
                <v:textbox>
                  <w:txbxContent>
                    <w:p w:rsidR="0036468E" w:rsidRDefault="0036468E" w:rsidP="00C773C0">
                      <w:r>
                        <w:rPr>
                          <w:b/>
                        </w:rPr>
                        <w:t xml:space="preserve">package </w:t>
                      </w:r>
                      <w:r>
                        <w:t>com.gxun.service;</w:t>
                      </w:r>
                    </w:p>
                    <w:p w:rsidR="0036468E" w:rsidRDefault="0036468E" w:rsidP="00C773C0">
                      <w:r>
                        <w:t>/**</w:t>
                      </w:r>
                    </w:p>
                    <w:p w:rsidR="0036468E" w:rsidRDefault="0036468E" w:rsidP="00C773C0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</w:t>
                      </w:r>
                      <w:r>
                        <w:t>实</w:t>
                      </w:r>
                      <w:r>
                        <w:rPr>
                          <w:rFonts w:hint="eastAsia"/>
                        </w:rPr>
                        <w:t>现学生业务逻辑</w:t>
                      </w:r>
                    </w:p>
                    <w:p w:rsidR="0036468E" w:rsidRDefault="0036468E" w:rsidP="00C773C0">
                      <w:r>
                        <w:t>*/</w:t>
                      </w:r>
                    </w:p>
                    <w:p w:rsidR="0036468E" w:rsidRDefault="0036468E" w:rsidP="00C773C0">
                      <w:pPr>
                        <w:ind w:firstLine="420"/>
                      </w:pPr>
                      <w:r>
                        <w:rPr>
                          <w:b/>
                        </w:rPr>
                        <w:t xml:space="preserve">public class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tudent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vice</w:t>
                      </w:r>
                      <w:r>
                        <w:rPr>
                          <w:b/>
                        </w:rPr>
                        <w:t xml:space="preserve"> {</w:t>
                      </w:r>
                    </w:p>
                    <w:p w:rsidR="0036468E" w:rsidRDefault="0036468E" w:rsidP="00C773C0">
                      <w:pPr>
                        <w:ind w:firstLine="420"/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Submit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DaoInter </w:t>
                      </w:r>
                      <w:r>
                        <w:t xml:space="preserve">submitDao = new 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Submit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DaoIpml</w:t>
                      </w:r>
                      <w:r>
                        <w:t xml:space="preserve"> ();</w:t>
                      </w:r>
                    </w:p>
                    <w:p w:rsidR="0036468E" w:rsidRDefault="0036468E" w:rsidP="00C773C0">
                      <w:pPr>
                        <w:ind w:firstLine="420"/>
                      </w:pPr>
                      <w:r>
                        <w:t>/**</w:t>
                      </w:r>
                      <w:r>
                        <w:rPr>
                          <w:rFonts w:hint="eastAsia"/>
                        </w:rPr>
                        <w:t>获取提交列表</w:t>
                      </w:r>
                    </w:p>
                    <w:p w:rsidR="0036468E" w:rsidRDefault="0036468E" w:rsidP="00C773C0">
                      <w:r>
                        <w:tab/>
                        <w:t xml:space="preserve"> * @return </w:t>
                      </w:r>
                      <w:r>
                        <w:rPr>
                          <w:rFonts w:hint="eastAsia"/>
                        </w:rPr>
                        <w:t>提交列表</w:t>
                      </w:r>
                    </w:p>
                    <w:p w:rsidR="0036468E" w:rsidRDefault="0036468E" w:rsidP="00C773C0">
                      <w:r>
                        <w:tab/>
                        <w:t xml:space="preserve"> */</w:t>
                      </w:r>
                    </w:p>
                    <w:p w:rsidR="0036468E" w:rsidRDefault="0036468E" w:rsidP="00C773C0">
                      <w:r>
                        <w:tab/>
                      </w:r>
                      <w:r>
                        <w:rPr>
                          <w:b/>
                        </w:rPr>
                        <w:t>private String get</w:t>
                      </w:r>
                      <w:r>
                        <w:rPr>
                          <w:rFonts w:hint="eastAsia"/>
                          <w:b/>
                        </w:rPr>
                        <w:t>Submit</w:t>
                      </w:r>
                      <w:r>
                        <w:rPr>
                          <w:b/>
                        </w:rPr>
                        <w:t>List(</w:t>
                      </w:r>
                      <w:r>
                        <w:t>Submit sub</w:t>
                      </w:r>
                      <w:r>
                        <w:rPr>
                          <w:b/>
                        </w:rPr>
                        <w:t>){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36468E" w:rsidRDefault="0036468E" w:rsidP="00C773C0">
                      <w:pPr>
                        <w:ind w:firstLine="420"/>
                      </w:pPr>
                      <w:r>
                        <w:t>/**</w:t>
                      </w:r>
                      <w:r>
                        <w:rPr>
                          <w:rFonts w:hint="eastAsia"/>
                        </w:rPr>
                        <w:t>获取提交列表</w:t>
                      </w:r>
                    </w:p>
                    <w:p w:rsidR="0036468E" w:rsidRDefault="0036468E" w:rsidP="00C773C0">
                      <w:r>
                        <w:tab/>
                        <w:t xml:space="preserve"> * @param </w:t>
                      </w:r>
                      <w:r>
                        <w:rPr>
                          <w:rFonts w:hint="eastAsia"/>
                        </w:rPr>
                        <w:t>作业号</w:t>
                      </w:r>
                    </w:p>
                    <w:p w:rsidR="0036468E" w:rsidRDefault="0036468E" w:rsidP="00C773C0">
                      <w:r>
                        <w:tab/>
                        <w:t xml:space="preserve"> * @return </w:t>
                      </w:r>
                      <w:r>
                        <w:rPr>
                          <w:rFonts w:hint="eastAsia"/>
                        </w:rPr>
                        <w:t>提交列表</w:t>
                      </w:r>
                    </w:p>
                    <w:p w:rsidR="0036468E" w:rsidRDefault="0036468E" w:rsidP="00C773C0">
                      <w:r>
                        <w:tab/>
                        <w:t xml:space="preserve"> */</w:t>
                      </w:r>
                    </w:p>
                    <w:p w:rsidR="0036468E" w:rsidRDefault="0036468E" w:rsidP="00C773C0">
                      <w:r>
                        <w:tab/>
                      </w:r>
                      <w:r>
                        <w:rPr>
                          <w:b/>
                        </w:rPr>
                        <w:t>private void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submit</w:t>
                      </w:r>
                      <w:r>
                        <w:t xml:space="preserve"> (Submit sub){}</w:t>
                      </w:r>
                    </w:p>
                    <w:p w:rsidR="0036468E" w:rsidRDefault="0036468E" w:rsidP="00C773C0">
                      <w:pPr>
                        <w:ind w:firstLine="420"/>
                      </w:pPr>
                      <w:r>
                        <w:t>/**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成绩查询</w:t>
                      </w:r>
                    </w:p>
                    <w:p w:rsidR="0036468E" w:rsidRDefault="0036468E" w:rsidP="00C773C0">
                      <w:r>
                        <w:tab/>
                        <w:t xml:space="preserve"> * @ return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成绩列表</w:t>
                      </w:r>
                    </w:p>
                    <w:p w:rsidR="0036468E" w:rsidRDefault="0036468E" w:rsidP="00C773C0">
                      <w:r>
                        <w:tab/>
                        <w:t xml:space="preserve"> */</w:t>
                      </w:r>
                    </w:p>
                    <w:p w:rsidR="0036468E" w:rsidRDefault="0036468E" w:rsidP="00C773C0">
                      <w: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73C0" w:rsidRDefault="00C773C0" w:rsidP="00C773C0"/>
    <w:p w:rsidR="00C773C0" w:rsidRDefault="00C773C0" w:rsidP="00C773C0">
      <w:pPr>
        <w:ind w:firstLine="420"/>
        <w:rPr>
          <w:sz w:val="24"/>
          <w:szCs w:val="24"/>
        </w:rPr>
      </w:pPr>
    </w:p>
    <w:p w:rsidR="00C773C0" w:rsidRDefault="00C773C0" w:rsidP="00C773C0">
      <w:pPr>
        <w:pStyle w:val="30"/>
        <w:rPr>
          <w:color w:val="auto"/>
        </w:rPr>
      </w:pPr>
      <w:bookmarkStart w:id="68" w:name="_Toc12547116"/>
      <w:r>
        <w:rPr>
          <w:rFonts w:hint="eastAsia"/>
          <w:color w:val="auto"/>
        </w:rPr>
        <w:t>4.</w:t>
      </w:r>
      <w:r w:rsidR="00E06A1E">
        <w:rPr>
          <w:color w:val="auto"/>
        </w:rPr>
        <w:t>2</w:t>
      </w:r>
      <w:r>
        <w:rPr>
          <w:rFonts w:hint="eastAsia"/>
          <w:color w:val="auto"/>
        </w:rPr>
        <w:t xml:space="preserve">.4 </w:t>
      </w:r>
      <w:r>
        <w:rPr>
          <w:rFonts w:hint="eastAsia"/>
          <w:color w:val="auto"/>
        </w:rPr>
        <w:t>数据持久层</w:t>
      </w:r>
      <w:bookmarkEnd w:id="68"/>
    </w:p>
    <w:p w:rsidR="00C773C0" w:rsidRDefault="00C773C0" w:rsidP="00C773C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学生作业查询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作业情况（学生成绩）</w:t>
      </w:r>
      <w:r>
        <w:rPr>
          <w:rFonts w:ascii="Times New Roman" w:hAnsi="Times New Roman" w:cs="Times New Roman"/>
          <w:sz w:val="24"/>
          <w:szCs w:val="24"/>
        </w:rPr>
        <w:t>进行查</w:t>
      </w:r>
      <w:r>
        <w:rPr>
          <w:rFonts w:ascii="Times New Roman" w:hAnsi="Times New Roman" w:cs="Times New Roman" w:hint="eastAsia"/>
          <w:sz w:val="24"/>
          <w:szCs w:val="24"/>
        </w:rPr>
        <w:t>询，学生作业查询模块数据持久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13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2321"/>
        <w:gridCol w:w="2343"/>
        <w:gridCol w:w="2489"/>
      </w:tblGrid>
      <w:tr w:rsidR="00C773C0" w:rsidTr="00825348">
        <w:trPr>
          <w:jc w:val="center"/>
        </w:trPr>
        <w:tc>
          <w:tcPr>
            <w:tcW w:w="1352" w:type="dxa"/>
            <w:shd w:val="solid" w:color="000080" w:fill="FFFFFF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321" w:type="dxa"/>
            <w:shd w:val="solid" w:color="000080" w:fill="FFFFFF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343" w:type="dxa"/>
            <w:shd w:val="solid" w:color="000080" w:fill="FFFFFF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489" w:type="dxa"/>
            <w:shd w:val="solid" w:color="000080" w:fill="FFFFFF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C773C0" w:rsidTr="00825348">
        <w:trPr>
          <w:trHeight w:val="344"/>
          <w:jc w:val="center"/>
        </w:trPr>
        <w:tc>
          <w:tcPr>
            <w:tcW w:w="1352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提交作业</w:t>
            </w:r>
          </w:p>
        </w:tc>
        <w:tc>
          <w:tcPr>
            <w:tcW w:w="232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DaoInter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DaoIpml.java</w:t>
            </w:r>
          </w:p>
        </w:tc>
        <w:tc>
          <w:tcPr>
            <w:tcW w:w="2343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ubmitBean.java</w:t>
            </w:r>
          </w:p>
        </w:tc>
        <w:tc>
          <w:tcPr>
            <w:tcW w:w="2489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对学生成绩进行查询</w:t>
            </w:r>
          </w:p>
        </w:tc>
      </w:tr>
      <w:tr w:rsidR="00C773C0" w:rsidTr="00825348">
        <w:trPr>
          <w:trHeight w:val="573"/>
          <w:jc w:val="center"/>
        </w:trPr>
        <w:tc>
          <w:tcPr>
            <w:tcW w:w="1352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9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73C0" w:rsidRDefault="00C773C0" w:rsidP="00C773C0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4-13</w:t>
      </w:r>
      <w:r>
        <w:rPr>
          <w:rFonts w:ascii="Times New Roman" w:hAnsi="Times New Roman" w:cs="Times New Roman" w:hint="eastAsia"/>
          <w:sz w:val="24"/>
          <w:szCs w:val="24"/>
        </w:rPr>
        <w:t>学生作业查询模块数据持久层列表</w:t>
      </w:r>
    </w:p>
    <w:p w:rsidR="00C773C0" w:rsidRDefault="00C773C0" w:rsidP="00C773C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>DaoInter.java</w:t>
      </w:r>
      <w:r>
        <w:rPr>
          <w:rFonts w:ascii="Times New Roman" w:hAnsi="Times New Roman" w:cs="Times New Roman"/>
          <w:sz w:val="24"/>
          <w:szCs w:val="24"/>
        </w:rPr>
        <w:t>定义</w:t>
      </w:r>
      <w:r>
        <w:rPr>
          <w:rFonts w:ascii="Times New Roman" w:hAnsi="Times New Roman" w:cs="Times New Roman" w:hint="eastAsia"/>
          <w:sz w:val="24"/>
          <w:szCs w:val="24"/>
        </w:rPr>
        <w:t>了提交</w:t>
      </w:r>
      <w:r>
        <w:rPr>
          <w:rFonts w:ascii="Times New Roman" w:hAnsi="Times New Roman" w:cs="Times New Roman"/>
          <w:sz w:val="24"/>
          <w:szCs w:val="24"/>
        </w:rPr>
        <w:t>信息进行查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</w:t>
      </w:r>
    </w:p>
    <w:p w:rsidR="00C773C0" w:rsidRDefault="00C773C0" w:rsidP="00C773C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174FEA48" wp14:editId="6FDB8DB7">
                <wp:extent cx="5260975" cy="2890520"/>
                <wp:effectExtent l="4445" t="4445" r="11430" b="19685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289052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6468E" w:rsidRDefault="0036468E" w:rsidP="00C773C0">
                            <w:r>
                              <w:rPr>
                                <w:b/>
                              </w:rPr>
                              <w:t xml:space="preserve">package </w:t>
                            </w:r>
                            <w:r>
                              <w:t>com.gxun.dao;</w:t>
                            </w:r>
                          </w:p>
                          <w:p w:rsidR="0036468E" w:rsidRDefault="0036468E" w:rsidP="00C773C0">
                            <w:r>
                              <w:t>/**</w:t>
                            </w:r>
                          </w:p>
                          <w:p w:rsidR="0036468E" w:rsidRDefault="0036468E" w:rsidP="00C773C0">
                            <w:r>
                              <w:rPr>
                                <w:rFonts w:hint="eastAsia"/>
                              </w:rPr>
                              <w:t xml:space="preserve">* @description </w:t>
                            </w:r>
                            <w:r>
                              <w:t xml:space="preserve"> </w:t>
                            </w:r>
                          </w:p>
                          <w:p w:rsidR="0036468E" w:rsidRDefault="0036468E" w:rsidP="00C773C0">
                            <w:r>
                              <w:t>*/</w:t>
                            </w:r>
                          </w:p>
                          <w:p w:rsidR="0036468E" w:rsidRDefault="0036468E" w:rsidP="00C773C0">
                            <w:r>
                              <w:rPr>
                                <w:b/>
                              </w:rPr>
                              <w:t>public interface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Submit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DaoInter</w:t>
                            </w:r>
                            <w:r>
                              <w:t xml:space="preserve"> {</w:t>
                            </w:r>
                          </w:p>
                          <w:p w:rsidR="0036468E" w:rsidRDefault="0036468E" w:rsidP="00C773C0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</w:t>
                            </w:r>
                            <w:r>
                              <w:rPr>
                                <w:rFonts w:hint="eastAsia"/>
                              </w:rPr>
                              <w:t>Submit</w:t>
                            </w:r>
                            <w:r>
                              <w:t>Bean&gt; query</w:t>
                            </w:r>
                            <w:r>
                              <w:rPr>
                                <w:rFonts w:hint="eastAsia"/>
                              </w:rPr>
                              <w:t>Submit</w:t>
                            </w:r>
                            <w:r>
                              <w:t>List();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提交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数据进行查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询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36468E" w:rsidRDefault="0036468E" w:rsidP="00C773C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4FEA48" id="文本框 25" o:spid="_x0000_s1036" type="#_x0000_t202" style="width:414.25pt;height:2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" fillcolor="#a5a5a5">
                <v:textbox>
                  <w:txbxContent>
                    <w:p w:rsidR="0036468E" w:rsidRDefault="0036468E" w:rsidP="00C773C0">
                      <w:r>
                        <w:rPr>
                          <w:b/>
                        </w:rPr>
                        <w:t xml:space="preserve">package </w:t>
                      </w:r>
                      <w:r>
                        <w:t>com.gxun.dao;</w:t>
                      </w:r>
                    </w:p>
                    <w:p w:rsidR="0036468E" w:rsidRDefault="0036468E" w:rsidP="00C773C0">
                      <w:r>
                        <w:t>/**</w:t>
                      </w:r>
                    </w:p>
                    <w:p w:rsidR="0036468E" w:rsidRDefault="0036468E" w:rsidP="00C773C0">
                      <w:r>
                        <w:rPr>
                          <w:rFonts w:hint="eastAsia"/>
                        </w:rPr>
                        <w:t xml:space="preserve">* @description </w:t>
                      </w:r>
                      <w:r>
                        <w:t xml:space="preserve"> </w:t>
                      </w:r>
                    </w:p>
                    <w:p w:rsidR="0036468E" w:rsidRDefault="0036468E" w:rsidP="00C773C0">
                      <w:r>
                        <w:t>*/</w:t>
                      </w:r>
                    </w:p>
                    <w:p w:rsidR="0036468E" w:rsidRDefault="0036468E" w:rsidP="00C773C0">
                      <w:r>
                        <w:rPr>
                          <w:b/>
                        </w:rPr>
                        <w:t>public interface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Submit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DaoInter</w:t>
                      </w:r>
                      <w:r>
                        <w:t xml:space="preserve"> {</w:t>
                      </w:r>
                    </w:p>
                    <w:p w:rsidR="0036468E" w:rsidRDefault="0036468E" w:rsidP="00C773C0"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</w:t>
                      </w:r>
                      <w:r>
                        <w:rPr>
                          <w:rFonts w:hint="eastAsia"/>
                        </w:rPr>
                        <w:t>Submit</w:t>
                      </w:r>
                      <w:r>
                        <w:t>Bean&gt; query</w:t>
                      </w:r>
                      <w:r>
                        <w:rPr>
                          <w:rFonts w:hint="eastAsia"/>
                        </w:rPr>
                        <w:t>Submit</w:t>
                      </w:r>
                      <w:r>
                        <w:t>List();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对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提交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数据进行查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询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36468E" w:rsidRDefault="0036468E" w:rsidP="00C773C0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73C0" w:rsidRDefault="00C773C0" w:rsidP="00C773C0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Submit</w:t>
      </w:r>
      <w:r>
        <w:rPr>
          <w:rFonts w:ascii="Times New Roman" w:hAnsi="Times New Roman" w:cs="Times New Roman"/>
          <w:sz w:val="24"/>
          <w:szCs w:val="24"/>
        </w:rPr>
        <w:t>DaoImpl</w:t>
      </w:r>
      <w:r>
        <w:rPr>
          <w:rFonts w:ascii="Times New Roman" w:hAnsi="Times New Roman" w:cs="Times New Roman" w:hint="eastAsia"/>
          <w:sz w:val="24"/>
          <w:szCs w:val="24"/>
        </w:rPr>
        <w:t>.java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hint="eastAsia"/>
        </w:rPr>
        <w:t>Submit</w:t>
      </w:r>
      <w:r>
        <w:rPr>
          <w:rFonts w:ascii="Times New Roman" w:hAnsi="Times New Roman" w:cs="Times New Roman"/>
          <w:sz w:val="24"/>
          <w:szCs w:val="24"/>
        </w:rPr>
        <w:t>DaoInter.java</w:t>
      </w:r>
      <w:r>
        <w:rPr>
          <w:rFonts w:ascii="Times New Roman" w:hAnsi="Times New Roman" w:cs="Times New Roman" w:hint="eastAsia"/>
          <w:sz w:val="24"/>
          <w:szCs w:val="24"/>
        </w:rPr>
        <w:t>接口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实现：</w:t>
      </w:r>
    </w:p>
    <w:p w:rsidR="00C773C0" w:rsidRDefault="00C773C0" w:rsidP="00C773C0">
      <w:r>
        <w:rPr>
          <w:rFonts w:hint="eastAsia"/>
        </w:rPr>
        <w:lastRenderedPageBreak/>
        <w:t xml:space="preserve"> </w: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54D8A336" wp14:editId="15FA20AB">
                <wp:extent cx="5499100" cy="2977515"/>
                <wp:effectExtent l="4445" t="4445" r="20955" b="8890"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297751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6468E" w:rsidRDefault="0036468E" w:rsidP="00C773C0">
                            <w:r>
                              <w:rPr>
                                <w:b/>
                              </w:rPr>
                              <w:t xml:space="preserve">package </w:t>
                            </w:r>
                            <w:r>
                              <w:t>com.gxun.dao;</w:t>
                            </w:r>
                          </w:p>
                          <w:p w:rsidR="0036468E" w:rsidRDefault="0036468E" w:rsidP="00C773C0">
                            <w:r>
                              <w:t>/**</w:t>
                            </w:r>
                          </w:p>
                          <w:p w:rsidR="0036468E" w:rsidRDefault="0036468E" w:rsidP="00C773C0"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36468E" w:rsidRDefault="0036468E" w:rsidP="00C773C0">
                            <w:r>
                              <w:t>*/</w:t>
                            </w:r>
                          </w:p>
                          <w:p w:rsidR="0036468E" w:rsidRDefault="0036468E" w:rsidP="00C773C0">
                            <w:r>
                              <w:t>@Repository</w:t>
                            </w:r>
                          </w:p>
                          <w:p w:rsidR="0036468E" w:rsidRDefault="0036468E" w:rsidP="00C773C0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Submit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DaoImpl</w:t>
                            </w:r>
                            <w:r>
                              <w:t xml:space="preserve"> implements </w:t>
                            </w:r>
                            <w:r>
                              <w:rPr>
                                <w:rFonts w:hint="eastAsia"/>
                              </w:rPr>
                              <w:t>Submit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DaoInter</w:t>
                            </w:r>
                            <w:r>
                              <w:t xml:space="preserve"> {</w:t>
                            </w:r>
                          </w:p>
                          <w:p w:rsidR="0036468E" w:rsidRDefault="0036468E" w:rsidP="00C773C0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Submit</w:t>
                            </w:r>
                            <w:r>
                              <w:t>Bean&gt; query</w:t>
                            </w:r>
                            <w:r>
                              <w:rPr>
                                <w:rFonts w:hint="eastAsia"/>
                              </w:rPr>
                              <w:t>Submit</w:t>
                            </w:r>
                            <w:r>
                              <w:t>List(){};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作业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数据进行查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询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36468E" w:rsidRDefault="0036468E" w:rsidP="00C773C0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D8A336" id="文本框 26" o:spid="_x0000_s1037" type="#_x0000_t202" style="width:433pt;height:2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" fillcolor="#a5a5a5">
                <v:textbox>
                  <w:txbxContent>
                    <w:p w:rsidR="0036468E" w:rsidRDefault="0036468E" w:rsidP="00C773C0">
                      <w:r>
                        <w:rPr>
                          <w:b/>
                        </w:rPr>
                        <w:t xml:space="preserve">package </w:t>
                      </w:r>
                      <w:r>
                        <w:t>com.gxun.dao;</w:t>
                      </w:r>
                    </w:p>
                    <w:p w:rsidR="0036468E" w:rsidRDefault="0036468E" w:rsidP="00C773C0">
                      <w:r>
                        <w:t>/**</w:t>
                      </w:r>
                    </w:p>
                    <w:p w:rsidR="0036468E" w:rsidRDefault="0036468E" w:rsidP="00C773C0"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:rsidR="0036468E" w:rsidRDefault="0036468E" w:rsidP="00C773C0">
                      <w:r>
                        <w:t>*/</w:t>
                      </w:r>
                    </w:p>
                    <w:p w:rsidR="0036468E" w:rsidRDefault="0036468E" w:rsidP="00C773C0">
                      <w:r>
                        <w:t>@Repository</w:t>
                      </w:r>
                    </w:p>
                    <w:p w:rsidR="0036468E" w:rsidRDefault="0036468E" w:rsidP="00C773C0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Submit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DaoImpl</w:t>
                      </w:r>
                      <w:r>
                        <w:t xml:space="preserve"> implements </w:t>
                      </w:r>
                      <w:r>
                        <w:rPr>
                          <w:rFonts w:hint="eastAsia"/>
                        </w:rPr>
                        <w:t>Submit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DaoInter</w:t>
                      </w:r>
                      <w:r>
                        <w:t xml:space="preserve"> {</w:t>
                      </w:r>
                    </w:p>
                    <w:p w:rsidR="0036468E" w:rsidRDefault="0036468E" w:rsidP="00C773C0"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Submit</w:t>
                      </w:r>
                      <w:r>
                        <w:t>Bean&gt; query</w:t>
                      </w:r>
                      <w:r>
                        <w:rPr>
                          <w:rFonts w:hint="eastAsia"/>
                        </w:rPr>
                        <w:t>Submit</w:t>
                      </w:r>
                      <w:r>
                        <w:t>List(){};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对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作业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数据进行查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询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36468E" w:rsidRDefault="0036468E" w:rsidP="00C773C0">
                      <w: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73C0" w:rsidRDefault="00E06A1E" w:rsidP="00E06A1E">
      <w:pPr>
        <w:pStyle w:val="30"/>
        <w:tabs>
          <w:tab w:val="left" w:pos="312"/>
        </w:tabs>
        <w:rPr>
          <w:color w:val="auto"/>
        </w:rPr>
      </w:pPr>
      <w:bookmarkStart w:id="69" w:name="_Toc12547117"/>
      <w:r>
        <w:rPr>
          <w:color w:val="auto"/>
        </w:rPr>
        <w:t>4.2</w:t>
      </w:r>
      <w:r w:rsidR="00C773C0">
        <w:rPr>
          <w:rFonts w:hint="eastAsia"/>
          <w:color w:val="auto"/>
        </w:rPr>
        <w:t xml:space="preserve">.5 </w:t>
      </w:r>
      <w:r w:rsidR="00C773C0">
        <w:rPr>
          <w:rFonts w:hint="eastAsia"/>
          <w:color w:val="auto"/>
        </w:rPr>
        <w:t>域模型层</w:t>
      </w:r>
      <w:bookmarkEnd w:id="69"/>
    </w:p>
    <w:p w:rsidR="00C773C0" w:rsidRDefault="00C773C0" w:rsidP="00C77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学生作业查询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ascii="Times New Roman" w:hAnsi="Times New Roman" w:cs="Times New Roman" w:hint="eastAsia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>Bean.java</w:t>
      </w:r>
      <w:r>
        <w:rPr>
          <w:rFonts w:ascii="Times New Roman" w:hAnsi="Times New Roman" w:cs="Times New Roman" w:hint="eastAsia"/>
          <w:sz w:val="24"/>
          <w:szCs w:val="24"/>
        </w:rPr>
        <w:t>，学生作业查询模块域模型层列表如表</w:t>
      </w:r>
      <w:r>
        <w:rPr>
          <w:rFonts w:ascii="Times New Roman" w:hAnsi="Times New Roman" w:cs="Times New Roman" w:hint="eastAsia"/>
          <w:sz w:val="24"/>
          <w:szCs w:val="24"/>
        </w:rPr>
        <w:t>4-14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C773C0" w:rsidRDefault="00C773C0" w:rsidP="00C773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14</w:t>
      </w:r>
      <w:r>
        <w:rPr>
          <w:rFonts w:ascii="Times New Roman" w:hAnsi="Times New Roman" w:cs="Times New Roman" w:hint="eastAsia"/>
          <w:sz w:val="24"/>
          <w:szCs w:val="24"/>
        </w:rPr>
        <w:t>学生提交作业模块域模型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W w:w="733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4675"/>
      </w:tblGrid>
      <w:tr w:rsidR="00C773C0" w:rsidTr="00825348">
        <w:trPr>
          <w:jc w:val="center"/>
        </w:trPr>
        <w:tc>
          <w:tcPr>
            <w:tcW w:w="2655" w:type="dxa"/>
            <w:shd w:val="solid" w:color="000080" w:fill="FFFFFF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C773C0" w:rsidTr="00825348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Bean.java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C773C0" w:rsidRDefault="00C773C0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提交实体</w:t>
            </w:r>
          </w:p>
        </w:tc>
      </w:tr>
    </w:tbl>
    <w:p w:rsidR="00C773C0" w:rsidRDefault="00C773C0" w:rsidP="00C77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>Bean.java</w:t>
      </w:r>
      <w:r>
        <w:rPr>
          <w:rFonts w:ascii="Times New Roman" w:hAnsi="Times New Roman" w:cs="Times New Roman" w:hint="eastAsia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 w:rsidR="00C773C0" w:rsidRDefault="00C773C0" w:rsidP="00C773C0"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37C3EFA0" wp14:editId="72CCAD1B">
                <wp:extent cx="5451475" cy="8997950"/>
                <wp:effectExtent l="4445" t="5080" r="11430" b="7620"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1475" cy="899795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6468E" w:rsidRDefault="0036468E" w:rsidP="00C773C0">
                            <w:r>
                              <w:rPr>
                                <w:b/>
                              </w:rPr>
                              <w:t>package</w:t>
                            </w:r>
                            <w:r>
                              <w:t xml:space="preserve"> com. gxun.bean;</w:t>
                            </w:r>
                          </w:p>
                          <w:p w:rsidR="0036468E" w:rsidRDefault="0036468E" w:rsidP="00C773C0">
                            <w:r>
                              <w:t>/**</w:t>
                            </w:r>
                          </w:p>
                          <w:p w:rsidR="0036468E" w:rsidRDefault="0036468E" w:rsidP="00C773C0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Submit</w:t>
                            </w:r>
                            <w:r>
                              <w:t>表的信息记录</w:t>
                            </w:r>
                          </w:p>
                          <w:p w:rsidR="0036468E" w:rsidRDefault="0036468E" w:rsidP="00C773C0">
                            <w:r>
                              <w:t>*/</w:t>
                            </w:r>
                          </w:p>
                          <w:p w:rsidR="0036468E" w:rsidRDefault="0036468E" w:rsidP="00C773C0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SubmitBean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implements</w:t>
                            </w:r>
                            <w:r>
                              <w:t xml:space="preserve"> Serializable{</w:t>
                            </w:r>
                          </w:p>
                          <w:p w:rsidR="0036468E" w:rsidRDefault="0036468E" w:rsidP="00C773C0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Num;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提交编号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36468E" w:rsidRDefault="0036468E" w:rsidP="00C773C0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Wid</w:t>
                            </w:r>
                            <w:r>
                              <w:rPr>
                                <w:bCs/>
                              </w:rPr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作业号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36468E" w:rsidRDefault="0036468E" w:rsidP="00C773C0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Private String</w:t>
                            </w:r>
                            <w:r>
                              <w:rPr>
                                <w:rFonts w:hint="eastAsia"/>
                              </w:rPr>
                              <w:t xml:space="preserve"> Tid;        /*</w:t>
                            </w:r>
                            <w:r>
                              <w:rPr>
                                <w:rFonts w:hint="eastAsia"/>
                              </w:rPr>
                              <w:t>工号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36468E" w:rsidRDefault="0036468E" w:rsidP="00C773C0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Private String</w:t>
                            </w:r>
                            <w:r>
                              <w:rPr>
                                <w:rFonts w:hint="eastAsia"/>
                              </w:rPr>
                              <w:t xml:space="preserve"> Sid;        /*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36468E" w:rsidRDefault="0036468E" w:rsidP="00C773C0">
                            <w:pPr>
                              <w:ind w:firstLine="440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Private String</w:t>
                            </w:r>
                            <w:r>
                              <w:rPr>
                                <w:rFonts w:hint="eastAsia"/>
                              </w:rPr>
                              <w:t xml:space="preserve"> Answer    /*</w:t>
                            </w:r>
                            <w:r>
                              <w:rPr>
                                <w:rFonts w:hint="eastAsia"/>
                              </w:rPr>
                              <w:t>学生答案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:rsidR="0036468E" w:rsidRDefault="0036468E" w:rsidP="00C773C0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Grade</w:t>
                            </w:r>
                            <w:r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分数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36468E" w:rsidRDefault="0036468E" w:rsidP="00C773C0"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</w:t>
                            </w:r>
                            <w:r>
                              <w:t>*/</w:t>
                            </w:r>
                          </w:p>
                          <w:p w:rsidR="0036468E" w:rsidRDefault="0036468E" w:rsidP="00C773C0">
                            <w:pPr>
                              <w:ind w:firstLineChars="200" w:firstLine="440"/>
                            </w:pPr>
                            <w:r>
                              <w:rPr>
                                <w:rFonts w:hint="eastAsia"/>
                              </w:rPr>
                              <w:t>public String get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Num</w:t>
                            </w:r>
                            <w:r>
                              <w:rPr>
                                <w:rFonts w:hint="eastAsia"/>
                              </w:rPr>
                              <w:t xml:space="preserve">() {return 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Num</w:t>
                            </w:r>
                            <w:r>
                              <w:rPr>
                                <w:rFonts w:hint="eastAsia"/>
                              </w:rPr>
                              <w:t>;}</w:t>
                            </w:r>
                          </w:p>
                          <w:p w:rsidR="0036468E" w:rsidRDefault="0036468E" w:rsidP="00C773C0">
                            <w:r>
                              <w:rPr>
                                <w:rFonts w:hint="eastAsia"/>
                              </w:rPr>
                              <w:tab/>
                              <w:t>public void set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Num</w:t>
                            </w:r>
                            <w:r>
                              <w:rPr>
                                <w:rFonts w:hint="eastAsia"/>
                              </w:rPr>
                              <w:t>(int num) {this.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Num</w:t>
                            </w:r>
                            <w:r>
                              <w:rPr>
                                <w:rFonts w:hint="eastAsia"/>
                              </w:rPr>
                              <w:t xml:space="preserve"> = num;}</w:t>
                            </w:r>
                          </w:p>
                          <w:p w:rsidR="0036468E" w:rsidRDefault="0036468E" w:rsidP="00C773C0">
                            <w:r>
                              <w:rPr>
                                <w:rFonts w:hint="eastAsia"/>
                              </w:rPr>
                              <w:tab/>
                              <w:t>public String get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Wid</w:t>
                            </w:r>
                            <w:r>
                              <w:rPr>
                                <w:rFonts w:hint="eastAsia"/>
                              </w:rPr>
                              <w:t xml:space="preserve">() {return 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Wid</w:t>
                            </w:r>
                            <w:r>
                              <w:rPr>
                                <w:rFonts w:hint="eastAsia"/>
                              </w:rPr>
                              <w:t>;}</w:t>
                            </w:r>
                          </w:p>
                          <w:p w:rsidR="0036468E" w:rsidRDefault="0036468E" w:rsidP="00C773C0">
                            <w:r>
                              <w:rPr>
                                <w:rFonts w:hint="eastAsia"/>
                              </w:rPr>
                              <w:tab/>
                              <w:t>public void set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Wid</w:t>
                            </w:r>
                            <w:r>
                              <w:rPr>
                                <w:rFonts w:hint="eastAsia"/>
                              </w:rPr>
                              <w:t>(String wid) {this.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Wid</w:t>
                            </w:r>
                            <w:r>
                              <w:rPr>
                                <w:rFonts w:hint="eastAsia"/>
                              </w:rPr>
                              <w:t xml:space="preserve"> = wid;}</w:t>
                            </w:r>
                          </w:p>
                          <w:p w:rsidR="0036468E" w:rsidRDefault="0036468E" w:rsidP="00C773C0">
                            <w:r>
                              <w:rPr>
                                <w:rFonts w:hint="eastAsia"/>
                              </w:rPr>
                              <w:tab/>
                              <w:t>public String getT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 xml:space="preserve">() {return 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Tid</w:t>
                            </w:r>
                            <w:r>
                              <w:rPr>
                                <w:rFonts w:hint="eastAsia"/>
                              </w:rPr>
                              <w:t>;}</w:t>
                            </w:r>
                          </w:p>
                          <w:p w:rsidR="0036468E" w:rsidRDefault="0036468E" w:rsidP="00C773C0">
                            <w:r>
                              <w:rPr>
                                <w:rFonts w:hint="eastAsia"/>
                              </w:rPr>
                              <w:tab/>
                              <w:t>public void set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Tid</w:t>
                            </w:r>
                            <w:r>
                              <w:rPr>
                                <w:rFonts w:hint="eastAsia"/>
                              </w:rPr>
                              <w:t>(String tid) {this.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Tid</w:t>
                            </w:r>
                            <w:r>
                              <w:rPr>
                                <w:rFonts w:hint="eastAsia"/>
                              </w:rPr>
                              <w:t xml:space="preserve"> = tid;}</w:t>
                            </w:r>
                          </w:p>
                          <w:p w:rsidR="0036468E" w:rsidRDefault="0036468E" w:rsidP="00C773C0">
                            <w:pPr>
                              <w:ind w:firstLineChars="200" w:firstLine="440"/>
                            </w:pPr>
                            <w:r>
                              <w:rPr>
                                <w:rFonts w:hint="eastAsia"/>
                              </w:rPr>
                              <w:t>public String get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Sid</w:t>
                            </w:r>
                            <w:r>
                              <w:rPr>
                                <w:rFonts w:hint="eastAsia"/>
                              </w:rPr>
                              <w:t xml:space="preserve">() {return 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Sid</w:t>
                            </w:r>
                            <w:r>
                              <w:rPr>
                                <w:rFonts w:hint="eastAsia"/>
                              </w:rPr>
                              <w:t>;}</w:t>
                            </w:r>
                          </w:p>
                          <w:p w:rsidR="0036468E" w:rsidRDefault="0036468E" w:rsidP="00C773C0">
                            <w:r>
                              <w:rPr>
                                <w:rFonts w:hint="eastAsia"/>
                              </w:rPr>
                              <w:tab/>
                              <w:t>public void set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Sid</w:t>
                            </w:r>
                            <w:r>
                              <w:rPr>
                                <w:rFonts w:hint="eastAsia"/>
                              </w:rPr>
                              <w:t>(String sid) {this.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Sid</w:t>
                            </w:r>
                            <w:r>
                              <w:rPr>
                                <w:rFonts w:hint="eastAsia"/>
                              </w:rPr>
                              <w:t xml:space="preserve"> = sid;}</w:t>
                            </w:r>
                          </w:p>
                          <w:p w:rsidR="0036468E" w:rsidRDefault="0036468E" w:rsidP="00C773C0">
                            <w:pPr>
                              <w:ind w:firstLineChars="200" w:firstLine="440"/>
                            </w:pPr>
                            <w:r>
                              <w:rPr>
                                <w:rFonts w:hint="eastAsia"/>
                              </w:rPr>
                              <w:t>public String get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Answer</w:t>
                            </w:r>
                            <w:r>
                              <w:rPr>
                                <w:rFonts w:hint="eastAsia"/>
                              </w:rPr>
                              <w:t>() {returnAnswer;}</w:t>
                            </w:r>
                          </w:p>
                          <w:p w:rsidR="0036468E" w:rsidRDefault="0036468E" w:rsidP="00C773C0">
                            <w:r>
                              <w:rPr>
                                <w:rFonts w:hint="eastAsia"/>
                              </w:rPr>
                              <w:tab/>
                              <w:t>public void set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Answer</w:t>
                            </w:r>
                            <w:r>
                              <w:rPr>
                                <w:rFonts w:hint="eastAsia"/>
                              </w:rPr>
                              <w:t>(String answer) {this.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Anawer</w:t>
                            </w:r>
                            <w:r>
                              <w:rPr>
                                <w:rFonts w:hint="eastAsia"/>
                              </w:rPr>
                              <w:t xml:space="preserve"> = answer;}</w:t>
                            </w:r>
                          </w:p>
                          <w:p w:rsidR="0036468E" w:rsidRDefault="0036468E" w:rsidP="00C773C0">
                            <w:pPr>
                              <w:ind w:firstLineChars="200" w:firstLine="440"/>
                            </w:pPr>
                            <w:r>
                              <w:rPr>
                                <w:rFonts w:hint="eastAsia"/>
                              </w:rPr>
                              <w:t>public String get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Grade</w:t>
                            </w:r>
                            <w:r>
                              <w:rPr>
                                <w:rFonts w:hint="eastAsia"/>
                              </w:rPr>
                              <w:t xml:space="preserve">() {return 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Grade</w:t>
                            </w:r>
                            <w:r>
                              <w:rPr>
                                <w:rFonts w:hint="eastAsia"/>
                              </w:rPr>
                              <w:t>;}</w:t>
                            </w:r>
                          </w:p>
                          <w:p w:rsidR="0036468E" w:rsidRDefault="0036468E" w:rsidP="00C773C0">
                            <w:r>
                              <w:rPr>
                                <w:rFonts w:hint="eastAsia"/>
                              </w:rPr>
                              <w:tab/>
                              <w:t>public void set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Grade</w:t>
                            </w:r>
                            <w:r>
                              <w:rPr>
                                <w:rFonts w:hint="eastAsia"/>
                              </w:rPr>
                              <w:t>(String grade) {this.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>Grade</w:t>
                            </w:r>
                            <w:r>
                              <w:rPr>
                                <w:rFonts w:hint="eastAsia"/>
                              </w:rPr>
                              <w:t xml:space="preserve"> = grade;}</w:t>
                            </w:r>
                          </w:p>
                          <w:p w:rsidR="0036468E" w:rsidRDefault="0036468E" w:rsidP="00C773C0"/>
                          <w:p w:rsidR="0036468E" w:rsidRDefault="0036468E" w:rsidP="00C773C0"/>
                          <w:p w:rsidR="0036468E" w:rsidRDefault="0036468E" w:rsidP="00C773C0"/>
                          <w:p w:rsidR="0036468E" w:rsidRDefault="0036468E" w:rsidP="00C773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C3EFA0" id="文本框 27" o:spid="_x0000_s1038" type="#_x0000_t202" style="width:429.25pt;height:70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" fillcolor="#a5a5a5">
                <v:textbox>
                  <w:txbxContent>
                    <w:p w:rsidR="0036468E" w:rsidRDefault="0036468E" w:rsidP="00C773C0">
                      <w:r>
                        <w:rPr>
                          <w:b/>
                        </w:rPr>
                        <w:t>package</w:t>
                      </w:r>
                      <w:r>
                        <w:t xml:space="preserve"> com. gxun.bean;</w:t>
                      </w:r>
                    </w:p>
                    <w:p w:rsidR="0036468E" w:rsidRDefault="0036468E" w:rsidP="00C773C0">
                      <w:r>
                        <w:t>/**</w:t>
                      </w:r>
                    </w:p>
                    <w:p w:rsidR="0036468E" w:rsidRDefault="0036468E" w:rsidP="00C773C0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Submit</w:t>
                      </w:r>
                      <w:r>
                        <w:t>表的信息记录</w:t>
                      </w:r>
                    </w:p>
                    <w:p w:rsidR="0036468E" w:rsidRDefault="0036468E" w:rsidP="00C773C0">
                      <w:r>
                        <w:t>*/</w:t>
                      </w:r>
                    </w:p>
                    <w:p w:rsidR="0036468E" w:rsidRDefault="0036468E" w:rsidP="00C773C0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SubmitBean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implements</w:t>
                      </w:r>
                      <w:r>
                        <w:t xml:space="preserve"> Serializable{</w:t>
                      </w:r>
                    </w:p>
                    <w:p w:rsidR="0036468E" w:rsidRDefault="0036468E" w:rsidP="00C773C0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Cs/>
                        </w:rPr>
                        <w:t>Num;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提交编号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36468E" w:rsidRDefault="0036468E" w:rsidP="00C773C0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Cs/>
                        </w:rPr>
                        <w:t>Wid</w:t>
                      </w:r>
                      <w:r>
                        <w:rPr>
                          <w:bCs/>
                        </w:rPr>
                        <w:t>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作业号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36468E" w:rsidRDefault="0036468E" w:rsidP="00C773C0">
                      <w:pPr>
                        <w:ind w:firstLine="440"/>
                      </w:pPr>
                      <w:r>
                        <w:rPr>
                          <w:rFonts w:hint="eastAsia"/>
                          <w:b/>
                          <w:bCs/>
                        </w:rPr>
                        <w:t>Private String</w:t>
                      </w:r>
                      <w:r>
                        <w:rPr>
                          <w:rFonts w:hint="eastAsia"/>
                        </w:rPr>
                        <w:t xml:space="preserve"> Tid;        /*</w:t>
                      </w:r>
                      <w:r>
                        <w:rPr>
                          <w:rFonts w:hint="eastAsia"/>
                        </w:rPr>
                        <w:t>工号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36468E" w:rsidRDefault="0036468E" w:rsidP="00C773C0">
                      <w:pPr>
                        <w:ind w:firstLine="440"/>
                      </w:pPr>
                      <w:r>
                        <w:rPr>
                          <w:rFonts w:hint="eastAsia"/>
                          <w:b/>
                          <w:bCs/>
                        </w:rPr>
                        <w:t>Private String</w:t>
                      </w:r>
                      <w:r>
                        <w:rPr>
                          <w:rFonts w:hint="eastAsia"/>
                        </w:rPr>
                        <w:t xml:space="preserve"> Sid;        /*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36468E" w:rsidRDefault="0036468E" w:rsidP="00C773C0">
                      <w:pPr>
                        <w:ind w:firstLine="440"/>
                      </w:pPr>
                      <w:r>
                        <w:rPr>
                          <w:rFonts w:hint="eastAsia"/>
                          <w:b/>
                          <w:bCs/>
                        </w:rPr>
                        <w:t>Private String</w:t>
                      </w:r>
                      <w:r>
                        <w:rPr>
                          <w:rFonts w:hint="eastAsia"/>
                        </w:rPr>
                        <w:t xml:space="preserve"> Answer    /*</w:t>
                      </w:r>
                      <w:r>
                        <w:rPr>
                          <w:rFonts w:hint="eastAsia"/>
                        </w:rPr>
                        <w:t>学生答案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:rsidR="0036468E" w:rsidRDefault="0036468E" w:rsidP="00C773C0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rPr>
                          <w:rFonts w:hint="eastAsia"/>
                          <w:b/>
                        </w:rPr>
                        <w:t xml:space="preserve"> Grade</w:t>
                      </w:r>
                      <w:r>
                        <w:t>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分数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36468E" w:rsidRDefault="0036468E" w:rsidP="00C773C0"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</w:t>
                      </w:r>
                      <w:r>
                        <w:t>*/</w:t>
                      </w:r>
                    </w:p>
                    <w:p w:rsidR="0036468E" w:rsidRDefault="0036468E" w:rsidP="00C773C0">
                      <w:pPr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public String get</w:t>
                      </w:r>
                      <w:r>
                        <w:rPr>
                          <w:rFonts w:hint="eastAsia"/>
                          <w:bCs/>
                        </w:rPr>
                        <w:t>Num</w:t>
                      </w:r>
                      <w:r>
                        <w:rPr>
                          <w:rFonts w:hint="eastAsia"/>
                        </w:rPr>
                        <w:t xml:space="preserve">() {return </w:t>
                      </w:r>
                      <w:r>
                        <w:rPr>
                          <w:rFonts w:hint="eastAsia"/>
                          <w:bCs/>
                        </w:rPr>
                        <w:t>Num</w:t>
                      </w:r>
                      <w:r>
                        <w:rPr>
                          <w:rFonts w:hint="eastAsia"/>
                        </w:rPr>
                        <w:t>;}</w:t>
                      </w:r>
                    </w:p>
                    <w:p w:rsidR="0036468E" w:rsidRDefault="0036468E" w:rsidP="00C773C0">
                      <w:r>
                        <w:rPr>
                          <w:rFonts w:hint="eastAsia"/>
                        </w:rPr>
                        <w:tab/>
                        <w:t>public void set</w:t>
                      </w:r>
                      <w:r>
                        <w:rPr>
                          <w:rFonts w:hint="eastAsia"/>
                          <w:bCs/>
                        </w:rPr>
                        <w:t>Num</w:t>
                      </w:r>
                      <w:r>
                        <w:rPr>
                          <w:rFonts w:hint="eastAsia"/>
                        </w:rPr>
                        <w:t>(int num) {this.</w:t>
                      </w:r>
                      <w:r>
                        <w:rPr>
                          <w:rFonts w:hint="eastAsia"/>
                          <w:bCs/>
                        </w:rPr>
                        <w:t>Num</w:t>
                      </w:r>
                      <w:r>
                        <w:rPr>
                          <w:rFonts w:hint="eastAsia"/>
                        </w:rPr>
                        <w:t xml:space="preserve"> = num;}</w:t>
                      </w:r>
                    </w:p>
                    <w:p w:rsidR="0036468E" w:rsidRDefault="0036468E" w:rsidP="00C773C0">
                      <w:r>
                        <w:rPr>
                          <w:rFonts w:hint="eastAsia"/>
                        </w:rPr>
                        <w:tab/>
                        <w:t>public String get</w:t>
                      </w:r>
                      <w:r>
                        <w:rPr>
                          <w:rFonts w:hint="eastAsia"/>
                          <w:bCs/>
                        </w:rPr>
                        <w:t>Wid</w:t>
                      </w:r>
                      <w:r>
                        <w:rPr>
                          <w:rFonts w:hint="eastAsia"/>
                        </w:rPr>
                        <w:t xml:space="preserve">() {return </w:t>
                      </w:r>
                      <w:r>
                        <w:rPr>
                          <w:rFonts w:hint="eastAsia"/>
                          <w:bCs/>
                        </w:rPr>
                        <w:t>Wid</w:t>
                      </w:r>
                      <w:r>
                        <w:rPr>
                          <w:rFonts w:hint="eastAsia"/>
                        </w:rPr>
                        <w:t>;}</w:t>
                      </w:r>
                    </w:p>
                    <w:p w:rsidR="0036468E" w:rsidRDefault="0036468E" w:rsidP="00C773C0">
                      <w:r>
                        <w:rPr>
                          <w:rFonts w:hint="eastAsia"/>
                        </w:rPr>
                        <w:tab/>
                        <w:t>public void set</w:t>
                      </w:r>
                      <w:r>
                        <w:rPr>
                          <w:rFonts w:hint="eastAsia"/>
                          <w:bCs/>
                        </w:rPr>
                        <w:t>Wid</w:t>
                      </w:r>
                      <w:r>
                        <w:rPr>
                          <w:rFonts w:hint="eastAsia"/>
                        </w:rPr>
                        <w:t>(String wid) {this.</w:t>
                      </w:r>
                      <w:r>
                        <w:rPr>
                          <w:rFonts w:hint="eastAsia"/>
                          <w:bCs/>
                        </w:rPr>
                        <w:t>Wid</w:t>
                      </w:r>
                      <w:r>
                        <w:rPr>
                          <w:rFonts w:hint="eastAsia"/>
                        </w:rPr>
                        <w:t xml:space="preserve"> = wid;}</w:t>
                      </w:r>
                    </w:p>
                    <w:p w:rsidR="0036468E" w:rsidRDefault="0036468E" w:rsidP="00C773C0">
                      <w:r>
                        <w:rPr>
                          <w:rFonts w:hint="eastAsia"/>
                        </w:rPr>
                        <w:tab/>
                        <w:t>public String getT</w:t>
                      </w:r>
                      <w:r>
                        <w:rPr>
                          <w:rFonts w:hint="eastAsia"/>
                          <w:bCs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 xml:space="preserve">() {return </w:t>
                      </w:r>
                      <w:r>
                        <w:rPr>
                          <w:rFonts w:hint="eastAsia"/>
                          <w:bCs/>
                        </w:rPr>
                        <w:t>Tid</w:t>
                      </w:r>
                      <w:r>
                        <w:rPr>
                          <w:rFonts w:hint="eastAsia"/>
                        </w:rPr>
                        <w:t>;}</w:t>
                      </w:r>
                    </w:p>
                    <w:p w:rsidR="0036468E" w:rsidRDefault="0036468E" w:rsidP="00C773C0">
                      <w:r>
                        <w:rPr>
                          <w:rFonts w:hint="eastAsia"/>
                        </w:rPr>
                        <w:tab/>
                        <w:t>public void set</w:t>
                      </w:r>
                      <w:r>
                        <w:rPr>
                          <w:rFonts w:hint="eastAsia"/>
                          <w:bCs/>
                        </w:rPr>
                        <w:t>Tid</w:t>
                      </w:r>
                      <w:r>
                        <w:rPr>
                          <w:rFonts w:hint="eastAsia"/>
                        </w:rPr>
                        <w:t>(String tid) {this.</w:t>
                      </w:r>
                      <w:r>
                        <w:rPr>
                          <w:rFonts w:hint="eastAsia"/>
                          <w:bCs/>
                        </w:rPr>
                        <w:t>Tid</w:t>
                      </w:r>
                      <w:r>
                        <w:rPr>
                          <w:rFonts w:hint="eastAsia"/>
                        </w:rPr>
                        <w:t xml:space="preserve"> = tid;}</w:t>
                      </w:r>
                    </w:p>
                    <w:p w:rsidR="0036468E" w:rsidRDefault="0036468E" w:rsidP="00C773C0">
                      <w:pPr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public String get</w:t>
                      </w:r>
                      <w:r>
                        <w:rPr>
                          <w:rFonts w:hint="eastAsia"/>
                          <w:bCs/>
                        </w:rPr>
                        <w:t>Sid</w:t>
                      </w:r>
                      <w:r>
                        <w:rPr>
                          <w:rFonts w:hint="eastAsia"/>
                        </w:rPr>
                        <w:t xml:space="preserve">() {return </w:t>
                      </w:r>
                      <w:r>
                        <w:rPr>
                          <w:rFonts w:hint="eastAsia"/>
                          <w:bCs/>
                        </w:rPr>
                        <w:t>Sid</w:t>
                      </w:r>
                      <w:r>
                        <w:rPr>
                          <w:rFonts w:hint="eastAsia"/>
                        </w:rPr>
                        <w:t>;}</w:t>
                      </w:r>
                    </w:p>
                    <w:p w:rsidR="0036468E" w:rsidRDefault="0036468E" w:rsidP="00C773C0">
                      <w:r>
                        <w:rPr>
                          <w:rFonts w:hint="eastAsia"/>
                        </w:rPr>
                        <w:tab/>
                        <w:t>public void set</w:t>
                      </w:r>
                      <w:r>
                        <w:rPr>
                          <w:rFonts w:hint="eastAsia"/>
                          <w:bCs/>
                        </w:rPr>
                        <w:t>Sid</w:t>
                      </w:r>
                      <w:r>
                        <w:rPr>
                          <w:rFonts w:hint="eastAsia"/>
                        </w:rPr>
                        <w:t>(String sid) {this.</w:t>
                      </w:r>
                      <w:r>
                        <w:rPr>
                          <w:rFonts w:hint="eastAsia"/>
                          <w:bCs/>
                        </w:rPr>
                        <w:t>Sid</w:t>
                      </w:r>
                      <w:r>
                        <w:rPr>
                          <w:rFonts w:hint="eastAsia"/>
                        </w:rPr>
                        <w:t xml:space="preserve"> = sid;}</w:t>
                      </w:r>
                    </w:p>
                    <w:p w:rsidR="0036468E" w:rsidRDefault="0036468E" w:rsidP="00C773C0">
                      <w:pPr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public String get</w:t>
                      </w:r>
                      <w:r>
                        <w:rPr>
                          <w:rFonts w:hint="eastAsia"/>
                          <w:bCs/>
                        </w:rPr>
                        <w:t>Answer</w:t>
                      </w:r>
                      <w:r>
                        <w:rPr>
                          <w:rFonts w:hint="eastAsia"/>
                        </w:rPr>
                        <w:t>() {returnAnswer;}</w:t>
                      </w:r>
                    </w:p>
                    <w:p w:rsidR="0036468E" w:rsidRDefault="0036468E" w:rsidP="00C773C0">
                      <w:r>
                        <w:rPr>
                          <w:rFonts w:hint="eastAsia"/>
                        </w:rPr>
                        <w:tab/>
                        <w:t>public void set</w:t>
                      </w:r>
                      <w:r>
                        <w:rPr>
                          <w:rFonts w:hint="eastAsia"/>
                          <w:bCs/>
                        </w:rPr>
                        <w:t>Answer</w:t>
                      </w:r>
                      <w:r>
                        <w:rPr>
                          <w:rFonts w:hint="eastAsia"/>
                        </w:rPr>
                        <w:t>(String answer) {this.</w:t>
                      </w:r>
                      <w:r>
                        <w:rPr>
                          <w:rFonts w:hint="eastAsia"/>
                          <w:bCs/>
                        </w:rPr>
                        <w:t>Anawer</w:t>
                      </w:r>
                      <w:r>
                        <w:rPr>
                          <w:rFonts w:hint="eastAsia"/>
                        </w:rPr>
                        <w:t xml:space="preserve"> = answer;}</w:t>
                      </w:r>
                    </w:p>
                    <w:p w:rsidR="0036468E" w:rsidRDefault="0036468E" w:rsidP="00C773C0">
                      <w:pPr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public String get</w:t>
                      </w:r>
                      <w:r>
                        <w:rPr>
                          <w:rFonts w:hint="eastAsia"/>
                          <w:bCs/>
                        </w:rPr>
                        <w:t>Grade</w:t>
                      </w:r>
                      <w:r>
                        <w:rPr>
                          <w:rFonts w:hint="eastAsia"/>
                        </w:rPr>
                        <w:t xml:space="preserve">() {return </w:t>
                      </w:r>
                      <w:r>
                        <w:rPr>
                          <w:rFonts w:hint="eastAsia"/>
                          <w:bCs/>
                        </w:rPr>
                        <w:t>Grade</w:t>
                      </w:r>
                      <w:r>
                        <w:rPr>
                          <w:rFonts w:hint="eastAsia"/>
                        </w:rPr>
                        <w:t>;}</w:t>
                      </w:r>
                    </w:p>
                    <w:p w:rsidR="0036468E" w:rsidRDefault="0036468E" w:rsidP="00C773C0">
                      <w:r>
                        <w:rPr>
                          <w:rFonts w:hint="eastAsia"/>
                        </w:rPr>
                        <w:tab/>
                        <w:t>public void set</w:t>
                      </w:r>
                      <w:r>
                        <w:rPr>
                          <w:rFonts w:hint="eastAsia"/>
                          <w:bCs/>
                        </w:rPr>
                        <w:t>Grade</w:t>
                      </w:r>
                      <w:r>
                        <w:rPr>
                          <w:rFonts w:hint="eastAsia"/>
                        </w:rPr>
                        <w:t>(String grade) {this.</w:t>
                      </w:r>
                      <w:r>
                        <w:rPr>
                          <w:rFonts w:hint="eastAsia"/>
                          <w:bCs/>
                        </w:rPr>
                        <w:t>Grade</w:t>
                      </w:r>
                      <w:r>
                        <w:rPr>
                          <w:rFonts w:hint="eastAsia"/>
                        </w:rPr>
                        <w:t xml:space="preserve"> = grade;}</w:t>
                      </w:r>
                    </w:p>
                    <w:p w:rsidR="0036468E" w:rsidRDefault="0036468E" w:rsidP="00C773C0"/>
                    <w:p w:rsidR="0036468E" w:rsidRDefault="0036468E" w:rsidP="00C773C0"/>
                    <w:p w:rsidR="0036468E" w:rsidRDefault="0036468E" w:rsidP="00C773C0"/>
                    <w:p w:rsidR="0036468E" w:rsidRDefault="0036468E" w:rsidP="00C773C0"/>
                  </w:txbxContent>
                </v:textbox>
                <w10:anchorlock/>
              </v:shape>
            </w:pict>
          </mc:Fallback>
        </mc:AlternateContent>
      </w:r>
    </w:p>
    <w:p w:rsidR="00284E33" w:rsidRDefault="00825348" w:rsidP="00284E33">
      <w:pPr>
        <w:pStyle w:val="12"/>
        <w:numPr>
          <w:ilvl w:val="0"/>
          <w:numId w:val="14"/>
        </w:numPr>
        <w:rPr>
          <w:rFonts w:ascii="Times New Roman" w:eastAsia="黑体" w:hAnsi="Times New Roman"/>
          <w:color w:val="auto"/>
          <w:sz w:val="44"/>
          <w:szCs w:val="44"/>
        </w:rPr>
      </w:pPr>
      <w:bookmarkStart w:id="70" w:name="_Toc12547118"/>
      <w:r>
        <w:rPr>
          <w:rFonts w:ascii="Times New Roman" w:eastAsia="黑体" w:hAnsi="Times New Roman" w:hint="eastAsia"/>
          <w:color w:val="auto"/>
          <w:sz w:val="44"/>
          <w:szCs w:val="44"/>
        </w:rPr>
        <w:lastRenderedPageBreak/>
        <w:t>教师端模块详细设计</w:t>
      </w:r>
      <w:bookmarkEnd w:id="52"/>
      <w:bookmarkEnd w:id="70"/>
    </w:p>
    <w:p w:rsidR="004E0C9C" w:rsidRDefault="004E0C9C" w:rsidP="004E0C9C">
      <w:pPr>
        <w:pStyle w:val="af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Times New Roman" w:hAnsi="Times New Roman" w:cs="Times New Roman" w:hint="eastAsia"/>
          <w:sz w:val="24"/>
          <w:szCs w:val="24"/>
        </w:rPr>
        <w:t>教师端模块主要包括作业发布、作业批改、成绩查询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80725E" w:rsidRDefault="0080725E" w:rsidP="0080725E">
      <w:pPr>
        <w:pStyle w:val="2"/>
        <w:rPr>
          <w:color w:val="auto"/>
        </w:rPr>
      </w:pPr>
      <w:bookmarkStart w:id="71" w:name="_Toc444248448"/>
      <w:bookmarkStart w:id="72" w:name="_Toc12547119"/>
      <w:r>
        <w:rPr>
          <w:rFonts w:hint="eastAsia"/>
          <w:color w:val="auto"/>
        </w:rPr>
        <w:t>5.2</w:t>
      </w:r>
      <w:r w:rsidRPr="007A3AFA">
        <w:rPr>
          <w:rFonts w:hint="eastAsia"/>
          <w:color w:val="auto"/>
        </w:rPr>
        <w:t>、</w:t>
      </w:r>
      <w:r>
        <w:rPr>
          <w:rFonts w:hint="eastAsia"/>
          <w:color w:val="auto"/>
        </w:rPr>
        <w:t>作业</w:t>
      </w:r>
      <w:r>
        <w:rPr>
          <w:color w:val="auto"/>
        </w:rPr>
        <w:t>发布</w:t>
      </w:r>
      <w:r w:rsidRPr="007A3AFA">
        <w:rPr>
          <w:rFonts w:hint="eastAsia"/>
          <w:color w:val="auto"/>
        </w:rPr>
        <w:t>模块详细设计</w:t>
      </w:r>
      <w:bookmarkEnd w:id="71"/>
      <w:bookmarkEnd w:id="72"/>
    </w:p>
    <w:p w:rsidR="0080725E" w:rsidRPr="007B780B" w:rsidRDefault="0080725E" w:rsidP="0080725E">
      <w:pPr>
        <w:rPr>
          <w:sz w:val="24"/>
          <w:szCs w:val="24"/>
        </w:rPr>
      </w:pPr>
    </w:p>
    <w:p w:rsidR="0080725E" w:rsidRPr="00E10555" w:rsidRDefault="0080725E" w:rsidP="0080725E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1055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5040878" wp14:editId="06C59D4B">
            <wp:extent cx="5591175" cy="3234401"/>
            <wp:effectExtent l="0" t="0" r="0" b="4445"/>
            <wp:docPr id="54" name="图片 54" descr="C:\Users\Administrator\Documents\Tencent Files\2775899626\Image\Group\VGQ0`RR2DZ@1`K6]UX5C1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2775899626\Image\Group\VGQ0`RR2DZ@1`K6]UX5C1M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654" cy="323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25E" w:rsidRPr="007B780B" w:rsidRDefault="0080725E" w:rsidP="0080725E"/>
    <w:p w:rsidR="0080725E" w:rsidRPr="00851652" w:rsidRDefault="0080725E" w:rsidP="0080725E">
      <w:pPr>
        <w:pStyle w:val="30"/>
        <w:rPr>
          <w:color w:val="auto"/>
        </w:rPr>
      </w:pPr>
      <w:bookmarkStart w:id="73" w:name="_Toc444248449"/>
      <w:bookmarkStart w:id="74" w:name="_Toc12547120"/>
      <w:r>
        <w:rPr>
          <w:rFonts w:hint="eastAsia"/>
          <w:color w:val="auto"/>
        </w:rPr>
        <w:t>5.2</w:t>
      </w:r>
      <w:r w:rsidRPr="007A3AFA">
        <w:rPr>
          <w:rFonts w:hint="eastAsia"/>
          <w:color w:val="auto"/>
        </w:rPr>
        <w:t xml:space="preserve">.1 </w:t>
      </w:r>
      <w:r w:rsidRPr="007A3AFA">
        <w:rPr>
          <w:rFonts w:hint="eastAsia"/>
          <w:color w:val="auto"/>
        </w:rPr>
        <w:t>表现层</w:t>
      </w:r>
      <w:bookmarkEnd w:id="73"/>
      <w:bookmarkEnd w:id="74"/>
    </w:p>
    <w:p w:rsidR="0080725E" w:rsidRPr="002F1B1A" w:rsidRDefault="0080725E" w:rsidP="0080725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作业发布</w:t>
      </w:r>
      <w:r w:rsidRPr="002F1B1A">
        <w:rPr>
          <w:rFonts w:ascii="Times New Roman" w:hAnsi="Times New Roman" w:cs="Times New Roman"/>
          <w:sz w:val="24"/>
          <w:szCs w:val="24"/>
        </w:rPr>
        <w:t>模块</w:t>
      </w:r>
      <w:r w:rsidRPr="002F1B1A">
        <w:rPr>
          <w:rFonts w:ascii="Times New Roman" w:hAnsi="Times New Roman" w:cs="Times New Roman" w:hint="eastAsia"/>
          <w:sz w:val="24"/>
          <w:szCs w:val="24"/>
        </w:rPr>
        <w:t>的表现层主要完成</w:t>
      </w:r>
      <w:r>
        <w:rPr>
          <w:rFonts w:ascii="Times New Roman" w:hAnsi="Times New Roman" w:cs="Times New Roman" w:hint="eastAsia"/>
          <w:sz w:val="24"/>
          <w:szCs w:val="24"/>
        </w:rPr>
        <w:t>老师</w:t>
      </w:r>
      <w:r>
        <w:rPr>
          <w:rFonts w:ascii="Times New Roman" w:hAnsi="Times New Roman" w:cs="Times New Roman"/>
          <w:sz w:val="24"/>
          <w:szCs w:val="24"/>
        </w:rPr>
        <w:t>发布作业功能，进入教师端界面时</w:t>
      </w:r>
      <w:r>
        <w:rPr>
          <w:rFonts w:ascii="Times New Roman" w:hAnsi="Times New Roman" w:cs="Times New Roman" w:hint="eastAsia"/>
          <w:sz w:val="24"/>
          <w:szCs w:val="24"/>
        </w:rPr>
        <w:t>点击</w:t>
      </w:r>
      <w:r>
        <w:rPr>
          <w:rFonts w:ascii="Times New Roman" w:hAnsi="Times New Roman" w:cs="Times New Roman"/>
          <w:sz w:val="24"/>
          <w:szCs w:val="24"/>
        </w:rPr>
        <w:t>作业发布，跳转到</w:t>
      </w:r>
      <w:r>
        <w:rPr>
          <w:rFonts w:ascii="Times New Roman" w:hAnsi="Times New Roman" w:cs="Times New Roman" w:hint="eastAsia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题目界面，选择相应题目后点击发布按钮，若</w:t>
      </w:r>
      <w:r>
        <w:rPr>
          <w:rFonts w:ascii="Times New Roman" w:hAnsi="Times New Roman" w:cs="Times New Roman" w:hint="eastAsia"/>
          <w:sz w:val="24"/>
          <w:szCs w:val="24"/>
        </w:rPr>
        <w:t>无异常</w:t>
      </w:r>
      <w:r>
        <w:rPr>
          <w:rFonts w:ascii="Times New Roman" w:hAnsi="Times New Roman" w:cs="Times New Roman"/>
          <w:sz w:val="24"/>
          <w:szCs w:val="24"/>
        </w:rPr>
        <w:t>则提示发布成功，否则提示发布失败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作业</w:t>
      </w:r>
      <w:r>
        <w:rPr>
          <w:rFonts w:ascii="Times New Roman" w:hAnsi="Times New Roman" w:cs="Times New Roman" w:hint="eastAsia"/>
          <w:sz w:val="24"/>
          <w:szCs w:val="24"/>
        </w:rPr>
        <w:t>发布</w:t>
      </w:r>
      <w:r>
        <w:rPr>
          <w:rFonts w:ascii="Times New Roman" w:hAnsi="Times New Roman" w:cs="Times New Roman"/>
          <w:sz w:val="24"/>
          <w:szCs w:val="24"/>
        </w:rPr>
        <w:t>模块</w:t>
      </w:r>
      <w:r w:rsidRPr="002F1B1A">
        <w:rPr>
          <w:rFonts w:ascii="Times New Roman" w:hAnsi="Times New Roman" w:cs="Times New Roman" w:hint="eastAsia"/>
          <w:sz w:val="24"/>
          <w:szCs w:val="24"/>
        </w:rPr>
        <w:t>表现层</w:t>
      </w:r>
      <w:r w:rsidRPr="002F1B1A">
        <w:rPr>
          <w:rFonts w:ascii="Times New Roman" w:hAnsi="Times New Roman" w:cs="Times New Roman"/>
          <w:sz w:val="24"/>
          <w:szCs w:val="24"/>
        </w:rPr>
        <w:t>对应的</w:t>
      </w:r>
      <w:r w:rsidRPr="002F1B1A">
        <w:rPr>
          <w:rFonts w:ascii="Times New Roman" w:hAnsi="Times New Roman" w:cs="Times New Roman" w:hint="eastAsia"/>
          <w:sz w:val="24"/>
          <w:szCs w:val="24"/>
        </w:rPr>
        <w:t>JSP</w:t>
      </w:r>
      <w:r w:rsidRPr="002F1B1A">
        <w:rPr>
          <w:rFonts w:ascii="Times New Roman" w:hAnsi="Times New Roman" w:cs="Times New Roman" w:hint="eastAsia"/>
          <w:sz w:val="24"/>
          <w:szCs w:val="24"/>
        </w:rPr>
        <w:t>页面</w:t>
      </w:r>
      <w:r w:rsidRPr="002F1B1A"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F1B1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:rsidR="0080725E" w:rsidRPr="002F1B1A" w:rsidRDefault="0080725E" w:rsidP="0080725E">
      <w:pPr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 xml:space="preserve">-3 </w:t>
      </w:r>
      <w:r>
        <w:rPr>
          <w:rFonts w:ascii="Times New Roman" w:hAnsi="Times New Roman" w:cs="Times New Roman" w:hint="eastAsia"/>
          <w:sz w:val="24"/>
          <w:szCs w:val="24"/>
        </w:rPr>
        <w:t>写作业</w:t>
      </w:r>
      <w:r w:rsidRPr="002F1B1A">
        <w:rPr>
          <w:rFonts w:ascii="Times New Roman" w:hAnsi="Times New Roman" w:cs="Times New Roman"/>
          <w:sz w:val="24"/>
          <w:szCs w:val="24"/>
        </w:rPr>
        <w:t>模块表现层</w:t>
      </w:r>
      <w:r w:rsidRPr="002F1B1A">
        <w:rPr>
          <w:rFonts w:ascii="Times New Roman" w:hAnsi="Times New Roman" w:cs="Times New Roman" w:hint="eastAsia"/>
          <w:sz w:val="24"/>
          <w:szCs w:val="24"/>
        </w:rPr>
        <w:t>JSP</w:t>
      </w:r>
      <w:r w:rsidRPr="002F1B1A">
        <w:rPr>
          <w:rFonts w:ascii="Times New Roman" w:hAnsi="Times New Roman" w:cs="Times New Roman" w:hint="eastAsia"/>
          <w:sz w:val="24"/>
          <w:szCs w:val="24"/>
        </w:rPr>
        <w:t>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630"/>
        <w:gridCol w:w="2193"/>
        <w:gridCol w:w="3682"/>
      </w:tblGrid>
      <w:tr w:rsidR="0080725E" w:rsidRPr="002F1B1A" w:rsidTr="0036468E">
        <w:trPr>
          <w:jc w:val="center"/>
        </w:trPr>
        <w:tc>
          <w:tcPr>
            <w:tcW w:w="2202" w:type="dxa"/>
            <w:shd w:val="solid" w:color="000080" w:fill="FFFFFF"/>
            <w:vAlign w:val="center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1836" w:type="dxa"/>
            <w:shd w:val="solid" w:color="000080" w:fill="FFFFFF"/>
            <w:vAlign w:val="center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083" w:type="dxa"/>
            <w:shd w:val="solid" w:color="000080" w:fill="FFFFFF"/>
            <w:vAlign w:val="center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80725E" w:rsidRPr="002F1B1A" w:rsidTr="0036468E">
        <w:trPr>
          <w:jc w:val="center"/>
        </w:trPr>
        <w:tc>
          <w:tcPr>
            <w:tcW w:w="2202" w:type="dxa"/>
            <w:vAlign w:val="center"/>
          </w:tcPr>
          <w:p w:rsidR="0080725E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教师界面</w:t>
            </w:r>
          </w:p>
        </w:tc>
        <w:tc>
          <w:tcPr>
            <w:tcW w:w="1836" w:type="dxa"/>
            <w:vAlign w:val="center"/>
          </w:tcPr>
          <w:p w:rsidR="0080725E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TeacherFace.jsp</w:t>
            </w:r>
          </w:p>
        </w:tc>
        <w:tc>
          <w:tcPr>
            <w:tcW w:w="3083" w:type="dxa"/>
            <w:vAlign w:val="center"/>
          </w:tcPr>
          <w:p w:rsidR="0080725E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教师端界面</w:t>
            </w:r>
          </w:p>
        </w:tc>
      </w:tr>
      <w:tr w:rsidR="0080725E" w:rsidRPr="002F1B1A" w:rsidTr="0036468E">
        <w:trPr>
          <w:jc w:val="center"/>
        </w:trPr>
        <w:tc>
          <w:tcPr>
            <w:tcW w:w="2202" w:type="dxa"/>
            <w:vAlign w:val="center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作业发布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1836" w:type="dxa"/>
            <w:vAlign w:val="center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TeaWorkPub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.jsp</w:t>
            </w:r>
          </w:p>
        </w:tc>
        <w:tc>
          <w:tcPr>
            <w:tcW w:w="3083" w:type="dxa"/>
            <w:vAlign w:val="center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发布界面</w:t>
            </w:r>
          </w:p>
        </w:tc>
      </w:tr>
    </w:tbl>
    <w:p w:rsidR="0080725E" w:rsidRPr="002F1B1A" w:rsidRDefault="0080725E" w:rsidP="0080725E">
      <w:pPr>
        <w:ind w:left="220" w:firstLineChars="88" w:firstLine="194"/>
        <w:rPr>
          <w:rFonts w:ascii="Times New Roman" w:hAnsi="Times New Roman" w:cs="Times New Roman"/>
          <w:sz w:val="24"/>
          <w:szCs w:val="24"/>
        </w:rPr>
      </w:pPr>
      <w: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Face</w:t>
      </w:r>
      <w:r w:rsidRPr="002F1B1A">
        <w:rPr>
          <w:rFonts w:ascii="Times New Roman" w:hAnsi="Times New Roman" w:cs="Times New Roman"/>
          <w:sz w:val="24"/>
          <w:szCs w:val="24"/>
        </w:rPr>
        <w:t>.jsp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TeaWorkPub</w:t>
      </w:r>
      <w:r w:rsidRPr="002F1B1A">
        <w:rPr>
          <w:rFonts w:ascii="Times New Roman" w:hAnsi="Times New Roman" w:cs="Times New Roman" w:hint="eastAsia"/>
          <w:sz w:val="24"/>
          <w:szCs w:val="24"/>
        </w:rPr>
        <w:t>.jsp</w:t>
      </w:r>
      <w:r w:rsidRPr="002F1B1A">
        <w:rPr>
          <w:rFonts w:ascii="Times New Roman" w:hAnsi="Times New Roman" w:cs="Times New Roman"/>
          <w:sz w:val="24"/>
          <w:szCs w:val="24"/>
        </w:rPr>
        <w:t>的流程图</w:t>
      </w:r>
      <w:r w:rsidRPr="002F1B1A">
        <w:rPr>
          <w:rFonts w:ascii="Times New Roman" w:hAnsi="Times New Roman" w:cs="Times New Roman" w:hint="eastAsia"/>
          <w:sz w:val="24"/>
          <w:szCs w:val="24"/>
        </w:rPr>
        <w:t>如</w:t>
      </w:r>
      <w:r w:rsidRPr="002F1B1A">
        <w:rPr>
          <w:rFonts w:ascii="Times New Roman" w:hAnsi="Times New Roman" w:cs="Times New Roman"/>
          <w:sz w:val="24"/>
          <w:szCs w:val="24"/>
        </w:rPr>
        <w:t>图</w:t>
      </w:r>
      <w:r w:rsidRPr="002F1B1A">
        <w:rPr>
          <w:rFonts w:ascii="Times New Roman" w:hAnsi="Times New Roman" w:cs="Times New Roman" w:hint="eastAsia"/>
          <w:sz w:val="24"/>
          <w:szCs w:val="24"/>
        </w:rPr>
        <w:t>4</w:t>
      </w:r>
      <w:r w:rsidRPr="002F1B1A">
        <w:rPr>
          <w:rFonts w:ascii="Times New Roman" w:hAnsi="Times New Roman" w:cs="Times New Roman"/>
          <w:sz w:val="24"/>
          <w:szCs w:val="24"/>
        </w:rPr>
        <w:t>-3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:rsidR="0080725E" w:rsidRPr="00BB2531" w:rsidRDefault="0080725E" w:rsidP="0080725E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  <w:r w:rsidRPr="00BB2531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62FF47A" wp14:editId="58C2C8EE">
            <wp:extent cx="3429000" cy="5000625"/>
            <wp:effectExtent l="0" t="0" r="0" b="9525"/>
            <wp:docPr id="55" name="图片 55" descr="C:\Users\Administrator\AppData\Roaming\Tencent\Users\2775899626\QQ\WinTemp\RichOle\245PEE_M]6L]HYP1NB8CZ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775899626\QQ\WinTemp\RichOle\245PEE_M]6L]HYP1NB8CZI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25E" w:rsidRDefault="0080725E" w:rsidP="0080725E"/>
    <w:p w:rsidR="0080725E" w:rsidRPr="007A3AFA" w:rsidRDefault="0080725E" w:rsidP="0080725E">
      <w:pPr>
        <w:pStyle w:val="30"/>
        <w:rPr>
          <w:color w:val="auto"/>
        </w:rPr>
      </w:pPr>
      <w:bookmarkStart w:id="75" w:name="_Toc444248450"/>
      <w:bookmarkStart w:id="76" w:name="_Toc12547121"/>
      <w:r>
        <w:rPr>
          <w:rFonts w:hint="eastAsia"/>
          <w:color w:val="auto"/>
        </w:rPr>
        <w:t>5.2</w:t>
      </w:r>
      <w:r w:rsidRPr="007A3AFA">
        <w:rPr>
          <w:rFonts w:hint="eastAsia"/>
          <w:color w:val="auto"/>
        </w:rPr>
        <w:t xml:space="preserve">.2 </w:t>
      </w:r>
      <w:r w:rsidRPr="007A3AFA">
        <w:rPr>
          <w:rFonts w:hint="eastAsia"/>
          <w:color w:val="auto"/>
        </w:rPr>
        <w:t>控制层</w:t>
      </w:r>
      <w:bookmarkEnd w:id="75"/>
      <w:bookmarkEnd w:id="76"/>
    </w:p>
    <w:p w:rsidR="0080725E" w:rsidRPr="002F1B1A" w:rsidRDefault="0080725E" w:rsidP="0080725E"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77" w:name="_Toc444248451"/>
      <w:r>
        <w:rPr>
          <w:rFonts w:ascii="Times New Roman" w:hAnsi="Times New Roman" w:cs="Times New Roman" w:hint="eastAsia"/>
          <w:sz w:val="24"/>
          <w:szCs w:val="24"/>
        </w:rPr>
        <w:t>老师发布作业</w:t>
      </w:r>
      <w:r w:rsidRPr="002F1B1A">
        <w:rPr>
          <w:rFonts w:ascii="Times New Roman" w:hAnsi="Times New Roman" w:cs="Times New Roman"/>
          <w:sz w:val="24"/>
          <w:szCs w:val="24"/>
        </w:rPr>
        <w:t>模块的控制层</w:t>
      </w:r>
      <w:r w:rsidRPr="002F1B1A">
        <w:rPr>
          <w:rFonts w:ascii="Times New Roman" w:hAnsi="Times New Roman" w:cs="Times New Roman" w:hint="eastAsia"/>
          <w:sz w:val="24"/>
          <w:szCs w:val="24"/>
        </w:rPr>
        <w:t>负责</w:t>
      </w:r>
      <w:r w:rsidRPr="002F1B1A">
        <w:rPr>
          <w:rFonts w:ascii="Times New Roman" w:hAnsi="Times New Roman" w:cs="Times New Roman"/>
          <w:sz w:val="24"/>
          <w:szCs w:val="24"/>
        </w:rPr>
        <w:t>接受</w:t>
      </w:r>
      <w:r w:rsidRPr="002F1B1A">
        <w:rPr>
          <w:rFonts w:ascii="Times New Roman" w:hAnsi="Times New Roman" w:cs="Times New Roman" w:hint="eastAsia"/>
          <w:sz w:val="24"/>
          <w:szCs w:val="24"/>
        </w:rPr>
        <w:t>来自</w:t>
      </w:r>
      <w:r>
        <w:rPr>
          <w:rFonts w:ascii="Times New Roman" w:hAnsi="Times New Roman" w:cs="Times New Roman"/>
          <w:sz w:val="24"/>
          <w:szCs w:val="24"/>
        </w:rPr>
        <w:t>TeacherFace.jsp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TeaWorkPub</w:t>
      </w:r>
      <w:r w:rsidRPr="002F1B1A">
        <w:rPr>
          <w:rFonts w:ascii="Times New Roman" w:hAnsi="Times New Roman" w:cs="Times New Roman"/>
          <w:sz w:val="24"/>
          <w:szCs w:val="24"/>
        </w:rPr>
        <w:t>.jsp</w:t>
      </w:r>
      <w:r w:rsidRPr="002F1B1A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老师操作</w:t>
      </w:r>
      <w:r w:rsidRPr="002F1B1A">
        <w:rPr>
          <w:rFonts w:ascii="Times New Roman" w:hAnsi="Times New Roman" w:cs="Times New Roman"/>
          <w:sz w:val="24"/>
          <w:szCs w:val="24"/>
        </w:rPr>
        <w:t>，</w:t>
      </w:r>
      <w:r w:rsidRPr="002F1B1A">
        <w:rPr>
          <w:rFonts w:ascii="Times New Roman" w:hAnsi="Times New Roman" w:cs="Times New Roman" w:hint="eastAsia"/>
          <w:sz w:val="24"/>
          <w:szCs w:val="24"/>
        </w:rPr>
        <w:t>同时</w:t>
      </w:r>
      <w:r w:rsidRPr="002F1B1A"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老师提交作业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2F1B1A">
        <w:rPr>
          <w:rFonts w:ascii="Times New Roman" w:hAnsi="Times New Roman" w:cs="Times New Roman" w:hint="eastAsia"/>
          <w:sz w:val="24"/>
          <w:szCs w:val="24"/>
        </w:rPr>
        <w:t>等到</w:t>
      </w:r>
      <w:r w:rsidRPr="002F1B1A">
        <w:rPr>
          <w:rFonts w:ascii="Times New Roman" w:hAnsi="Times New Roman" w:cs="Times New Roman"/>
          <w:sz w:val="24"/>
          <w:szCs w:val="24"/>
        </w:rPr>
        <w:t>业务逻辑处理</w:t>
      </w:r>
      <w:r w:rsidRPr="002F1B1A">
        <w:rPr>
          <w:rFonts w:ascii="Times New Roman" w:hAnsi="Times New Roman" w:cs="Times New Roman" w:hint="eastAsia"/>
          <w:sz w:val="24"/>
          <w:szCs w:val="24"/>
        </w:rPr>
        <w:t>完成之后</w:t>
      </w:r>
      <w:r w:rsidRPr="002F1B1A">
        <w:rPr>
          <w:rFonts w:ascii="Times New Roman" w:hAnsi="Times New Roman" w:cs="Times New Roman"/>
          <w:sz w:val="24"/>
          <w:szCs w:val="24"/>
        </w:rPr>
        <w:t>，将来自业务逻辑层的相应信息</w:t>
      </w:r>
      <w:r w:rsidRPr="002F1B1A">
        <w:rPr>
          <w:rFonts w:ascii="Times New Roman" w:hAnsi="Times New Roman" w:cs="Times New Roman" w:hint="eastAsia"/>
          <w:sz w:val="24"/>
          <w:szCs w:val="24"/>
        </w:rPr>
        <w:t>传到表现层</w:t>
      </w:r>
      <w:r w:rsidRPr="002F1B1A">
        <w:rPr>
          <w:rFonts w:ascii="Times New Roman" w:hAnsi="Times New Roman" w:cs="Times New Roman"/>
          <w:sz w:val="24"/>
          <w:szCs w:val="24"/>
        </w:rPr>
        <w:t>，并决定</w:t>
      </w:r>
      <w:r w:rsidRPr="002F1B1A">
        <w:rPr>
          <w:rFonts w:ascii="Times New Roman" w:hAnsi="Times New Roman" w:cs="Times New Roman" w:hint="eastAsia"/>
          <w:sz w:val="24"/>
          <w:szCs w:val="24"/>
        </w:rPr>
        <w:t>显示</w:t>
      </w:r>
      <w:r w:rsidRPr="002F1B1A"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ascii="Times New Roman" w:hAnsi="Times New Roman" w:cs="Times New Roman" w:hint="eastAsia"/>
          <w:sz w:val="24"/>
          <w:szCs w:val="24"/>
        </w:rPr>
        <w:t>老师发布作业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</w:t>
      </w:r>
      <w:r w:rsidRPr="002F1B1A">
        <w:rPr>
          <w:rFonts w:ascii="Times New Roman" w:hAnsi="Times New Roman" w:cs="Times New Roman"/>
          <w:sz w:val="24"/>
          <w:szCs w:val="24"/>
        </w:rPr>
        <w:t>控制层</w:t>
      </w:r>
      <w:r w:rsidRPr="002F1B1A">
        <w:rPr>
          <w:rFonts w:ascii="Times New Roman" w:hAnsi="Times New Roman" w:cs="Times New Roman" w:hint="eastAsia"/>
          <w:sz w:val="24"/>
          <w:szCs w:val="24"/>
        </w:rPr>
        <w:t>列表见</w:t>
      </w:r>
      <w:r w:rsidRPr="002F1B1A">
        <w:rPr>
          <w:rFonts w:ascii="Times New Roman" w:hAnsi="Times New Roman" w:cs="Times New Roman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>4</w:t>
      </w:r>
      <w:r w:rsidRPr="002F1B1A">
        <w:rPr>
          <w:rFonts w:ascii="Times New Roman" w:hAnsi="Times New Roman" w:cs="Times New Roman"/>
          <w:sz w:val="24"/>
          <w:szCs w:val="24"/>
        </w:rPr>
        <w:t>-4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:rsidR="0080725E" w:rsidRPr="002F1B1A" w:rsidRDefault="0080725E" w:rsidP="0080725E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 xml:space="preserve">-4 </w:t>
      </w:r>
      <w:r>
        <w:rPr>
          <w:rFonts w:ascii="Times New Roman" w:hAnsi="Times New Roman" w:cs="Times New Roman" w:hint="eastAsia"/>
          <w:sz w:val="24"/>
          <w:szCs w:val="24"/>
        </w:rPr>
        <w:t>学生写作业</w:t>
      </w:r>
      <w:r w:rsidRPr="002F1B1A">
        <w:rPr>
          <w:rFonts w:ascii="Times New Roman" w:hAnsi="Times New Roman" w:cs="Times New Roman"/>
          <w:sz w:val="24"/>
          <w:szCs w:val="24"/>
        </w:rPr>
        <w:t>模块</w:t>
      </w:r>
      <w:r w:rsidRPr="002F1B1A">
        <w:rPr>
          <w:rFonts w:ascii="Times New Roman" w:hAnsi="Times New Roman" w:cs="Times New Roman" w:hint="eastAsia"/>
          <w:sz w:val="24"/>
          <w:szCs w:val="24"/>
        </w:rPr>
        <w:t>控制层列表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192"/>
        <w:gridCol w:w="258"/>
        <w:gridCol w:w="2129"/>
        <w:gridCol w:w="2104"/>
        <w:gridCol w:w="2822"/>
      </w:tblGrid>
      <w:tr w:rsidR="0080725E" w:rsidRPr="002F1B1A" w:rsidTr="0036468E">
        <w:trPr>
          <w:jc w:val="center"/>
        </w:trPr>
        <w:tc>
          <w:tcPr>
            <w:tcW w:w="1192" w:type="dxa"/>
            <w:shd w:val="solid" w:color="000080" w:fill="FFFFFF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逻辑</w:t>
            </w:r>
          </w:p>
        </w:tc>
        <w:tc>
          <w:tcPr>
            <w:tcW w:w="2387" w:type="dxa"/>
            <w:gridSpan w:val="2"/>
            <w:shd w:val="solid" w:color="000080" w:fill="FFFFFF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</w:p>
        </w:tc>
        <w:tc>
          <w:tcPr>
            <w:tcW w:w="2104" w:type="dxa"/>
            <w:shd w:val="solid" w:color="000080" w:fill="FFFFFF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822" w:type="dxa"/>
            <w:shd w:val="solid" w:color="000080" w:fill="FFFFFF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80725E" w:rsidRPr="002F1B1A" w:rsidTr="0036468E">
        <w:trPr>
          <w:jc w:val="center"/>
        </w:trPr>
        <w:tc>
          <w:tcPr>
            <w:tcW w:w="1450" w:type="dxa"/>
            <w:gridSpan w:val="2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老师控制层</w:t>
            </w:r>
          </w:p>
        </w:tc>
        <w:tc>
          <w:tcPr>
            <w:tcW w:w="2129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Teacher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Servlet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</w:p>
        </w:tc>
        <w:tc>
          <w:tcPr>
            <w:tcW w:w="21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82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StuWrite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.js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作业提交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成功，显示提示窗口。</w:t>
            </w:r>
          </w:p>
        </w:tc>
      </w:tr>
      <w:tr w:rsidR="0080725E" w:rsidRPr="002F1B1A" w:rsidTr="0036468E">
        <w:trPr>
          <w:jc w:val="center"/>
        </w:trPr>
        <w:tc>
          <w:tcPr>
            <w:tcW w:w="1450" w:type="dxa"/>
            <w:gridSpan w:val="2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82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Error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.jsp---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作业提交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失败，显示提示窗口。</w:t>
            </w:r>
          </w:p>
        </w:tc>
      </w:tr>
    </w:tbl>
    <w:p w:rsidR="0080725E" w:rsidRDefault="0080725E" w:rsidP="0080725E">
      <w:pPr>
        <w:rPr>
          <w:rFonts w:ascii="Times New Roman" w:hAnsi="Times New Roman" w:cs="Times New Roman"/>
          <w:sz w:val="24"/>
          <w:szCs w:val="24"/>
        </w:rPr>
      </w:pPr>
    </w:p>
    <w:p w:rsidR="0080725E" w:rsidRPr="002F1B1A" w:rsidRDefault="0080725E" w:rsidP="0080725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在控制层</w:t>
      </w:r>
      <w:r w:rsidRPr="002F1B1A"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Servlet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 w:rsidRPr="002F1B1A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描述</w:t>
      </w:r>
      <w:r w:rsidRPr="002F1B1A">
        <w:rPr>
          <w:rFonts w:ascii="Times New Roman" w:hAnsi="Times New Roman" w:cs="Times New Roman"/>
          <w:sz w:val="24"/>
          <w:szCs w:val="24"/>
        </w:rPr>
        <w:t>如下所示：</w:t>
      </w:r>
    </w:p>
    <w:p w:rsidR="0080725E" w:rsidRPr="00F44F0C" w:rsidRDefault="0080725E" w:rsidP="0080725E">
      <w:pPr>
        <w:rPr>
          <w:noProof/>
          <w:szCs w:val="21"/>
        </w:rPr>
      </w:pPr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43A33FC8" wp14:editId="68D2B605">
                <wp:extent cx="5225143" cy="1878965"/>
                <wp:effectExtent l="0" t="0" r="13970" b="18415"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Pr="00F44F0C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com.gxun.servlet</w:t>
                            </w:r>
                            <w:r w:rsidRPr="00F44F0C">
                              <w:rPr>
                                <w:noProof/>
                              </w:rPr>
                              <w:t>;</w:t>
                            </w:r>
                          </w:p>
                          <w:p w:rsidR="0036468E" w:rsidRPr="00F44F0C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Pr="00F44F0C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 xml:space="preserve">* </w:t>
                            </w:r>
                            <w:r w:rsidRPr="00D219CE">
                              <w:rPr>
                                <w:i/>
                                <w:noProof/>
                              </w:rPr>
                              <w:t>@description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实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现老师控制</w:t>
                            </w:r>
                          </w:p>
                          <w:p w:rsidR="0036468E" w:rsidRPr="00F44F0C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Pr="00F44F0C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 w:rsidRPr="00F44F0C">
                              <w:rPr>
                                <w:b/>
                                <w:noProof/>
                              </w:rPr>
                              <w:t>class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Teacher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Servlet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4F0C">
                              <w:rPr>
                                <w:b/>
                                <w:noProof/>
                              </w:rPr>
                              <w:t>extends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 w:rsidRPr="00856E44">
                              <w:rPr>
                                <w:noProof/>
                              </w:rPr>
                              <w:t>HttpServlet</w:t>
                            </w:r>
                          </w:p>
                          <w:p w:rsidR="0036468E" w:rsidRPr="00856E44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{</w:t>
                            </w:r>
                            <w:r w:rsidRPr="00F44F0C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i/>
                                <w:noProof/>
                              </w:rPr>
                              <w:t>@Resource</w:t>
                            </w:r>
                          </w:p>
                          <w:p w:rsidR="0036468E" w:rsidRPr="002B6F2F" w:rsidRDefault="0036468E" w:rsidP="0080725E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ab/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</w:rPr>
                              <w:t>Teacher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Service 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</w:rPr>
                              <w:t>teacher</w:t>
                            </w:r>
                            <w:r>
                              <w:rPr>
                                <w:b/>
                                <w:noProof/>
                              </w:rPr>
                              <w:t>S</w:t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>ervic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e = new 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</w:rPr>
                              <w:t>Teacher</w:t>
                            </w:r>
                            <w:r>
                              <w:rPr>
                                <w:b/>
                                <w:noProof/>
                              </w:rPr>
                              <w:t>Service ()</w:t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>;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ab/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>protected void doGet(HttpServletRequest request, HttpServletResponse response) throws ServletException, IOException {</w:t>
                            </w:r>
                            <w:r>
                              <w:rPr>
                                <w:b/>
                                <w:noProof/>
                              </w:rPr>
                              <w:t>}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ab/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>protected void doPost(HttpServletRequest request, HttpServletResponse response) throws ServletException, IOException {</w:t>
                            </w:r>
                            <w:r>
                              <w:rPr>
                                <w:b/>
                                <w:noProof/>
                              </w:rPr>
                              <w:t>}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ab/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void getQuestionList(</w:t>
                            </w:r>
                            <w:r w:rsidRPr="002B6F2F">
                              <w:rPr>
                                <w:b/>
                                <w:noProof/>
                              </w:rPr>
                              <w:t>HttpServletRequest request, HttpServletResponse response</w:t>
                            </w:r>
                            <w:r>
                              <w:rPr>
                                <w:b/>
                                <w:noProof/>
                              </w:rPr>
                              <w:t>){}</w:t>
                            </w:r>
                            <w:r>
                              <w:rPr>
                                <w:b/>
                                <w:noProof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</w:rPr>
                              <w:t>/</w:t>
                            </w:r>
                            <w:r>
                              <w:rPr>
                                <w:b/>
                                <w:noProof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</w:rPr>
                              <w:t>获取所有题目列表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ab/>
                              <w:t xml:space="preserve">private void 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</w:rPr>
                              <w:t>release</w:t>
                            </w:r>
                            <w:r>
                              <w:rPr>
                                <w:b/>
                                <w:noProof/>
                              </w:rPr>
                              <w:t>(</w:t>
                            </w:r>
                            <w:r w:rsidRPr="002B6F2F">
                              <w:rPr>
                                <w:b/>
                                <w:noProof/>
                              </w:rPr>
                              <w:t>HttpServletRequest request, HttpServletResponse response</w:t>
                            </w:r>
                            <w:r>
                              <w:rPr>
                                <w:b/>
                                <w:noProof/>
                              </w:rPr>
                              <w:t>){}  //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</w:rPr>
                              <w:t>发布作业</w:t>
                            </w:r>
                          </w:p>
                          <w:p w:rsidR="0036468E" w:rsidRPr="002B6F2F" w:rsidRDefault="0036468E" w:rsidP="0080725E">
                            <w:pPr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ab/>
                              <w:t>private void query(</w:t>
                            </w:r>
                            <w:r w:rsidRPr="002B6F2F">
                              <w:rPr>
                                <w:b/>
                                <w:noProof/>
                              </w:rPr>
                              <w:t>HttpServletRequest request, HttpServletResponse response</w:t>
                            </w:r>
                            <w:r>
                              <w:rPr>
                                <w:b/>
                                <w:noProof/>
                              </w:rPr>
                              <w:t>){} //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</w:rPr>
                              <w:t>查询成绩</w:t>
                            </w:r>
                          </w:p>
                          <w:p w:rsidR="0036468E" w:rsidRPr="00D7243B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A33FC8" id="文本框 46" o:spid="_x0000_s1039" type="#_x0000_t202" style="width:411.45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" fillcolor="#a5a5a5">
                <v:textbox style="mso-fit-shape-to-text:t">
                  <w:txbxContent>
                    <w:p w:rsidR="0036468E" w:rsidRPr="00F44F0C" w:rsidRDefault="0036468E" w:rsidP="0080725E">
                      <w:pPr>
                        <w:rPr>
                          <w:noProof/>
                        </w:rPr>
                      </w:pPr>
                      <w:r w:rsidRPr="00F44F0C">
                        <w:rPr>
                          <w:b/>
                          <w:noProof/>
                        </w:rPr>
                        <w:t>package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com.gxun.servlet</w:t>
                      </w:r>
                      <w:r w:rsidRPr="00F44F0C">
                        <w:rPr>
                          <w:noProof/>
                        </w:rPr>
                        <w:t>;</w:t>
                      </w:r>
                    </w:p>
                    <w:p w:rsidR="0036468E" w:rsidRPr="00F44F0C" w:rsidRDefault="0036468E" w:rsidP="0080725E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>/**</w:t>
                      </w:r>
                    </w:p>
                    <w:p w:rsidR="0036468E" w:rsidRPr="00F44F0C" w:rsidRDefault="0036468E" w:rsidP="0080725E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 xml:space="preserve">* </w:t>
                      </w:r>
                      <w:r w:rsidRPr="00D219CE">
                        <w:rPr>
                          <w:i/>
                          <w:noProof/>
                        </w:rPr>
                        <w:t>@description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实</w:t>
                      </w:r>
                      <w:r>
                        <w:rPr>
                          <w:rFonts w:hint="eastAsia"/>
                          <w:noProof/>
                        </w:rPr>
                        <w:t>现老师控制</w:t>
                      </w:r>
                    </w:p>
                    <w:p w:rsidR="0036468E" w:rsidRPr="00F44F0C" w:rsidRDefault="0036468E" w:rsidP="0080725E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>*/</w:t>
                      </w:r>
                    </w:p>
                    <w:p w:rsidR="0036468E" w:rsidRPr="00F44F0C" w:rsidRDefault="0036468E" w:rsidP="0080725E">
                      <w:pPr>
                        <w:rPr>
                          <w:noProof/>
                        </w:rPr>
                      </w:pPr>
                      <w:r w:rsidRPr="00F44F0C">
                        <w:rPr>
                          <w:b/>
                          <w:noProof/>
                        </w:rPr>
                        <w:t>public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 w:rsidRPr="00F44F0C">
                        <w:rPr>
                          <w:b/>
                          <w:noProof/>
                        </w:rPr>
                        <w:t>class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Teacher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Servlet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 </w:t>
                      </w:r>
                      <w:r w:rsidRPr="00F44F0C">
                        <w:rPr>
                          <w:b/>
                          <w:noProof/>
                        </w:rPr>
                        <w:t>extends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 w:rsidRPr="00856E44">
                        <w:rPr>
                          <w:noProof/>
                        </w:rPr>
                        <w:t>HttpServlet</w:t>
                      </w:r>
                    </w:p>
                    <w:p w:rsidR="0036468E" w:rsidRPr="00856E44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{</w:t>
                      </w:r>
                      <w:r w:rsidRPr="00F44F0C">
                        <w:rPr>
                          <w:noProof/>
                        </w:rPr>
                        <w:tab/>
                      </w:r>
                      <w:r w:rsidRPr="00D219CE">
                        <w:rPr>
                          <w:i/>
                          <w:noProof/>
                        </w:rPr>
                        <w:t>@Resource</w:t>
                      </w:r>
                    </w:p>
                    <w:p w:rsidR="0036468E" w:rsidRPr="002B6F2F" w:rsidRDefault="0036468E" w:rsidP="0080725E">
                      <w:pPr>
                        <w:rPr>
                          <w:b/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ab/>
                      </w:r>
                      <w:r w:rsidRPr="00856E44">
                        <w:rPr>
                          <w:b/>
                          <w:noProof/>
                        </w:rPr>
                        <w:t xml:space="preserve">private </w:t>
                      </w:r>
                      <w:r>
                        <w:rPr>
                          <w:rFonts w:hint="eastAsia"/>
                          <w:b/>
                          <w:noProof/>
                        </w:rPr>
                        <w:t>Teacher</w:t>
                      </w:r>
                      <w:r>
                        <w:rPr>
                          <w:b/>
                          <w:noProof/>
                        </w:rPr>
                        <w:t xml:space="preserve">Service </w:t>
                      </w:r>
                      <w:r>
                        <w:rPr>
                          <w:rFonts w:hint="eastAsia"/>
                          <w:b/>
                          <w:noProof/>
                        </w:rPr>
                        <w:t>teacher</w:t>
                      </w:r>
                      <w:r>
                        <w:rPr>
                          <w:b/>
                          <w:noProof/>
                        </w:rPr>
                        <w:t>S</w:t>
                      </w:r>
                      <w:r w:rsidRPr="00856E44">
                        <w:rPr>
                          <w:b/>
                          <w:noProof/>
                        </w:rPr>
                        <w:t>ervic</w:t>
                      </w:r>
                      <w:r>
                        <w:rPr>
                          <w:b/>
                          <w:noProof/>
                        </w:rPr>
                        <w:t xml:space="preserve">e = new </w:t>
                      </w:r>
                      <w:r>
                        <w:rPr>
                          <w:rFonts w:hint="eastAsia"/>
                          <w:b/>
                          <w:noProof/>
                        </w:rPr>
                        <w:t>Teacher</w:t>
                      </w:r>
                      <w:r>
                        <w:rPr>
                          <w:b/>
                          <w:noProof/>
                        </w:rPr>
                        <w:t>Service ()</w:t>
                      </w:r>
                      <w:r w:rsidRPr="00856E44">
                        <w:rPr>
                          <w:b/>
                          <w:noProof/>
                        </w:rPr>
                        <w:t>;</w:t>
                      </w:r>
                    </w:p>
                    <w:p w:rsidR="0036468E" w:rsidRDefault="0036468E" w:rsidP="0080725E">
                      <w:pPr>
                        <w:rPr>
                          <w:b/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ab/>
                      </w:r>
                      <w:r w:rsidRPr="00856E44">
                        <w:rPr>
                          <w:b/>
                          <w:noProof/>
                        </w:rPr>
                        <w:t>protected void doGet(HttpServletRequest request, HttpServletResponse response) throws ServletException, IOException {</w:t>
                      </w:r>
                      <w:r>
                        <w:rPr>
                          <w:b/>
                          <w:noProof/>
                        </w:rPr>
                        <w:t>}</w:t>
                      </w:r>
                    </w:p>
                    <w:p w:rsidR="0036468E" w:rsidRDefault="0036468E" w:rsidP="0080725E">
                      <w:pPr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ab/>
                      </w:r>
                      <w:r w:rsidRPr="00856E44">
                        <w:rPr>
                          <w:b/>
                          <w:noProof/>
                        </w:rPr>
                        <w:t>protected void doPost(HttpServletRequest request, HttpServletResponse response) throws ServletException, IOException {</w:t>
                      </w:r>
                      <w:r>
                        <w:rPr>
                          <w:b/>
                          <w:noProof/>
                        </w:rPr>
                        <w:t>}</w:t>
                      </w:r>
                    </w:p>
                    <w:p w:rsidR="0036468E" w:rsidRDefault="0036468E" w:rsidP="0080725E">
                      <w:pPr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ab/>
                      </w:r>
                      <w:r w:rsidRPr="00856E44">
                        <w:rPr>
                          <w:b/>
                          <w:noProof/>
                        </w:rPr>
                        <w:t>private</w:t>
                      </w:r>
                      <w:r>
                        <w:rPr>
                          <w:b/>
                          <w:noProof/>
                        </w:rPr>
                        <w:t xml:space="preserve"> void getQuestionList(</w:t>
                      </w:r>
                      <w:r w:rsidRPr="002B6F2F">
                        <w:rPr>
                          <w:b/>
                          <w:noProof/>
                        </w:rPr>
                        <w:t>HttpServletRequest request, HttpServletResponse response</w:t>
                      </w:r>
                      <w:r>
                        <w:rPr>
                          <w:b/>
                          <w:noProof/>
                        </w:rPr>
                        <w:t>){}</w:t>
                      </w:r>
                      <w:r>
                        <w:rPr>
                          <w:b/>
                          <w:noProof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b/>
                          <w:noProof/>
                        </w:rPr>
                        <w:t>/</w:t>
                      </w:r>
                      <w:r>
                        <w:rPr>
                          <w:b/>
                          <w:noProof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noProof/>
                        </w:rPr>
                        <w:t>获取所有题目列表</w:t>
                      </w:r>
                    </w:p>
                    <w:p w:rsidR="0036468E" w:rsidRDefault="0036468E" w:rsidP="0080725E">
                      <w:pPr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ab/>
                        <w:t xml:space="preserve">private void </w:t>
                      </w:r>
                      <w:r>
                        <w:rPr>
                          <w:rFonts w:hint="eastAsia"/>
                          <w:b/>
                          <w:noProof/>
                        </w:rPr>
                        <w:t>release</w:t>
                      </w:r>
                      <w:r>
                        <w:rPr>
                          <w:b/>
                          <w:noProof/>
                        </w:rPr>
                        <w:t>(</w:t>
                      </w:r>
                      <w:r w:rsidRPr="002B6F2F">
                        <w:rPr>
                          <w:b/>
                          <w:noProof/>
                        </w:rPr>
                        <w:t>HttpServletRequest request, HttpServletResponse response</w:t>
                      </w:r>
                      <w:r>
                        <w:rPr>
                          <w:b/>
                          <w:noProof/>
                        </w:rPr>
                        <w:t>){}  //</w:t>
                      </w:r>
                      <w:r>
                        <w:rPr>
                          <w:rFonts w:hint="eastAsia"/>
                          <w:b/>
                          <w:noProof/>
                        </w:rPr>
                        <w:t>发布作业</w:t>
                      </w:r>
                    </w:p>
                    <w:p w:rsidR="0036468E" w:rsidRPr="002B6F2F" w:rsidRDefault="0036468E" w:rsidP="0080725E">
                      <w:pPr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ab/>
                        <w:t>private void query(</w:t>
                      </w:r>
                      <w:r w:rsidRPr="002B6F2F">
                        <w:rPr>
                          <w:b/>
                          <w:noProof/>
                        </w:rPr>
                        <w:t>HttpServletRequest request, HttpServletResponse response</w:t>
                      </w:r>
                      <w:r>
                        <w:rPr>
                          <w:b/>
                          <w:noProof/>
                        </w:rPr>
                        <w:t>){} //</w:t>
                      </w:r>
                      <w:r>
                        <w:rPr>
                          <w:rFonts w:hint="eastAsia"/>
                          <w:b/>
                          <w:noProof/>
                        </w:rPr>
                        <w:t>查询成绩</w:t>
                      </w:r>
                    </w:p>
                    <w:p w:rsidR="0036468E" w:rsidRPr="00D7243B" w:rsidRDefault="0036468E" w:rsidP="0080725E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725E" w:rsidRPr="00F44F0C" w:rsidRDefault="0080725E" w:rsidP="0080725E">
      <w:pPr>
        <w:pStyle w:val="30"/>
        <w:rPr>
          <w:color w:val="auto"/>
        </w:rPr>
      </w:pPr>
      <w:bookmarkStart w:id="78" w:name="_Toc12547122"/>
      <w:r w:rsidRPr="007A3AFA">
        <w:rPr>
          <w:rFonts w:hint="eastAsia"/>
          <w:color w:val="auto"/>
        </w:rPr>
        <w:t>4.</w:t>
      </w:r>
      <w:r>
        <w:rPr>
          <w:rFonts w:hint="eastAsia"/>
          <w:color w:val="auto"/>
        </w:rPr>
        <w:t>2</w:t>
      </w:r>
      <w:r w:rsidRPr="007A3AFA">
        <w:rPr>
          <w:rFonts w:hint="eastAsia"/>
          <w:color w:val="auto"/>
        </w:rPr>
        <w:t xml:space="preserve">.3 </w:t>
      </w:r>
      <w:r w:rsidRPr="007A3AFA">
        <w:rPr>
          <w:rFonts w:hint="eastAsia"/>
          <w:color w:val="auto"/>
        </w:rPr>
        <w:t>业务逻辑层</w:t>
      </w:r>
      <w:bookmarkEnd w:id="78"/>
    </w:p>
    <w:p w:rsidR="0080725E" w:rsidRPr="002F1B1A" w:rsidRDefault="0080725E" w:rsidP="0080725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作业发布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</w:t>
      </w:r>
      <w:r w:rsidRPr="002F1B1A">
        <w:rPr>
          <w:rFonts w:ascii="Times New Roman" w:hAnsi="Times New Roman" w:cs="Times New Roman"/>
          <w:sz w:val="24"/>
          <w:szCs w:val="24"/>
        </w:rPr>
        <w:t>的业务</w:t>
      </w:r>
      <w:r w:rsidRPr="002F1B1A">
        <w:rPr>
          <w:rFonts w:ascii="Times New Roman" w:hAnsi="Times New Roman" w:cs="Times New Roman" w:hint="eastAsia"/>
          <w:sz w:val="24"/>
          <w:szCs w:val="24"/>
        </w:rPr>
        <w:t>逻辑层主要完成</w:t>
      </w:r>
      <w:r w:rsidRPr="002F1B1A"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老师</w:t>
      </w:r>
      <w:r w:rsidRPr="002F1B1A">
        <w:rPr>
          <w:rFonts w:ascii="Times New Roman" w:hAnsi="Times New Roman" w:cs="Times New Roman"/>
          <w:sz w:val="24"/>
          <w:szCs w:val="24"/>
        </w:rPr>
        <w:t>的判定，</w:t>
      </w:r>
      <w:r w:rsidRPr="002F1B1A"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作业发布</w:t>
      </w:r>
      <w:r w:rsidRPr="002F1B1A"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 w:rsidRPr="002F1B1A">
        <w:rPr>
          <w:rFonts w:ascii="Times New Roman" w:hAnsi="Times New Roman" w:cs="Times New Roman"/>
          <w:sz w:val="24"/>
          <w:szCs w:val="24"/>
        </w:rPr>
        <w:t>逻辑接口</w:t>
      </w:r>
      <w:r w:rsidRPr="002F1B1A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作业发布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模块业务逻辑层列表如图</w:t>
      </w:r>
      <w:r w:rsidRPr="002F1B1A">
        <w:rPr>
          <w:rFonts w:ascii="Times New Roman" w:hAnsi="Times New Roman" w:cs="Times New Roman" w:hint="eastAsia"/>
          <w:sz w:val="24"/>
          <w:szCs w:val="24"/>
        </w:rPr>
        <w:t>4-5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:rsidR="0080725E" w:rsidRPr="002F1B1A" w:rsidRDefault="0080725E" w:rsidP="0080725E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lastRenderedPageBreak/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>-5</w:t>
      </w:r>
      <w:r w:rsidRPr="002F1B1A">
        <w:rPr>
          <w:rFonts w:ascii="Times New Roman" w:hAnsi="Times New Roman" w:cs="Times New Roman" w:hint="eastAsia"/>
          <w:sz w:val="24"/>
          <w:szCs w:val="24"/>
        </w:rPr>
        <w:t>登入</w:t>
      </w:r>
      <w:r w:rsidRPr="002F1B1A">
        <w:rPr>
          <w:rFonts w:ascii="Times New Roman" w:hAnsi="Times New Roman" w:cs="Times New Roman"/>
          <w:sz w:val="24"/>
          <w:szCs w:val="24"/>
        </w:rPr>
        <w:t>模块</w:t>
      </w:r>
      <w:r w:rsidRPr="002F1B1A"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342"/>
        <w:gridCol w:w="2364"/>
        <w:gridCol w:w="2490"/>
        <w:gridCol w:w="2309"/>
      </w:tblGrid>
      <w:tr w:rsidR="0080725E" w:rsidRPr="002F1B1A" w:rsidTr="0036468E">
        <w:trPr>
          <w:jc w:val="center"/>
        </w:trPr>
        <w:tc>
          <w:tcPr>
            <w:tcW w:w="1342" w:type="dxa"/>
            <w:shd w:val="solid" w:color="000080" w:fill="FFFFFF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业务逻辑</w:t>
            </w:r>
          </w:p>
        </w:tc>
        <w:tc>
          <w:tcPr>
            <w:tcW w:w="2364" w:type="dxa"/>
            <w:shd w:val="solid" w:color="000080" w:fill="FFFFFF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</w:p>
        </w:tc>
        <w:tc>
          <w:tcPr>
            <w:tcW w:w="2490" w:type="dxa"/>
            <w:shd w:val="solid" w:color="000080" w:fill="FFFFFF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309" w:type="dxa"/>
            <w:shd w:val="solid" w:color="000080" w:fill="FFFFFF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80725E" w:rsidRPr="002F1B1A" w:rsidTr="0036468E">
        <w:trPr>
          <w:jc w:val="center"/>
        </w:trPr>
        <w:tc>
          <w:tcPr>
            <w:tcW w:w="13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0725E" w:rsidRDefault="0080725E" w:rsidP="0036468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老师</w:t>
            </w:r>
          </w:p>
          <w:p w:rsidR="0080725E" w:rsidRPr="002F1B1A" w:rsidRDefault="0080725E" w:rsidP="0036468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业务逻辑</w:t>
            </w:r>
          </w:p>
        </w:tc>
        <w:tc>
          <w:tcPr>
            <w:tcW w:w="236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Teacher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24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0725E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QuestDao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Impl;</w:t>
            </w:r>
          </w:p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DaoIpml;</w:t>
            </w:r>
          </w:p>
        </w:tc>
        <w:tc>
          <w:tcPr>
            <w:tcW w:w="23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TeaWorkPub.jsp</w:t>
            </w:r>
          </w:p>
        </w:tc>
      </w:tr>
    </w:tbl>
    <w:p w:rsidR="0080725E" w:rsidRDefault="0080725E" w:rsidP="0080725E">
      <w:pPr>
        <w:rPr>
          <w:rFonts w:ascii="宋体" w:hAnsi="宋体"/>
        </w:rPr>
      </w:pPr>
      <w:r w:rsidRPr="002F1B1A">
        <w:rPr>
          <w:rFonts w:ascii="Times New Roman" w:hAnsi="Times New Roman" w:cs="Times New Roman"/>
          <w:sz w:val="24"/>
          <w:szCs w:val="24"/>
        </w:rPr>
        <w:tab/>
      </w:r>
      <w:r w:rsidRPr="002F1B1A"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老师发布作业</w:t>
      </w:r>
      <w:r w:rsidRPr="002F1B1A">
        <w:rPr>
          <w:rFonts w:ascii="Times New Roman" w:hAnsi="Times New Roman" w:cs="Times New Roman"/>
          <w:sz w:val="24"/>
          <w:szCs w:val="24"/>
        </w:rPr>
        <w:t>模块的</w:t>
      </w:r>
      <w:r w:rsidRPr="002F1B1A">
        <w:rPr>
          <w:rFonts w:ascii="Times New Roman" w:hAnsi="Times New Roman" w:cs="Times New Roman" w:hint="eastAsia"/>
          <w:sz w:val="24"/>
          <w:szCs w:val="24"/>
        </w:rPr>
        <w:t>业务逻辑层是</w:t>
      </w:r>
      <w:r w:rsidRPr="002F1B1A">
        <w:rPr>
          <w:rFonts w:ascii="Times New Roman" w:hAnsi="Times New Roman" w:cs="Times New Roman"/>
          <w:sz w:val="24"/>
          <w:szCs w:val="24"/>
        </w:rPr>
        <w:t>调用了</w:t>
      </w:r>
      <w:r>
        <w:rPr>
          <w:rFonts w:ascii="Times New Roman" w:hAnsi="Times New Roman" w:cs="Times New Roman"/>
          <w:sz w:val="24"/>
          <w:szCs w:val="24"/>
        </w:rPr>
        <w:t>WorkDaoImpl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QuestDao</w:t>
      </w:r>
      <w:r>
        <w:rPr>
          <w:rFonts w:ascii="Times New Roman" w:hAnsi="Times New Roman" w:cs="Times New Roman"/>
          <w:sz w:val="24"/>
          <w:szCs w:val="24"/>
        </w:rPr>
        <w:t>Impl</w:t>
      </w:r>
      <w:r w:rsidRPr="002F1B1A">
        <w:rPr>
          <w:rFonts w:ascii="Times New Roman" w:hAnsi="Times New Roman" w:cs="Times New Roman"/>
          <w:sz w:val="24"/>
          <w:szCs w:val="24"/>
        </w:rPr>
        <w:t>接口，</w:t>
      </w:r>
      <w:r w:rsidRPr="002F1B1A">
        <w:rPr>
          <w:rFonts w:ascii="Times New Roman" w:hAnsi="Times New Roman" w:cs="Times New Roman" w:hint="eastAsia"/>
          <w:sz w:val="24"/>
          <w:szCs w:val="24"/>
        </w:rPr>
        <w:t>同时在</w:t>
      </w:r>
      <w:r w:rsidRPr="002F1B1A"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:rsidR="0080725E" w:rsidRPr="00A60FE9" w:rsidRDefault="0080725E" w:rsidP="0080725E">
      <w:pPr>
        <w:rPr>
          <w:rFonts w:ascii="宋体" w:hAnsi="宋体"/>
        </w:rPr>
      </w:pPr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769DB9E6" wp14:editId="1BF1B5D3">
                <wp:extent cx="5225143" cy="1878965"/>
                <wp:effectExtent l="0" t="0" r="13970" b="18415"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b/>
                                <w:noProof/>
                              </w:rPr>
                              <w:t xml:space="preserve">package </w:t>
                            </w:r>
                            <w:r>
                              <w:rPr>
                                <w:noProof/>
                              </w:rPr>
                              <w:t>com.gxun.service;</w:t>
                            </w:r>
                          </w:p>
                          <w:p w:rsidR="0036468E" w:rsidRPr="00F44F0C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Pr="00F44F0C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 xml:space="preserve">* </w:t>
                            </w:r>
                            <w:r w:rsidRPr="00D219CE">
                              <w:rPr>
                                <w:i/>
                                <w:noProof/>
                              </w:rPr>
                              <w:t>@description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实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现老师业务逻辑</w:t>
                            </w:r>
                          </w:p>
                          <w:p w:rsidR="0036468E" w:rsidRPr="00D219C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Default="0036468E" w:rsidP="0080725E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 w:rsidRPr="0058714D">
                              <w:rPr>
                                <w:b/>
                                <w:noProof/>
                              </w:rPr>
                              <w:t>public class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Teacher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vice</w:t>
                            </w:r>
                            <w:r w:rsidRPr="0058714D">
                              <w:rPr>
                                <w:b/>
                                <w:noProof/>
                              </w:rPr>
                              <w:t xml:space="preserve"> {</w:t>
                            </w:r>
                          </w:p>
                          <w:p w:rsidR="0036468E" w:rsidRDefault="0036468E" w:rsidP="0080725E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WorkDaoInter </w:t>
                            </w:r>
                            <w:r>
                              <w:rPr>
                                <w:noProof/>
                              </w:rPr>
                              <w:t>workD</w:t>
                            </w:r>
                            <w:r w:rsidRPr="0058714D">
                              <w:rPr>
                                <w:noProof/>
                              </w:rPr>
                              <w:t xml:space="preserve">ao = new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WorkDaoImpl</w:t>
                            </w:r>
                            <w:r w:rsidRPr="0058714D">
                              <w:rPr>
                                <w:noProof/>
                              </w:rPr>
                              <w:t xml:space="preserve"> ();</w:t>
                            </w:r>
                          </w:p>
                          <w:p w:rsidR="0036468E" w:rsidRDefault="0036468E" w:rsidP="0080725E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QuestDao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Inter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quest</w:t>
                            </w:r>
                            <w:r>
                              <w:rPr>
                                <w:noProof/>
                              </w:rPr>
                              <w:t>D</w:t>
                            </w:r>
                            <w:r w:rsidRPr="0058714D">
                              <w:rPr>
                                <w:noProof/>
                              </w:rPr>
                              <w:t xml:space="preserve">ao = new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QuestDaoImpel</w:t>
                            </w:r>
                            <w:r>
                              <w:rPr>
                                <w:noProof/>
                              </w:rPr>
                              <w:t>();</w:t>
                            </w:r>
                          </w:p>
                          <w:p w:rsidR="0036468E" w:rsidRDefault="0036468E" w:rsidP="0080725E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获取所有题目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 xml:space="preserve"> * @return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题目列表</w:t>
                            </w:r>
                          </w:p>
                          <w:p w:rsidR="0036468E" w:rsidRPr="00D219C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 xml:space="preserve"> */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ab/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String</w:t>
                            </w:r>
                            <w:r w:rsidRPr="00D219CE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</w:rPr>
                              <w:t>getQuestionList</w:t>
                            </w:r>
                            <w:r w:rsidRPr="00D219CE">
                              <w:rPr>
                                <w:noProof/>
                              </w:rPr>
                              <w:t xml:space="preserve"> (</w:t>
                            </w:r>
                            <w:r>
                              <w:rPr>
                                <w:noProof/>
                              </w:rPr>
                              <w:t>){}</w:t>
                            </w:r>
                          </w:p>
                          <w:p w:rsidR="0036468E" w:rsidRDefault="0036468E" w:rsidP="0080725E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添加作业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 xml:space="preserve"> </w:t>
                            </w:r>
                            <w:r w:rsidRPr="0058714D">
                              <w:rPr>
                                <w:noProof/>
                              </w:rPr>
                              <w:t xml:space="preserve">* @param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作业实体</w:t>
                            </w:r>
                          </w:p>
                          <w:p w:rsidR="0036468E" w:rsidRPr="00ED487F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 xml:space="preserve"> */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ab/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void</w:t>
                            </w:r>
                            <w:r w:rsidRPr="00D219CE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</w:rPr>
                              <w:t>release</w:t>
                            </w:r>
                            <w:r w:rsidRPr="00D219CE">
                              <w:rPr>
                                <w:noProof/>
                              </w:rPr>
                              <w:t xml:space="preserve"> (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Work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work</w:t>
                            </w:r>
                            <w:r>
                              <w:rPr>
                                <w:noProof/>
                              </w:rPr>
                              <w:t>){}</w:t>
                            </w:r>
                          </w:p>
                          <w:p w:rsidR="0036468E" w:rsidRPr="00D219CE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9DB9E6" id="文本框 47" o:spid="_x0000_s1040" type="#_x0000_t202" style="width:411.45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" fillcolor="#a5a5a5">
                <v:textbox style="mso-fit-shape-to-text:t">
                  <w:txbxContent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 w:rsidRPr="00D219CE">
                        <w:rPr>
                          <w:b/>
                          <w:noProof/>
                        </w:rPr>
                        <w:t xml:space="preserve">package </w:t>
                      </w:r>
                      <w:r>
                        <w:rPr>
                          <w:noProof/>
                        </w:rPr>
                        <w:t>com.gxun.service;</w:t>
                      </w:r>
                    </w:p>
                    <w:p w:rsidR="0036468E" w:rsidRPr="00F44F0C" w:rsidRDefault="0036468E" w:rsidP="0080725E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>/**</w:t>
                      </w:r>
                    </w:p>
                    <w:p w:rsidR="0036468E" w:rsidRPr="00F44F0C" w:rsidRDefault="0036468E" w:rsidP="0080725E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 xml:space="preserve">* </w:t>
                      </w:r>
                      <w:r w:rsidRPr="00D219CE">
                        <w:rPr>
                          <w:i/>
                          <w:noProof/>
                        </w:rPr>
                        <w:t>@description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实</w:t>
                      </w:r>
                      <w:r>
                        <w:rPr>
                          <w:rFonts w:hint="eastAsia"/>
                          <w:noProof/>
                        </w:rPr>
                        <w:t>现老师业务逻辑</w:t>
                      </w:r>
                    </w:p>
                    <w:p w:rsidR="0036468E" w:rsidRPr="00D219C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Default="0036468E" w:rsidP="0080725E">
                      <w:pPr>
                        <w:ind w:firstLine="420"/>
                        <w:rPr>
                          <w:noProof/>
                        </w:rPr>
                      </w:pPr>
                      <w:r w:rsidRPr="0058714D">
                        <w:rPr>
                          <w:b/>
                          <w:noProof/>
                        </w:rPr>
                        <w:t>public class</w:t>
                      </w:r>
                      <w:r>
                        <w:rPr>
                          <w:rFonts w:hint="eastAsia"/>
                          <w:b/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Teacher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vice</w:t>
                      </w:r>
                      <w:r w:rsidRPr="0058714D">
                        <w:rPr>
                          <w:b/>
                          <w:noProof/>
                        </w:rPr>
                        <w:t xml:space="preserve"> {</w:t>
                      </w:r>
                    </w:p>
                    <w:p w:rsidR="0036468E" w:rsidRDefault="0036468E" w:rsidP="0080725E">
                      <w:pPr>
                        <w:ind w:firstLine="420"/>
                        <w:rPr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WorkDaoInter </w:t>
                      </w:r>
                      <w:r>
                        <w:rPr>
                          <w:noProof/>
                        </w:rPr>
                        <w:t>workD</w:t>
                      </w:r>
                      <w:r w:rsidRPr="0058714D">
                        <w:rPr>
                          <w:noProof/>
                        </w:rPr>
                        <w:t xml:space="preserve">ao = new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WorkDaoImpl</w:t>
                      </w:r>
                      <w:r w:rsidRPr="0058714D">
                        <w:rPr>
                          <w:noProof/>
                        </w:rPr>
                        <w:t xml:space="preserve"> ();</w:t>
                      </w:r>
                    </w:p>
                    <w:p w:rsidR="0036468E" w:rsidRDefault="0036468E" w:rsidP="0080725E">
                      <w:pPr>
                        <w:ind w:firstLine="420"/>
                        <w:rPr>
                          <w:noProof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QuestDao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Inter </w:t>
                      </w:r>
                      <w:r>
                        <w:rPr>
                          <w:rFonts w:hint="eastAsia"/>
                          <w:noProof/>
                        </w:rPr>
                        <w:t>quest</w:t>
                      </w:r>
                      <w:r>
                        <w:rPr>
                          <w:noProof/>
                        </w:rPr>
                        <w:t>D</w:t>
                      </w:r>
                      <w:r w:rsidRPr="0058714D">
                        <w:rPr>
                          <w:noProof/>
                        </w:rPr>
                        <w:t xml:space="preserve">ao = new 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QuestDaoImpel</w:t>
                      </w:r>
                      <w:r>
                        <w:rPr>
                          <w:noProof/>
                        </w:rPr>
                        <w:t>();</w:t>
                      </w:r>
                    </w:p>
                    <w:p w:rsidR="0036468E" w:rsidRDefault="0036468E" w:rsidP="0080725E">
                      <w:pPr>
                        <w:ind w:firstLine="42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  <w:r>
                        <w:rPr>
                          <w:rFonts w:hint="eastAsia"/>
                          <w:noProof/>
                        </w:rPr>
                        <w:t>获取所有题目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 xml:space="preserve"> * @return </w:t>
                      </w:r>
                      <w:r>
                        <w:rPr>
                          <w:rFonts w:hint="eastAsia"/>
                          <w:noProof/>
                        </w:rPr>
                        <w:t>题目列表</w:t>
                      </w:r>
                    </w:p>
                    <w:p w:rsidR="0036468E" w:rsidRPr="00D219C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 xml:space="preserve"> */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ab/>
                      </w:r>
                      <w:r w:rsidRPr="00856E44">
                        <w:rPr>
                          <w:b/>
                          <w:noProof/>
                        </w:rPr>
                        <w:t>private</w:t>
                      </w:r>
                      <w:r>
                        <w:rPr>
                          <w:b/>
                          <w:noProof/>
                        </w:rPr>
                        <w:t xml:space="preserve"> String</w:t>
                      </w:r>
                      <w:r w:rsidRPr="00D219CE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b/>
                          <w:noProof/>
                        </w:rPr>
                        <w:t>getQuestionList</w:t>
                      </w:r>
                      <w:r w:rsidRPr="00D219CE">
                        <w:rPr>
                          <w:noProof/>
                        </w:rPr>
                        <w:t xml:space="preserve"> (</w:t>
                      </w:r>
                      <w:r>
                        <w:rPr>
                          <w:noProof/>
                        </w:rPr>
                        <w:t>){}</w:t>
                      </w:r>
                    </w:p>
                    <w:p w:rsidR="0036468E" w:rsidRDefault="0036468E" w:rsidP="0080725E">
                      <w:pPr>
                        <w:ind w:firstLine="42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  <w:r>
                        <w:rPr>
                          <w:rFonts w:hint="eastAsia"/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添加作业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 xml:space="preserve"> </w:t>
                      </w:r>
                      <w:r w:rsidRPr="0058714D">
                        <w:rPr>
                          <w:noProof/>
                        </w:rPr>
                        <w:t xml:space="preserve">* @param </w:t>
                      </w:r>
                      <w:r>
                        <w:rPr>
                          <w:rFonts w:hint="eastAsia"/>
                          <w:noProof/>
                        </w:rPr>
                        <w:t>作业实体</w:t>
                      </w:r>
                    </w:p>
                    <w:p w:rsidR="0036468E" w:rsidRPr="00ED487F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 xml:space="preserve"> */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ab/>
                      </w:r>
                      <w:r w:rsidRPr="00856E44">
                        <w:rPr>
                          <w:b/>
                          <w:noProof/>
                        </w:rPr>
                        <w:t>private</w:t>
                      </w:r>
                      <w:r>
                        <w:rPr>
                          <w:b/>
                          <w:noProof/>
                        </w:rPr>
                        <w:t xml:space="preserve"> void</w:t>
                      </w:r>
                      <w:r w:rsidRPr="00D219CE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noProof/>
                        </w:rPr>
                        <w:t>release</w:t>
                      </w:r>
                      <w:r w:rsidRPr="00D219CE">
                        <w:rPr>
                          <w:noProof/>
                        </w:rPr>
                        <w:t xml:space="preserve"> (</w:t>
                      </w:r>
                      <w:r>
                        <w:rPr>
                          <w:rFonts w:hint="eastAsia"/>
                          <w:noProof/>
                        </w:rPr>
                        <w:t xml:space="preserve">Work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work</w:t>
                      </w:r>
                      <w:r>
                        <w:rPr>
                          <w:noProof/>
                        </w:rPr>
                        <w:t>){}</w:t>
                      </w:r>
                    </w:p>
                    <w:p w:rsidR="0036468E" w:rsidRPr="00D219CE" w:rsidRDefault="0036468E" w:rsidP="0080725E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宋体" w:hAnsi="宋体"/>
        </w:rPr>
        <w:t xml:space="preserve"> </w:t>
      </w:r>
    </w:p>
    <w:p w:rsidR="0080725E" w:rsidRPr="007A3AFA" w:rsidRDefault="0080725E" w:rsidP="0080725E">
      <w:pPr>
        <w:pStyle w:val="30"/>
        <w:rPr>
          <w:color w:val="auto"/>
        </w:rPr>
      </w:pPr>
      <w:bookmarkStart w:id="79" w:name="_Toc12547123"/>
      <w:r w:rsidRPr="007A3AFA">
        <w:rPr>
          <w:rFonts w:hint="eastAsia"/>
          <w:color w:val="auto"/>
        </w:rPr>
        <w:lastRenderedPageBreak/>
        <w:t>4.</w:t>
      </w:r>
      <w:r>
        <w:rPr>
          <w:rFonts w:hint="eastAsia"/>
          <w:color w:val="auto"/>
        </w:rPr>
        <w:t>2</w:t>
      </w:r>
      <w:r w:rsidRPr="007A3AFA">
        <w:rPr>
          <w:rFonts w:hint="eastAsia"/>
          <w:color w:val="auto"/>
        </w:rPr>
        <w:t xml:space="preserve">.4 </w:t>
      </w:r>
      <w:r w:rsidRPr="007A3AFA">
        <w:rPr>
          <w:rFonts w:hint="eastAsia"/>
          <w:color w:val="auto"/>
        </w:rPr>
        <w:t>数据持久层</w:t>
      </w:r>
      <w:bookmarkEnd w:id="79"/>
    </w:p>
    <w:p w:rsidR="0080725E" w:rsidRPr="002F1B1A" w:rsidRDefault="0080725E" w:rsidP="0080725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老师作业发布</w:t>
      </w:r>
      <w:r w:rsidRPr="002F1B1A">
        <w:rPr>
          <w:rFonts w:ascii="Times New Roman" w:hAnsi="Times New Roman" w:cs="Times New Roman"/>
          <w:sz w:val="24"/>
          <w:szCs w:val="24"/>
        </w:rPr>
        <w:t>模块的</w:t>
      </w:r>
      <w:r w:rsidRPr="002F1B1A">
        <w:rPr>
          <w:rFonts w:ascii="Times New Roman" w:hAnsi="Times New Roman" w:cs="Times New Roman" w:hint="eastAsia"/>
          <w:sz w:val="24"/>
          <w:szCs w:val="24"/>
        </w:rPr>
        <w:t>数据持久层能</w:t>
      </w:r>
      <w:r w:rsidRPr="002F1B1A"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题目</w:t>
      </w:r>
      <w:r w:rsidRPr="002F1B1A">
        <w:rPr>
          <w:rFonts w:ascii="Times New Roman" w:hAnsi="Times New Roman" w:cs="Times New Roman"/>
          <w:sz w:val="24"/>
          <w:szCs w:val="24"/>
        </w:rPr>
        <w:t>数据进行查</w:t>
      </w:r>
      <w:r>
        <w:rPr>
          <w:rFonts w:ascii="Times New Roman" w:hAnsi="Times New Roman" w:cs="Times New Roman" w:hint="eastAsia"/>
          <w:sz w:val="24"/>
          <w:szCs w:val="24"/>
        </w:rPr>
        <w:t>询，对提交数据进行增加</w:t>
      </w:r>
      <w:r w:rsidRPr="002F1B1A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老师作业发布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模块数据持久</w:t>
      </w:r>
      <w:r w:rsidRPr="002F1B1A">
        <w:rPr>
          <w:rFonts w:ascii="Times New Roman" w:hAnsi="Times New Roman" w:cs="Times New Roman"/>
          <w:sz w:val="24"/>
          <w:szCs w:val="24"/>
        </w:rPr>
        <w:t>层</w:t>
      </w:r>
      <w:r w:rsidRPr="002F1B1A">
        <w:rPr>
          <w:rFonts w:ascii="Times New Roman" w:hAnsi="Times New Roman" w:cs="Times New Roman" w:hint="eastAsia"/>
          <w:sz w:val="24"/>
          <w:szCs w:val="24"/>
        </w:rPr>
        <w:t>列表见</w:t>
      </w:r>
      <w:r w:rsidRPr="002F1B1A">
        <w:rPr>
          <w:rFonts w:ascii="Times New Roman" w:hAnsi="Times New Roman" w:cs="Times New Roman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>4</w:t>
      </w:r>
      <w:r w:rsidRPr="002F1B1A">
        <w:rPr>
          <w:rFonts w:ascii="Times New Roman" w:hAnsi="Times New Roman" w:cs="Times New Roman"/>
          <w:sz w:val="24"/>
          <w:szCs w:val="24"/>
        </w:rPr>
        <w:t>-6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:rsidR="0080725E" w:rsidRPr="002F1B1A" w:rsidRDefault="0080725E" w:rsidP="0080725E">
      <w:pPr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 xml:space="preserve">-6 </w:t>
      </w:r>
      <w:r>
        <w:rPr>
          <w:rFonts w:ascii="Times New Roman" w:hAnsi="Times New Roman" w:cs="Times New Roman" w:hint="eastAsia"/>
          <w:sz w:val="24"/>
          <w:szCs w:val="24"/>
        </w:rPr>
        <w:t>学生提交作业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</w:t>
      </w:r>
      <w:r w:rsidRPr="002F1B1A">
        <w:rPr>
          <w:rFonts w:ascii="Times New Roman" w:hAnsi="Times New Roman" w:cs="Times New Roman"/>
          <w:sz w:val="24"/>
          <w:szCs w:val="24"/>
        </w:rPr>
        <w:t>数据持久层列表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352"/>
        <w:gridCol w:w="2321"/>
        <w:gridCol w:w="2343"/>
        <w:gridCol w:w="2489"/>
      </w:tblGrid>
      <w:tr w:rsidR="0080725E" w:rsidRPr="002F1B1A" w:rsidTr="0036468E">
        <w:trPr>
          <w:jc w:val="center"/>
        </w:trPr>
        <w:tc>
          <w:tcPr>
            <w:tcW w:w="1352" w:type="dxa"/>
            <w:shd w:val="solid" w:color="000080" w:fill="FFFFFF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321" w:type="dxa"/>
            <w:shd w:val="solid" w:color="000080" w:fill="FFFFFF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343" w:type="dxa"/>
            <w:shd w:val="solid" w:color="000080" w:fill="FFFFFF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489" w:type="dxa"/>
            <w:shd w:val="solid" w:color="000080" w:fill="FFFFFF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80725E" w:rsidRPr="002F1B1A" w:rsidTr="0036468E">
        <w:trPr>
          <w:trHeight w:val="344"/>
          <w:jc w:val="center"/>
        </w:trPr>
        <w:tc>
          <w:tcPr>
            <w:tcW w:w="1352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发布作业</w:t>
            </w:r>
          </w:p>
        </w:tc>
        <w:tc>
          <w:tcPr>
            <w:tcW w:w="232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WorkDaoInter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WorkDaoImpl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2343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Bean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</w:p>
        </w:tc>
        <w:tc>
          <w:tcPr>
            <w:tcW w:w="2489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对提交数据进行增加</w:t>
            </w:r>
          </w:p>
        </w:tc>
      </w:tr>
      <w:tr w:rsidR="0080725E" w:rsidRPr="002F1B1A" w:rsidTr="0036468E">
        <w:trPr>
          <w:trHeight w:val="344"/>
          <w:jc w:val="center"/>
        </w:trPr>
        <w:tc>
          <w:tcPr>
            <w:tcW w:w="1352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0725E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0725E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QuestDao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80725E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QuestDaoImpl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2343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quest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Bean.java</w:t>
            </w:r>
          </w:p>
        </w:tc>
        <w:tc>
          <w:tcPr>
            <w:tcW w:w="2489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对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题目数据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查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询进行</w:t>
            </w:r>
          </w:p>
        </w:tc>
      </w:tr>
    </w:tbl>
    <w:p w:rsidR="0080725E" w:rsidRPr="00E05B18" w:rsidRDefault="0080725E" w:rsidP="0080725E">
      <w:pPr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WorkDaoInter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 w:rsidRPr="002F1B1A">
        <w:rPr>
          <w:rFonts w:ascii="Times New Roman" w:hAnsi="Times New Roman" w:cs="Times New Roman"/>
          <w:sz w:val="24"/>
          <w:szCs w:val="24"/>
        </w:rPr>
        <w:t>定义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 w:rsidRPr="002F1B1A">
        <w:rPr>
          <w:rFonts w:ascii="Times New Roman" w:hAnsi="Times New Roman" w:cs="Times New Roman"/>
          <w:sz w:val="24"/>
          <w:szCs w:val="24"/>
        </w:rPr>
        <w:t>用户信息进行增</w:t>
      </w:r>
      <w:r w:rsidRPr="002F1B1A">
        <w:rPr>
          <w:rFonts w:ascii="Times New Roman" w:hAnsi="Times New Roman" w:cs="Times New Roman" w:hint="eastAsia"/>
          <w:sz w:val="24"/>
          <w:szCs w:val="24"/>
        </w:rPr>
        <w:t>、</w:t>
      </w:r>
      <w:r w:rsidRPr="002F1B1A">
        <w:rPr>
          <w:rFonts w:ascii="Times New Roman" w:hAnsi="Times New Roman" w:cs="Times New Roman"/>
          <w:sz w:val="24"/>
          <w:szCs w:val="24"/>
        </w:rPr>
        <w:t>删</w:t>
      </w:r>
      <w:r w:rsidRPr="002F1B1A">
        <w:rPr>
          <w:rFonts w:ascii="Times New Roman" w:hAnsi="Times New Roman" w:cs="Times New Roman" w:hint="eastAsia"/>
          <w:sz w:val="24"/>
          <w:szCs w:val="24"/>
        </w:rPr>
        <w:t>、</w:t>
      </w:r>
      <w:r w:rsidRPr="002F1B1A">
        <w:rPr>
          <w:rFonts w:ascii="Times New Roman" w:hAnsi="Times New Roman" w:cs="Times New Roman"/>
          <w:sz w:val="24"/>
          <w:szCs w:val="24"/>
        </w:rPr>
        <w:t>改</w:t>
      </w:r>
      <w:r w:rsidRPr="002F1B1A">
        <w:rPr>
          <w:rFonts w:ascii="Times New Roman" w:hAnsi="Times New Roman" w:cs="Times New Roman" w:hint="eastAsia"/>
          <w:sz w:val="24"/>
          <w:szCs w:val="24"/>
        </w:rPr>
        <w:t>、</w:t>
      </w:r>
      <w:r w:rsidRPr="002F1B1A">
        <w:rPr>
          <w:rFonts w:ascii="Times New Roman" w:hAnsi="Times New Roman" w:cs="Times New Roman"/>
          <w:sz w:val="24"/>
          <w:szCs w:val="24"/>
        </w:rPr>
        <w:t>查</w:t>
      </w:r>
      <w:r w:rsidRPr="002F1B1A">
        <w:rPr>
          <w:rFonts w:ascii="Times New Roman" w:hAnsi="Times New Roman" w:cs="Times New Roman" w:hint="eastAsia"/>
          <w:sz w:val="24"/>
          <w:szCs w:val="24"/>
        </w:rPr>
        <w:t>的</w:t>
      </w:r>
      <w:r w:rsidRPr="002F1B1A">
        <w:rPr>
          <w:rFonts w:ascii="Times New Roman" w:hAnsi="Times New Roman" w:cs="Times New Roman"/>
          <w:sz w:val="24"/>
          <w:szCs w:val="24"/>
        </w:rPr>
        <w:t>接口：</w:t>
      </w:r>
    </w:p>
    <w:p w:rsidR="0080725E" w:rsidRDefault="0080725E" w:rsidP="0080725E"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22D93081" wp14:editId="012677F8">
                <wp:extent cx="5261356" cy="3989045"/>
                <wp:effectExtent l="0" t="0" r="15875" b="15875"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Pr="003277A5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b/>
                                <w:noProof/>
                              </w:rPr>
                              <w:t xml:space="preserve">package </w:t>
                            </w:r>
                            <w:r>
                              <w:rPr>
                                <w:noProof/>
                              </w:rPr>
                              <w:t>com.gxun.dao;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* @description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58714D">
                              <w:rPr>
                                <w:b/>
                                <w:noProof/>
                              </w:rPr>
                              <w:t xml:space="preserve">public </w:t>
                            </w:r>
                            <w:r>
                              <w:rPr>
                                <w:b/>
                                <w:noProof/>
                              </w:rPr>
                              <w:t>interface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WorkDaoInter</w:t>
                            </w:r>
                            <w:r>
                              <w:rPr>
                                <w:noProof/>
                              </w:rPr>
                              <w:t xml:space="preserve"> {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9E2F9B">
                              <w:rPr>
                                <w:noProof/>
                              </w:rPr>
                              <w:t>List&lt;</w:t>
                            </w:r>
                            <w:r>
                              <w:rPr>
                                <w:noProof/>
                              </w:rPr>
                              <w:t>WorkBean</w:t>
                            </w:r>
                            <w:r w:rsidRPr="009E2F9B">
                              <w:rPr>
                                <w:noProof/>
                              </w:rPr>
                              <w:t xml:space="preserve">&gt; </w:t>
                            </w:r>
                            <w:r>
                              <w:rPr>
                                <w:noProof/>
                              </w:rPr>
                              <w:t>queryWorkList();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作业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数据进行查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询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void add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work</w:t>
                            </w:r>
                            <w:r>
                              <w:rPr>
                                <w:noProof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Work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work</w:t>
                            </w:r>
                            <w:r>
                              <w:rPr>
                                <w:noProof/>
                              </w:rPr>
                              <w:t>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对提交数据进行增加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D219C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D93081" id="文本框 48" o:spid="_x0000_s1041" type="#_x0000_t202" style="width:414.3pt;height:3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" fillcolor="#a5a5a5">
                <v:textbox style="mso-fit-shape-to-text:t">
                  <w:txbxContent>
                    <w:p w:rsidR="0036468E" w:rsidRPr="003277A5" w:rsidRDefault="0036468E" w:rsidP="0080725E">
                      <w:pPr>
                        <w:rPr>
                          <w:noProof/>
                        </w:rPr>
                      </w:pPr>
                      <w:r w:rsidRPr="00D219CE">
                        <w:rPr>
                          <w:b/>
                          <w:noProof/>
                        </w:rPr>
                        <w:t xml:space="preserve">package </w:t>
                      </w:r>
                      <w:r>
                        <w:rPr>
                          <w:noProof/>
                        </w:rPr>
                        <w:t>com.gxun.dao;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 xml:space="preserve">* @description </w:t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 w:rsidRPr="0058714D">
                        <w:rPr>
                          <w:b/>
                          <w:noProof/>
                        </w:rPr>
                        <w:t xml:space="preserve">public </w:t>
                      </w:r>
                      <w:r>
                        <w:rPr>
                          <w:b/>
                          <w:noProof/>
                        </w:rPr>
                        <w:t>interface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WorkDaoInter</w:t>
                      </w:r>
                      <w:r>
                        <w:rPr>
                          <w:noProof/>
                        </w:rPr>
                        <w:t xml:space="preserve"> {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9E2F9B">
                        <w:rPr>
                          <w:noProof/>
                        </w:rPr>
                        <w:t>List&lt;</w:t>
                      </w:r>
                      <w:r>
                        <w:rPr>
                          <w:noProof/>
                        </w:rPr>
                        <w:t>WorkBean</w:t>
                      </w:r>
                      <w:r w:rsidRPr="009E2F9B">
                        <w:rPr>
                          <w:noProof/>
                        </w:rPr>
                        <w:t xml:space="preserve">&gt; </w:t>
                      </w:r>
                      <w:r>
                        <w:rPr>
                          <w:noProof/>
                        </w:rPr>
                        <w:t>queryWorkList();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对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作业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数据进行查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询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void add</w:t>
                      </w:r>
                      <w:r>
                        <w:rPr>
                          <w:rFonts w:hint="eastAsia"/>
                          <w:noProof/>
                        </w:rPr>
                        <w:t>work</w:t>
                      </w:r>
                      <w:r>
                        <w:rPr>
                          <w:noProof/>
                        </w:rPr>
                        <w:t>(</w:t>
                      </w:r>
                      <w:r>
                        <w:rPr>
                          <w:rFonts w:hint="eastAsia"/>
                          <w:noProof/>
                        </w:rPr>
                        <w:t>Work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work</w:t>
                      </w:r>
                      <w:r>
                        <w:rPr>
                          <w:noProof/>
                        </w:rPr>
                        <w:t>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对提交数据进行增加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D219C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725E" w:rsidRDefault="0080725E" w:rsidP="0080725E">
      <w:r w:rsidRPr="00BB7B6B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3BD513ED" wp14:editId="786A32BA">
                <wp:extent cx="5261356" cy="3989045"/>
                <wp:effectExtent l="0" t="0" r="15875" b="15875"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Pr="003277A5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b/>
                                <w:noProof/>
                              </w:rPr>
                              <w:t xml:space="preserve">package </w:t>
                            </w:r>
                            <w:r>
                              <w:rPr>
                                <w:noProof/>
                              </w:rPr>
                              <w:t>com.gxun.dao;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* @description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58714D">
                              <w:rPr>
                                <w:b/>
                                <w:noProof/>
                              </w:rPr>
                              <w:t xml:space="preserve">public </w:t>
                            </w:r>
                            <w:r>
                              <w:rPr>
                                <w:b/>
                                <w:noProof/>
                              </w:rPr>
                              <w:t>interface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QuestDao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Inter</w:t>
                            </w:r>
                            <w:r>
                              <w:rPr>
                                <w:noProof/>
                              </w:rPr>
                              <w:t xml:space="preserve"> {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9E2F9B">
                              <w:rPr>
                                <w:noProof/>
                              </w:rPr>
                              <w:t>List&lt;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question</w:t>
                            </w:r>
                            <w:r>
                              <w:rPr>
                                <w:noProof/>
                              </w:rPr>
                              <w:t>Bean</w:t>
                            </w:r>
                            <w:r w:rsidRPr="009E2F9B">
                              <w:rPr>
                                <w:noProof/>
                              </w:rPr>
                              <w:t xml:space="preserve">&gt; </w:t>
                            </w:r>
                            <w:r>
                              <w:rPr>
                                <w:noProof/>
                              </w:rPr>
                              <w:t>query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question</w:t>
                            </w:r>
                            <w:r>
                              <w:rPr>
                                <w:noProof/>
                              </w:rPr>
                              <w:t>List();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题目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数据进行查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询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D219C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D513ED" id="文本框 49" o:spid="_x0000_s1042" type="#_x0000_t202" style="width:414.3pt;height:3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" fillcolor="#a5a5a5">
                <v:textbox style="mso-fit-shape-to-text:t">
                  <w:txbxContent>
                    <w:p w:rsidR="0036468E" w:rsidRPr="003277A5" w:rsidRDefault="0036468E" w:rsidP="0080725E">
                      <w:pPr>
                        <w:rPr>
                          <w:noProof/>
                        </w:rPr>
                      </w:pPr>
                      <w:r w:rsidRPr="00D219CE">
                        <w:rPr>
                          <w:b/>
                          <w:noProof/>
                        </w:rPr>
                        <w:t xml:space="preserve">package </w:t>
                      </w:r>
                      <w:r>
                        <w:rPr>
                          <w:noProof/>
                        </w:rPr>
                        <w:t>com.gxun.dao;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 xml:space="preserve">* @description </w:t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 w:rsidRPr="0058714D">
                        <w:rPr>
                          <w:b/>
                          <w:noProof/>
                        </w:rPr>
                        <w:t xml:space="preserve">public </w:t>
                      </w:r>
                      <w:r>
                        <w:rPr>
                          <w:b/>
                          <w:noProof/>
                        </w:rPr>
                        <w:t>interface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QuestDao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Inter</w:t>
                      </w:r>
                      <w:r>
                        <w:rPr>
                          <w:noProof/>
                        </w:rPr>
                        <w:t xml:space="preserve"> {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9E2F9B">
                        <w:rPr>
                          <w:noProof/>
                        </w:rPr>
                        <w:t>List&lt;</w:t>
                      </w:r>
                      <w:r>
                        <w:rPr>
                          <w:rFonts w:hint="eastAsia"/>
                          <w:noProof/>
                        </w:rPr>
                        <w:t>question</w:t>
                      </w:r>
                      <w:r>
                        <w:rPr>
                          <w:noProof/>
                        </w:rPr>
                        <w:t>Bean</w:t>
                      </w:r>
                      <w:r w:rsidRPr="009E2F9B">
                        <w:rPr>
                          <w:noProof/>
                        </w:rPr>
                        <w:t xml:space="preserve">&gt; </w:t>
                      </w:r>
                      <w:r>
                        <w:rPr>
                          <w:noProof/>
                        </w:rPr>
                        <w:t>query</w:t>
                      </w:r>
                      <w:r>
                        <w:rPr>
                          <w:rFonts w:hint="eastAsia"/>
                          <w:noProof/>
                        </w:rPr>
                        <w:t>question</w:t>
                      </w:r>
                      <w:r>
                        <w:rPr>
                          <w:noProof/>
                        </w:rPr>
                        <w:t>List();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对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题目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数据进行查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询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D219C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725E" w:rsidRPr="002F1B1A" w:rsidRDefault="0080725E" w:rsidP="00807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WorkDaoImpl</w:t>
      </w:r>
      <w:r w:rsidRPr="002F1B1A">
        <w:rPr>
          <w:rFonts w:ascii="Times New Roman" w:hAnsi="Times New Roman" w:cs="Times New Roman" w:hint="eastAsia"/>
          <w:sz w:val="24"/>
          <w:szCs w:val="24"/>
        </w:rPr>
        <w:t>.java</w:t>
      </w:r>
      <w:r w:rsidRPr="002F1B1A"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/>
          <w:sz w:val="24"/>
          <w:szCs w:val="24"/>
        </w:rPr>
        <w:t>WorkDaoInter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 w:rsidRPr="002F1B1A">
        <w:rPr>
          <w:rFonts w:ascii="Times New Roman" w:hAnsi="Times New Roman" w:cs="Times New Roman" w:hint="eastAsia"/>
          <w:sz w:val="24"/>
          <w:szCs w:val="24"/>
        </w:rPr>
        <w:t>接口</w:t>
      </w:r>
      <w:r w:rsidRPr="002F1B1A">
        <w:rPr>
          <w:rFonts w:ascii="Times New Roman" w:hAnsi="Times New Roman" w:cs="Times New Roman"/>
          <w:sz w:val="24"/>
          <w:szCs w:val="24"/>
        </w:rPr>
        <w:t>的</w:t>
      </w:r>
      <w:r w:rsidRPr="002F1B1A">
        <w:rPr>
          <w:rFonts w:ascii="Times New Roman" w:hAnsi="Times New Roman" w:cs="Times New Roman" w:hint="eastAsia"/>
          <w:sz w:val="24"/>
          <w:szCs w:val="24"/>
        </w:rPr>
        <w:t>实现：</w:t>
      </w:r>
    </w:p>
    <w:p w:rsidR="0080725E" w:rsidRDefault="0080725E" w:rsidP="0080725E"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1D2907C1" wp14:editId="4A1B2618">
                <wp:extent cx="5261356" cy="3989045"/>
                <wp:effectExtent l="0" t="0" r="15875" b="15875"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Pr="003277A5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b/>
                                <w:noProof/>
                              </w:rPr>
                              <w:t xml:space="preserve">package </w:t>
                            </w:r>
                            <w:r>
                              <w:rPr>
                                <w:noProof/>
                              </w:rPr>
                              <w:t>com.gxun.dao;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ab/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@Repository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3277A5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</w:rPr>
                              <w:t>class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WorkDaoImpl</w:t>
                            </w:r>
                            <w:r>
                              <w:rPr>
                                <w:noProof/>
                              </w:rPr>
                              <w:t xml:space="preserve"> implements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WorkDaoInter</w:t>
                            </w:r>
                            <w:r>
                              <w:rPr>
                                <w:noProof/>
                              </w:rPr>
                              <w:t xml:space="preserve"> {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9E2F9B">
                              <w:rPr>
                                <w:noProof/>
                              </w:rPr>
                              <w:t>List&lt;</w:t>
                            </w:r>
                            <w:r>
                              <w:rPr>
                                <w:noProof/>
                              </w:rPr>
                              <w:t>WorkBean</w:t>
                            </w:r>
                            <w:r w:rsidRPr="009E2F9B">
                              <w:rPr>
                                <w:noProof/>
                              </w:rPr>
                              <w:t xml:space="preserve">&gt; </w:t>
                            </w:r>
                            <w:r>
                              <w:rPr>
                                <w:noProof/>
                              </w:rPr>
                              <w:t>queryWorkList(){};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作业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数据进行查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询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void add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work</w:t>
                            </w:r>
                            <w:r>
                              <w:rPr>
                                <w:noProof/>
                              </w:rPr>
                              <w:t xml:space="preserve"> (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Work work</w:t>
                            </w:r>
                            <w:r>
                              <w:rPr>
                                <w:noProof/>
                              </w:rPr>
                              <w:t>){};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对提交数据进行增加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D219C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2907C1" id="文本框 50" o:spid="_x0000_s1043" type="#_x0000_t202" style="width:414.3pt;height:3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" fillcolor="#a5a5a5">
                <v:textbox style="mso-fit-shape-to-text:t">
                  <w:txbxContent>
                    <w:p w:rsidR="0036468E" w:rsidRPr="003277A5" w:rsidRDefault="0036468E" w:rsidP="0080725E">
                      <w:pPr>
                        <w:rPr>
                          <w:noProof/>
                        </w:rPr>
                      </w:pPr>
                      <w:r w:rsidRPr="00D219CE">
                        <w:rPr>
                          <w:b/>
                          <w:noProof/>
                        </w:rPr>
                        <w:t xml:space="preserve">package </w:t>
                      </w:r>
                      <w:r>
                        <w:rPr>
                          <w:noProof/>
                        </w:rPr>
                        <w:t>com.gxun.dao;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* @description</w:t>
                      </w:r>
                      <w:r>
                        <w:rPr>
                          <w:rFonts w:hint="eastAsia"/>
                          <w:noProof/>
                        </w:rPr>
                        <w:tab/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@Repository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 w:rsidRPr="003277A5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b/>
                          <w:noProof/>
                        </w:rPr>
                        <w:t>class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WorkDaoImpl</w:t>
                      </w:r>
                      <w:r>
                        <w:rPr>
                          <w:noProof/>
                        </w:rPr>
                        <w:t xml:space="preserve"> implements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WorkDaoInter</w:t>
                      </w:r>
                      <w:r>
                        <w:rPr>
                          <w:noProof/>
                        </w:rPr>
                        <w:t xml:space="preserve"> {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9E2F9B">
                        <w:rPr>
                          <w:noProof/>
                        </w:rPr>
                        <w:t>List&lt;</w:t>
                      </w:r>
                      <w:r>
                        <w:rPr>
                          <w:noProof/>
                        </w:rPr>
                        <w:t>WorkBean</w:t>
                      </w:r>
                      <w:r w:rsidRPr="009E2F9B">
                        <w:rPr>
                          <w:noProof/>
                        </w:rPr>
                        <w:t xml:space="preserve">&gt; </w:t>
                      </w:r>
                      <w:r>
                        <w:rPr>
                          <w:noProof/>
                        </w:rPr>
                        <w:t>queryWorkList(){};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对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作业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数据进行查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询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void add</w:t>
                      </w:r>
                      <w:r>
                        <w:rPr>
                          <w:rFonts w:hint="eastAsia"/>
                          <w:noProof/>
                        </w:rPr>
                        <w:t>work</w:t>
                      </w:r>
                      <w:r>
                        <w:rPr>
                          <w:noProof/>
                        </w:rPr>
                        <w:t xml:space="preserve"> (</w:t>
                      </w:r>
                      <w:r>
                        <w:rPr>
                          <w:rFonts w:hint="eastAsia"/>
                          <w:noProof/>
                        </w:rPr>
                        <w:t>Work work</w:t>
                      </w:r>
                      <w:r>
                        <w:rPr>
                          <w:noProof/>
                        </w:rPr>
                        <w:t>){};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对提交数据进行增加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D219C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725E" w:rsidRDefault="0080725E" w:rsidP="0080725E"/>
    <w:p w:rsidR="0080725E" w:rsidRDefault="0080725E" w:rsidP="0080725E">
      <w:r w:rsidRPr="00BB7B6B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0E913C4A" wp14:editId="74C2A6FD">
                <wp:extent cx="5261356" cy="3989045"/>
                <wp:effectExtent l="0" t="0" r="15875" b="15875"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Pr="003277A5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b/>
                                <w:noProof/>
                              </w:rPr>
                              <w:t xml:space="preserve">package </w:t>
                            </w:r>
                            <w:r>
                              <w:rPr>
                                <w:noProof/>
                              </w:rPr>
                              <w:t>com.gxun.dao;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ab/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@Repository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3277A5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</w:rPr>
                              <w:t>class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QuestDaoImpl </w:t>
                            </w:r>
                            <w:r>
                              <w:rPr>
                                <w:noProof/>
                              </w:rPr>
                              <w:t xml:space="preserve">implements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QuestDao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Inter</w:t>
                            </w:r>
                            <w:r>
                              <w:rPr>
                                <w:noProof/>
                              </w:rPr>
                              <w:t xml:space="preserve"> {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9E2F9B">
                              <w:rPr>
                                <w:noProof/>
                              </w:rPr>
                              <w:t>List&lt;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question</w:t>
                            </w:r>
                            <w:r>
                              <w:rPr>
                                <w:noProof/>
                              </w:rPr>
                              <w:t>Bean</w:t>
                            </w:r>
                            <w:r w:rsidRPr="009E2F9B">
                              <w:rPr>
                                <w:noProof/>
                              </w:rPr>
                              <w:t xml:space="preserve">&gt; </w:t>
                            </w:r>
                            <w:r>
                              <w:rPr>
                                <w:noProof/>
                              </w:rPr>
                              <w:t>query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question</w:t>
                            </w:r>
                            <w:r>
                              <w:rPr>
                                <w:noProof/>
                              </w:rPr>
                              <w:t>List();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题目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数据进行查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询</w:t>
                            </w:r>
                          </w:p>
                          <w:p w:rsidR="0036468E" w:rsidRPr="00D219C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913C4A" id="文本框 51" o:spid="_x0000_s1044" type="#_x0000_t202" style="width:414.3pt;height:3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" fillcolor="#a5a5a5">
                <v:textbox style="mso-fit-shape-to-text:t">
                  <w:txbxContent>
                    <w:p w:rsidR="0036468E" w:rsidRPr="003277A5" w:rsidRDefault="0036468E" w:rsidP="0080725E">
                      <w:pPr>
                        <w:rPr>
                          <w:noProof/>
                        </w:rPr>
                      </w:pPr>
                      <w:r w:rsidRPr="00D219CE">
                        <w:rPr>
                          <w:b/>
                          <w:noProof/>
                        </w:rPr>
                        <w:t xml:space="preserve">package </w:t>
                      </w:r>
                      <w:r>
                        <w:rPr>
                          <w:noProof/>
                        </w:rPr>
                        <w:t>com.gxun.dao;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* @description</w:t>
                      </w:r>
                      <w:r>
                        <w:rPr>
                          <w:rFonts w:hint="eastAsia"/>
                          <w:noProof/>
                        </w:rPr>
                        <w:tab/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@Repository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 w:rsidRPr="003277A5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b/>
                          <w:noProof/>
                        </w:rPr>
                        <w:t>class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QuestDaoImpl </w:t>
                      </w:r>
                      <w:r>
                        <w:rPr>
                          <w:noProof/>
                        </w:rPr>
                        <w:t xml:space="preserve">implements 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QuestDao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Inter</w:t>
                      </w:r>
                      <w:r>
                        <w:rPr>
                          <w:noProof/>
                        </w:rPr>
                        <w:t xml:space="preserve"> {</w:t>
                      </w:r>
                    </w:p>
                    <w:p w:rsidR="0036468E" w:rsidRDefault="0036468E" w:rsidP="0080725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9E2F9B">
                        <w:rPr>
                          <w:noProof/>
                        </w:rPr>
                        <w:t>List&lt;</w:t>
                      </w:r>
                      <w:r>
                        <w:rPr>
                          <w:rFonts w:hint="eastAsia"/>
                          <w:noProof/>
                        </w:rPr>
                        <w:t>question</w:t>
                      </w:r>
                      <w:r>
                        <w:rPr>
                          <w:noProof/>
                        </w:rPr>
                        <w:t>Bean</w:t>
                      </w:r>
                      <w:r w:rsidRPr="009E2F9B">
                        <w:rPr>
                          <w:noProof/>
                        </w:rPr>
                        <w:t xml:space="preserve">&gt; </w:t>
                      </w:r>
                      <w:r>
                        <w:rPr>
                          <w:noProof/>
                        </w:rPr>
                        <w:t>query</w:t>
                      </w:r>
                      <w:r>
                        <w:rPr>
                          <w:rFonts w:hint="eastAsia"/>
                          <w:noProof/>
                        </w:rPr>
                        <w:t>question</w:t>
                      </w:r>
                      <w:r>
                        <w:rPr>
                          <w:noProof/>
                        </w:rPr>
                        <w:t>List();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对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题目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数据进行查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询</w:t>
                      </w:r>
                    </w:p>
                    <w:p w:rsidR="0036468E" w:rsidRPr="00D219C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725E" w:rsidRDefault="0080725E" w:rsidP="0080725E"/>
    <w:p w:rsidR="0080725E" w:rsidRPr="007A3AFA" w:rsidRDefault="0080725E" w:rsidP="0080725E">
      <w:pPr>
        <w:pStyle w:val="30"/>
        <w:rPr>
          <w:color w:val="auto"/>
        </w:rPr>
      </w:pPr>
      <w:bookmarkStart w:id="80" w:name="_Toc12547124"/>
      <w:r>
        <w:rPr>
          <w:rFonts w:hint="eastAsia"/>
          <w:color w:val="auto"/>
        </w:rPr>
        <w:t>5.2</w:t>
      </w:r>
      <w:r w:rsidRPr="007A3AFA">
        <w:rPr>
          <w:rFonts w:hint="eastAsia"/>
          <w:color w:val="auto"/>
        </w:rPr>
        <w:t xml:space="preserve">.5 </w:t>
      </w:r>
      <w:r>
        <w:rPr>
          <w:rFonts w:hint="eastAsia"/>
          <w:color w:val="auto"/>
        </w:rPr>
        <w:t>域模型</w:t>
      </w:r>
      <w:r w:rsidRPr="007A3AFA">
        <w:rPr>
          <w:rFonts w:hint="eastAsia"/>
          <w:color w:val="auto"/>
        </w:rPr>
        <w:t>层</w:t>
      </w:r>
      <w:bookmarkEnd w:id="80"/>
    </w:p>
    <w:p w:rsidR="0080725E" w:rsidRPr="002F1B1A" w:rsidRDefault="0080725E" w:rsidP="0080725E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 w:hint="eastAsia"/>
          <w:sz w:val="24"/>
          <w:szCs w:val="24"/>
        </w:rPr>
        <w:t>老师作业发布</w:t>
      </w:r>
      <w:r w:rsidRPr="002F1B1A"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ork</w:t>
      </w:r>
      <w:r>
        <w:rPr>
          <w:rFonts w:ascii="Times New Roman" w:hAnsi="Times New Roman" w:cs="Times New Roman"/>
          <w:sz w:val="24"/>
          <w:szCs w:val="24"/>
        </w:rPr>
        <w:t>Bean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 w:rsidRPr="002F1B1A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QuestionBean.java,</w:t>
      </w:r>
      <w:r>
        <w:rPr>
          <w:rFonts w:ascii="Times New Roman" w:hAnsi="Times New Roman" w:cs="Times New Roman" w:hint="eastAsia"/>
          <w:sz w:val="24"/>
          <w:szCs w:val="24"/>
        </w:rPr>
        <w:t>老师发布作业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模块域模型层列表如表</w:t>
      </w:r>
      <w:r w:rsidRPr="002F1B1A">
        <w:rPr>
          <w:rFonts w:ascii="Times New Roman" w:hAnsi="Times New Roman" w:cs="Times New Roman" w:hint="eastAsia"/>
          <w:sz w:val="24"/>
          <w:szCs w:val="24"/>
        </w:rPr>
        <w:t>4-</w:t>
      </w:r>
      <w:r w:rsidRPr="002F1B1A">
        <w:rPr>
          <w:rFonts w:ascii="Times New Roman" w:hAnsi="Times New Roman" w:cs="Times New Roman"/>
          <w:sz w:val="24"/>
          <w:szCs w:val="24"/>
        </w:rPr>
        <w:t>7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80725E" w:rsidRPr="002F1B1A" w:rsidRDefault="0080725E" w:rsidP="0080725E">
      <w:pPr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>-7</w:t>
      </w:r>
      <w:r>
        <w:rPr>
          <w:rFonts w:ascii="Times New Roman" w:hAnsi="Times New Roman" w:cs="Times New Roman" w:hint="eastAsia"/>
          <w:sz w:val="24"/>
          <w:szCs w:val="24"/>
        </w:rPr>
        <w:t>学生提交作业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模块域模型</w:t>
      </w:r>
      <w:r w:rsidRPr="002F1B1A"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W w:w="733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655"/>
        <w:gridCol w:w="4675"/>
      </w:tblGrid>
      <w:tr w:rsidR="0080725E" w:rsidRPr="002F1B1A" w:rsidTr="0036468E">
        <w:trPr>
          <w:jc w:val="center"/>
        </w:trPr>
        <w:tc>
          <w:tcPr>
            <w:tcW w:w="2655" w:type="dxa"/>
            <w:shd w:val="solid" w:color="000080" w:fill="FFFFFF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80725E" w:rsidRPr="002F1B1A" w:rsidTr="0036468E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Bean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0725E" w:rsidRPr="002F1B1A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作业实体</w:t>
            </w:r>
          </w:p>
        </w:tc>
      </w:tr>
      <w:tr w:rsidR="0080725E" w:rsidRPr="002F1B1A" w:rsidTr="0036468E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0725E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QuestionBean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0725E" w:rsidRDefault="0080725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题目实体</w:t>
            </w:r>
          </w:p>
        </w:tc>
      </w:tr>
    </w:tbl>
    <w:p w:rsidR="0080725E" w:rsidRPr="002F1B1A" w:rsidRDefault="0080725E" w:rsidP="00807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ork</w:t>
      </w:r>
      <w:r>
        <w:rPr>
          <w:rFonts w:ascii="Times New Roman" w:hAnsi="Times New Roman" w:cs="Times New Roman"/>
          <w:sz w:val="24"/>
          <w:szCs w:val="24"/>
        </w:rPr>
        <w:t>Bean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 w:rsidRPr="002F1B1A">
        <w:rPr>
          <w:rFonts w:ascii="Times New Roman" w:hAnsi="Times New Roman" w:cs="Times New Roman" w:hint="eastAsia"/>
          <w:sz w:val="24"/>
          <w:szCs w:val="24"/>
        </w:rPr>
        <w:t>主要属性</w:t>
      </w:r>
      <w:r w:rsidRPr="002F1B1A">
        <w:rPr>
          <w:rFonts w:ascii="Times New Roman" w:hAnsi="Times New Roman" w:cs="Times New Roman"/>
          <w:sz w:val="24"/>
          <w:szCs w:val="24"/>
        </w:rPr>
        <w:t>与方法：</w:t>
      </w:r>
    </w:p>
    <w:p w:rsidR="0080725E" w:rsidRDefault="0080725E" w:rsidP="0080725E">
      <w:r w:rsidRPr="00BB7B6B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6A8D3C62" wp14:editId="47525AD6">
                <wp:extent cx="5261356" cy="3989045"/>
                <wp:effectExtent l="0" t="0" r="15875" b="15875"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Pr="00283F24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59391F">
                              <w:rPr>
                                <w:noProof/>
                              </w:rPr>
                              <w:t xml:space="preserve">com. </w:t>
                            </w:r>
                            <w:r>
                              <w:rPr>
                                <w:noProof/>
                              </w:rPr>
                              <w:t>gxun</w:t>
                            </w:r>
                            <w:r w:rsidRPr="0059391F">
                              <w:rPr>
                                <w:noProof/>
                              </w:rPr>
                              <w:t>.bean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</w:p>
                          <w:p w:rsidR="0036468E" w:rsidRPr="00283F24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Pr="00283F24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 xml:space="preserve">* 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@description</w:t>
                            </w: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>Work</w:t>
                            </w:r>
                            <w:r w:rsidRPr="00283F24">
                              <w:rPr>
                                <w:noProof/>
                              </w:rPr>
                              <w:t>表的信息记录</w:t>
                            </w:r>
                          </w:p>
                          <w:p w:rsidR="0036468E" w:rsidRPr="00283F24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Pr="00283F24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class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Work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implements</w:t>
                            </w:r>
                            <w:r w:rsidRPr="00283F24">
                              <w:rPr>
                                <w:noProof/>
                              </w:rPr>
                              <w:t xml:space="preserve"> Serializable{</w:t>
                            </w:r>
                          </w:p>
                          <w:p w:rsidR="0036468E" w:rsidRPr="00283F24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W</w:t>
                            </w:r>
                            <w:r w:rsidRPr="00283F24">
                              <w:rPr>
                                <w:noProof/>
                              </w:rPr>
                              <w:t>id;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*id</w:t>
                            </w:r>
                            <w:r>
                              <w:rPr>
                                <w:noProof/>
                              </w:rPr>
                              <w:t>识别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283F24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W</w:t>
                            </w:r>
                            <w:r w:rsidRPr="00283F24">
                              <w:rPr>
                                <w:noProof/>
                              </w:rPr>
                              <w:t>Name;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用户名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Tid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老师工号</w:t>
                            </w:r>
                            <w:r>
                              <w:rPr>
                                <w:noProof/>
                              </w:rPr>
                              <w:t xml:space="preserve"> 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283F24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编写对</w:t>
                            </w:r>
                            <w:r>
                              <w:rPr>
                                <w:noProof/>
                              </w:rPr>
                              <w:t>上述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各个</w:t>
                            </w:r>
                            <w:r>
                              <w:rPr>
                                <w:noProof/>
                              </w:rPr>
                              <w:t>属性的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getter</w:t>
                            </w:r>
                            <w:r>
                              <w:rPr>
                                <w:noProof/>
                              </w:rPr>
                              <w:t>与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setter</w:t>
                            </w:r>
                            <w:r>
                              <w:rPr>
                                <w:noProof/>
                              </w:rPr>
                              <w:t>方法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Pr="00283F24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8D3C62" id="文本框 52" o:spid="_x0000_s1045" type="#_x0000_t202" style="width:414.3pt;height:3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" fillcolor="#a5a5a5">
                <v:textbox style="mso-fit-shape-to-text:t">
                  <w:txbxContent>
                    <w:p w:rsidR="0036468E" w:rsidRPr="00283F24" w:rsidRDefault="0036468E" w:rsidP="0080725E">
                      <w:pPr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package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59391F">
                        <w:rPr>
                          <w:noProof/>
                        </w:rPr>
                        <w:t xml:space="preserve">com. </w:t>
                      </w:r>
                      <w:r>
                        <w:rPr>
                          <w:noProof/>
                        </w:rPr>
                        <w:t>gxun</w:t>
                      </w:r>
                      <w:r w:rsidRPr="0059391F">
                        <w:rPr>
                          <w:noProof/>
                        </w:rPr>
                        <w:t>.bean</w:t>
                      </w:r>
                      <w:r w:rsidRPr="00283F24">
                        <w:rPr>
                          <w:noProof/>
                        </w:rPr>
                        <w:t>;</w:t>
                      </w:r>
                    </w:p>
                    <w:p w:rsidR="0036468E" w:rsidRPr="00283F24" w:rsidRDefault="0036468E" w:rsidP="0080725E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/**</w:t>
                      </w:r>
                    </w:p>
                    <w:p w:rsidR="0036468E" w:rsidRPr="00283F24" w:rsidRDefault="0036468E" w:rsidP="0080725E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 xml:space="preserve">* </w:t>
                      </w:r>
                      <w:r w:rsidRPr="00283F24">
                        <w:rPr>
                          <w:i/>
                          <w:noProof/>
                        </w:rPr>
                        <w:t>@description</w:t>
                      </w:r>
                      <w:r w:rsidRPr="00283F24"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>Work</w:t>
                      </w:r>
                      <w:r w:rsidRPr="00283F24">
                        <w:rPr>
                          <w:noProof/>
                        </w:rPr>
                        <w:t>表的信息记录</w:t>
                      </w:r>
                    </w:p>
                    <w:p w:rsidR="0036468E" w:rsidRPr="00283F24" w:rsidRDefault="0036468E" w:rsidP="0080725E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*/</w:t>
                      </w:r>
                    </w:p>
                    <w:p w:rsidR="0036468E" w:rsidRPr="00283F24" w:rsidRDefault="0036468E" w:rsidP="0080725E">
                      <w:pPr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public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class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Work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implements</w:t>
                      </w:r>
                      <w:r w:rsidRPr="00283F24">
                        <w:rPr>
                          <w:noProof/>
                        </w:rPr>
                        <w:t xml:space="preserve"> Serializable{</w:t>
                      </w:r>
                    </w:p>
                    <w:p w:rsidR="0036468E" w:rsidRPr="00283F24" w:rsidRDefault="0036468E" w:rsidP="0080725E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W</w:t>
                      </w:r>
                      <w:r w:rsidRPr="00283F24">
                        <w:rPr>
                          <w:noProof/>
                        </w:rPr>
                        <w:t>id;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*id</w:t>
                      </w:r>
                      <w:r>
                        <w:rPr>
                          <w:noProof/>
                        </w:rPr>
                        <w:t>识别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283F24" w:rsidRDefault="0036468E" w:rsidP="0080725E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W</w:t>
                      </w:r>
                      <w:r w:rsidRPr="00283F24">
                        <w:rPr>
                          <w:noProof/>
                        </w:rPr>
                        <w:t>Name;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用户名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Tid</w:t>
                      </w:r>
                      <w:r w:rsidRPr="00283F24">
                        <w:rPr>
                          <w:noProof/>
                        </w:rPr>
                        <w:t>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老师工号</w:t>
                      </w:r>
                      <w:r>
                        <w:rPr>
                          <w:noProof/>
                        </w:rPr>
                        <w:t xml:space="preserve"> 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283F24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编写对</w:t>
                      </w:r>
                      <w:r>
                        <w:rPr>
                          <w:noProof/>
                        </w:rPr>
                        <w:t>上述</w:t>
                      </w:r>
                      <w:r>
                        <w:rPr>
                          <w:rFonts w:hint="eastAsia"/>
                          <w:noProof/>
                        </w:rPr>
                        <w:t>各个</w:t>
                      </w:r>
                      <w:r>
                        <w:rPr>
                          <w:noProof/>
                        </w:rPr>
                        <w:t>属性的</w:t>
                      </w:r>
                      <w:r w:rsidRPr="00283F24">
                        <w:rPr>
                          <w:i/>
                          <w:noProof/>
                        </w:rPr>
                        <w:t>getter</w:t>
                      </w:r>
                      <w:r>
                        <w:rPr>
                          <w:noProof/>
                        </w:rPr>
                        <w:t>与</w:t>
                      </w:r>
                      <w:r w:rsidRPr="00283F24">
                        <w:rPr>
                          <w:i/>
                          <w:noProof/>
                        </w:rPr>
                        <w:t>setter</w:t>
                      </w:r>
                      <w:r>
                        <w:rPr>
                          <w:noProof/>
                        </w:rPr>
                        <w:t>方法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Pr="00283F24" w:rsidRDefault="0036468E" w:rsidP="0080725E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725E" w:rsidRDefault="0080725E" w:rsidP="0080725E">
      <w:r>
        <w:rPr>
          <w:rFonts w:ascii="Times New Roman" w:hAnsi="Times New Roman" w:cs="Times New Roman" w:hint="eastAsia"/>
          <w:sz w:val="24"/>
          <w:szCs w:val="24"/>
        </w:rPr>
        <w:t>QuestionBean.java</w:t>
      </w:r>
      <w:r w:rsidRPr="002F1B1A">
        <w:rPr>
          <w:rFonts w:ascii="Times New Roman" w:hAnsi="Times New Roman" w:cs="Times New Roman" w:hint="eastAsia"/>
          <w:sz w:val="24"/>
          <w:szCs w:val="24"/>
        </w:rPr>
        <w:t>主要属性</w:t>
      </w:r>
      <w:r w:rsidRPr="002F1B1A">
        <w:rPr>
          <w:rFonts w:ascii="Times New Roman" w:hAnsi="Times New Roman" w:cs="Times New Roman"/>
          <w:sz w:val="24"/>
          <w:szCs w:val="24"/>
        </w:rPr>
        <w:t>与方法：</w:t>
      </w:r>
    </w:p>
    <w:p w:rsidR="0080725E" w:rsidRDefault="0080725E" w:rsidP="0080725E"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3D739869" wp14:editId="16AAD7BA">
                <wp:extent cx="5261356" cy="3989045"/>
                <wp:effectExtent l="0" t="0" r="15875" b="15875"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Pr="00283F24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59391F">
                              <w:rPr>
                                <w:noProof/>
                              </w:rPr>
                              <w:t xml:space="preserve">com. </w:t>
                            </w:r>
                            <w:r>
                              <w:rPr>
                                <w:noProof/>
                              </w:rPr>
                              <w:t>gxun</w:t>
                            </w:r>
                            <w:r w:rsidRPr="0059391F">
                              <w:rPr>
                                <w:noProof/>
                              </w:rPr>
                              <w:t>.bean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</w:p>
                          <w:p w:rsidR="0036468E" w:rsidRPr="00283F24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Pr="00283F24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 xml:space="preserve">* 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@description</w:t>
                            </w: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Question</w:t>
                            </w:r>
                            <w:r w:rsidRPr="00283F24">
                              <w:rPr>
                                <w:noProof/>
                              </w:rPr>
                              <w:t>表的信息记录</w:t>
                            </w:r>
                          </w:p>
                          <w:p w:rsidR="0036468E" w:rsidRPr="00283F24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Pr="00283F24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class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Question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implements</w:t>
                            </w:r>
                            <w:r w:rsidRPr="00283F24">
                              <w:rPr>
                                <w:noProof/>
                              </w:rPr>
                              <w:t xml:space="preserve"> Serializable{</w:t>
                            </w:r>
                          </w:p>
                          <w:p w:rsidR="0036468E" w:rsidRPr="00283F24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Q</w:t>
                            </w:r>
                            <w:r w:rsidRPr="00283F24">
                              <w:rPr>
                                <w:noProof/>
                              </w:rPr>
                              <w:t>id;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*id</w:t>
                            </w:r>
                            <w:r>
                              <w:rPr>
                                <w:noProof/>
                              </w:rPr>
                              <w:t>识别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283F24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Content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内容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Type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类型</w:t>
                            </w:r>
                            <w:r>
                              <w:rPr>
                                <w:noProof/>
                              </w:rPr>
                              <w:t xml:space="preserve"> 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    private int Snum;        /</w:t>
                            </w:r>
                            <w:r>
                              <w:rPr>
                                <w:noProof/>
                              </w:rPr>
                              <w:t>* 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分值</w:t>
                            </w:r>
                          </w:p>
                          <w:p w:rsidR="0036468E" w:rsidRPr="00283F24" w:rsidRDefault="0036468E" w:rsidP="0080725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编写对</w:t>
                            </w:r>
                            <w:r>
                              <w:rPr>
                                <w:noProof/>
                              </w:rPr>
                              <w:t>上述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各个</w:t>
                            </w:r>
                            <w:r>
                              <w:rPr>
                                <w:noProof/>
                              </w:rPr>
                              <w:t>属性的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getter</w:t>
                            </w:r>
                            <w:r>
                              <w:rPr>
                                <w:noProof/>
                              </w:rPr>
                              <w:t>与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setter</w:t>
                            </w:r>
                            <w:r>
                              <w:rPr>
                                <w:noProof/>
                              </w:rPr>
                              <w:t>方法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Pr="00283F24" w:rsidRDefault="0036468E" w:rsidP="0080725E">
                            <w:pPr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39869" id="文本框 53" o:spid="_x0000_s1046" type="#_x0000_t202" style="width:414.3pt;height:3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" fillcolor="#a5a5a5">
                <v:textbox style="mso-fit-shape-to-text:t">
                  <w:txbxContent>
                    <w:p w:rsidR="0036468E" w:rsidRPr="00283F24" w:rsidRDefault="0036468E" w:rsidP="0080725E">
                      <w:pPr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package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59391F">
                        <w:rPr>
                          <w:noProof/>
                        </w:rPr>
                        <w:t xml:space="preserve">com. </w:t>
                      </w:r>
                      <w:r>
                        <w:rPr>
                          <w:noProof/>
                        </w:rPr>
                        <w:t>gxun</w:t>
                      </w:r>
                      <w:r w:rsidRPr="0059391F">
                        <w:rPr>
                          <w:noProof/>
                        </w:rPr>
                        <w:t>.bean</w:t>
                      </w:r>
                      <w:r w:rsidRPr="00283F24">
                        <w:rPr>
                          <w:noProof/>
                        </w:rPr>
                        <w:t>;</w:t>
                      </w:r>
                    </w:p>
                    <w:p w:rsidR="0036468E" w:rsidRPr="00283F24" w:rsidRDefault="0036468E" w:rsidP="0080725E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/**</w:t>
                      </w:r>
                    </w:p>
                    <w:p w:rsidR="0036468E" w:rsidRPr="00283F24" w:rsidRDefault="0036468E" w:rsidP="0080725E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 xml:space="preserve">* </w:t>
                      </w:r>
                      <w:r w:rsidRPr="00283F24">
                        <w:rPr>
                          <w:i/>
                          <w:noProof/>
                        </w:rPr>
                        <w:t>@description</w:t>
                      </w:r>
                      <w:r w:rsidRPr="00283F24"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Question</w:t>
                      </w:r>
                      <w:r w:rsidRPr="00283F24">
                        <w:rPr>
                          <w:noProof/>
                        </w:rPr>
                        <w:t>表的信息记录</w:t>
                      </w:r>
                    </w:p>
                    <w:p w:rsidR="0036468E" w:rsidRPr="00283F24" w:rsidRDefault="0036468E" w:rsidP="0080725E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*/</w:t>
                      </w:r>
                    </w:p>
                    <w:p w:rsidR="0036468E" w:rsidRPr="00283F24" w:rsidRDefault="0036468E" w:rsidP="0080725E">
                      <w:pPr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public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class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Question </w:t>
                      </w:r>
                      <w:r w:rsidRPr="00283F24">
                        <w:rPr>
                          <w:b/>
                          <w:noProof/>
                        </w:rPr>
                        <w:t>implements</w:t>
                      </w:r>
                      <w:r w:rsidRPr="00283F24">
                        <w:rPr>
                          <w:noProof/>
                        </w:rPr>
                        <w:t xml:space="preserve"> Serializable{</w:t>
                      </w:r>
                    </w:p>
                    <w:p w:rsidR="0036468E" w:rsidRPr="00283F24" w:rsidRDefault="0036468E" w:rsidP="0080725E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Q</w:t>
                      </w:r>
                      <w:r w:rsidRPr="00283F24">
                        <w:rPr>
                          <w:noProof/>
                        </w:rPr>
                        <w:t>id;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*id</w:t>
                      </w:r>
                      <w:r>
                        <w:rPr>
                          <w:noProof/>
                        </w:rPr>
                        <w:t>识别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283F24" w:rsidRDefault="0036468E" w:rsidP="0080725E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Content</w:t>
                      </w:r>
                      <w:r w:rsidRPr="00283F24">
                        <w:rPr>
                          <w:noProof/>
                        </w:rPr>
                        <w:t>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内容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Type</w:t>
                      </w:r>
                      <w:r w:rsidRPr="00283F24">
                        <w:rPr>
                          <w:noProof/>
                        </w:rPr>
                        <w:t>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类型</w:t>
                      </w:r>
                      <w:r>
                        <w:rPr>
                          <w:noProof/>
                        </w:rPr>
                        <w:t xml:space="preserve"> 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 xml:space="preserve">    private int Snum;        /</w:t>
                      </w:r>
                      <w:r>
                        <w:rPr>
                          <w:noProof/>
                        </w:rPr>
                        <w:t>* 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rFonts w:hint="eastAsia"/>
                          <w:noProof/>
                        </w:rPr>
                        <w:t>分值</w:t>
                      </w:r>
                    </w:p>
                    <w:p w:rsidR="0036468E" w:rsidRPr="00283F24" w:rsidRDefault="0036468E" w:rsidP="0080725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编写对</w:t>
                      </w:r>
                      <w:r>
                        <w:rPr>
                          <w:noProof/>
                        </w:rPr>
                        <w:t>上述</w:t>
                      </w:r>
                      <w:r>
                        <w:rPr>
                          <w:rFonts w:hint="eastAsia"/>
                          <w:noProof/>
                        </w:rPr>
                        <w:t>各个</w:t>
                      </w:r>
                      <w:r>
                        <w:rPr>
                          <w:noProof/>
                        </w:rPr>
                        <w:t>属性的</w:t>
                      </w:r>
                      <w:r w:rsidRPr="00283F24">
                        <w:rPr>
                          <w:i/>
                          <w:noProof/>
                        </w:rPr>
                        <w:t>getter</w:t>
                      </w:r>
                      <w:r>
                        <w:rPr>
                          <w:noProof/>
                        </w:rPr>
                        <w:t>与</w:t>
                      </w:r>
                      <w:r w:rsidRPr="00283F24">
                        <w:rPr>
                          <w:i/>
                          <w:noProof/>
                        </w:rPr>
                        <w:t>setter</w:t>
                      </w:r>
                      <w:r>
                        <w:rPr>
                          <w:noProof/>
                        </w:rPr>
                        <w:t>方法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Pr="00283F24" w:rsidRDefault="0036468E" w:rsidP="0080725E">
                      <w:pPr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725E" w:rsidRPr="000A59C6" w:rsidRDefault="0080725E" w:rsidP="0080725E"/>
    <w:bookmarkEnd w:id="77"/>
    <w:p w:rsidR="0080725E" w:rsidRPr="0080725E" w:rsidRDefault="0080725E" w:rsidP="004E0C9C">
      <w:pPr>
        <w:pStyle w:val="af"/>
        <w:ind w:firstLine="420"/>
        <w:rPr>
          <w:rFonts w:ascii="Times New Roman" w:hAnsi="Times New Roman" w:cs="Times New Roman"/>
          <w:sz w:val="24"/>
          <w:szCs w:val="24"/>
        </w:rPr>
      </w:pPr>
    </w:p>
    <w:p w:rsidR="009B39A8" w:rsidRDefault="0080725E">
      <w:pPr>
        <w:pStyle w:val="2"/>
        <w:rPr>
          <w:color w:val="auto"/>
        </w:rPr>
      </w:pPr>
      <w:bookmarkStart w:id="81" w:name="_Toc12547125"/>
      <w:r>
        <w:rPr>
          <w:rFonts w:hint="eastAsia"/>
          <w:color w:val="auto"/>
        </w:rPr>
        <w:t>5.2</w:t>
      </w:r>
      <w:r w:rsidR="00825348">
        <w:rPr>
          <w:rFonts w:hint="eastAsia"/>
          <w:color w:val="auto"/>
        </w:rPr>
        <w:t>、作业批改模块详细设计</w:t>
      </w:r>
      <w:bookmarkEnd w:id="81"/>
    </w:p>
    <w:p w:rsidR="009B39A8" w:rsidRPr="00E06A1E" w:rsidRDefault="00825348" w:rsidP="00E06A1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在教师作业批改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ascii="Times New Roman" w:hAnsi="Times New Roman" w:cs="Times New Roman" w:hint="eastAsia"/>
          <w:sz w:val="24"/>
          <w:szCs w:val="24"/>
        </w:rPr>
        <w:t>示意图如图所示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9B39A8" w:rsidRDefault="00825348">
      <w:r>
        <w:rPr>
          <w:noProof/>
        </w:rPr>
        <w:drawing>
          <wp:inline distT="0" distB="0" distL="0" distR="0">
            <wp:extent cx="5274310" cy="2941955"/>
            <wp:effectExtent l="0" t="0" r="2540" b="10795"/>
            <wp:docPr id="2" name="图片 2" descr="C:\Users\Administrator\Documents\Tencent Files\3309328487\FileRecv\MobileFile\Image\EOSOV5CYYRVYKA4GZ[Z[K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ocuments\Tencent Files\3309328487\FileRecv\MobileFile\Image\EOSOV5CYYRVYKA4GZ[Z[KE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9A8" w:rsidRDefault="00825348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图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5-1 </w:t>
      </w:r>
      <w:r>
        <w:rPr>
          <w:rFonts w:ascii="Times New Roman" w:hAnsi="Times New Roman" w:cs="Times New Roman" w:hint="eastAsia"/>
          <w:szCs w:val="24"/>
        </w:rPr>
        <w:t>教师作业批改</w:t>
      </w:r>
      <w:r>
        <w:rPr>
          <w:rFonts w:ascii="Times New Roman" w:hAnsi="Times New Roman" w:cs="Times New Roman"/>
          <w:szCs w:val="24"/>
        </w:rPr>
        <w:t>响应示意图</w:t>
      </w:r>
    </w:p>
    <w:p w:rsidR="009B39A8" w:rsidRDefault="0080725E">
      <w:pPr>
        <w:pStyle w:val="30"/>
        <w:rPr>
          <w:color w:val="auto"/>
        </w:rPr>
      </w:pPr>
      <w:bookmarkStart w:id="82" w:name="_Toc12547126"/>
      <w:r>
        <w:rPr>
          <w:rFonts w:hint="eastAsia"/>
          <w:color w:val="auto"/>
        </w:rPr>
        <w:t>5.2</w:t>
      </w:r>
      <w:r w:rsidR="00825348">
        <w:rPr>
          <w:rFonts w:hint="eastAsia"/>
          <w:color w:val="auto"/>
        </w:rPr>
        <w:t xml:space="preserve">.1 </w:t>
      </w:r>
      <w:r w:rsidR="00825348">
        <w:rPr>
          <w:rFonts w:hint="eastAsia"/>
          <w:color w:val="auto"/>
        </w:rPr>
        <w:t>表现层</w:t>
      </w:r>
      <w:bookmarkEnd w:id="82"/>
    </w:p>
    <w:p w:rsidR="009B39A8" w:rsidRDefault="0082534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教师作业批改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的表现层主要完成教师作业批改功能，进入教师端界面时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ascii="Times New Roman" w:hAnsi="Times New Roman" w:cs="Times New Roman" w:hint="eastAsia"/>
          <w:sz w:val="24"/>
          <w:szCs w:val="24"/>
        </w:rPr>
        <w:t>教师点击作业批改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跳转到作业列表界面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教师点击对应的作业，调转到对应的作业答题情况信息界面，之后教师进行作业批改，成绩录入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r>
        <w:rPr>
          <w:rFonts w:ascii="Times New Roman" w:hAnsi="Times New Roman" w:cs="Times New Roman" w:hint="eastAsia"/>
          <w:sz w:val="24"/>
          <w:szCs w:val="24"/>
        </w:rPr>
        <w:t>JSP</w:t>
      </w:r>
      <w:r>
        <w:rPr>
          <w:rFonts w:ascii="Times New Roman" w:hAnsi="Times New Roman" w:cs="Times New Roman" w:hint="eastAsia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9B39A8" w:rsidRDefault="00825348">
      <w:pPr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-3 </w:t>
      </w:r>
      <w:r>
        <w:rPr>
          <w:rFonts w:ascii="Times New Roman" w:hAnsi="Times New Roman" w:cs="Times New Roman" w:hint="eastAsia"/>
          <w:sz w:val="24"/>
          <w:szCs w:val="24"/>
        </w:rPr>
        <w:t>教师作业批改</w:t>
      </w:r>
      <w:r>
        <w:rPr>
          <w:rFonts w:ascii="Times New Roman" w:hAnsi="Times New Roman" w:cs="Times New Roman"/>
          <w:sz w:val="24"/>
          <w:szCs w:val="24"/>
        </w:rPr>
        <w:t>表现层</w:t>
      </w:r>
      <w:r>
        <w:rPr>
          <w:rFonts w:ascii="Times New Roman" w:hAnsi="Times New Roman" w:cs="Times New Roman" w:hint="eastAsia"/>
          <w:sz w:val="24"/>
          <w:szCs w:val="24"/>
        </w:rPr>
        <w:t>JSP</w:t>
      </w:r>
      <w:r>
        <w:rPr>
          <w:rFonts w:ascii="Times New Roman" w:hAnsi="Times New Roman" w:cs="Times New Roman" w:hint="eastAsia"/>
          <w:sz w:val="24"/>
          <w:szCs w:val="24"/>
        </w:rPr>
        <w:t>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30"/>
        <w:gridCol w:w="2193"/>
        <w:gridCol w:w="3682"/>
      </w:tblGrid>
      <w:tr w:rsidR="009B39A8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9B39A8">
        <w:trPr>
          <w:jc w:val="center"/>
        </w:trPr>
        <w:tc>
          <w:tcPr>
            <w:tcW w:w="2630" w:type="dxa"/>
            <w:vAlign w:val="center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教师界面</w:t>
            </w:r>
          </w:p>
        </w:tc>
        <w:tc>
          <w:tcPr>
            <w:tcW w:w="2193" w:type="dxa"/>
            <w:vAlign w:val="center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TeacherFace.jsp</w:t>
            </w:r>
          </w:p>
        </w:tc>
        <w:tc>
          <w:tcPr>
            <w:tcW w:w="3682" w:type="dxa"/>
            <w:vAlign w:val="center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教师端界面</w:t>
            </w:r>
          </w:p>
        </w:tc>
      </w:tr>
      <w:tr w:rsidR="009B39A8">
        <w:trPr>
          <w:jc w:val="center"/>
        </w:trPr>
        <w:tc>
          <w:tcPr>
            <w:tcW w:w="2630" w:type="dxa"/>
            <w:vAlign w:val="center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作业列表</w:t>
            </w:r>
          </w:p>
        </w:tc>
        <w:tc>
          <w:tcPr>
            <w:tcW w:w="2193" w:type="dxa"/>
            <w:vAlign w:val="center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Correct.jsp</w:t>
            </w:r>
          </w:p>
        </w:tc>
        <w:tc>
          <w:tcPr>
            <w:tcW w:w="3682" w:type="dxa"/>
            <w:vAlign w:val="center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作业批改界面。</w:t>
            </w:r>
          </w:p>
        </w:tc>
      </w:tr>
    </w:tbl>
    <w:p w:rsidR="009B39A8" w:rsidRDefault="00825348">
      <w:pPr>
        <w:ind w:left="220" w:firstLineChars="88" w:firstLine="194"/>
        <w:rPr>
          <w:rFonts w:ascii="Times New Roman" w:hAnsi="Times New Roman" w:cs="Times New Roman"/>
          <w:sz w:val="24"/>
          <w:szCs w:val="24"/>
        </w:rPr>
      </w:pPr>
      <w:r>
        <w:br/>
      </w:r>
      <w:r>
        <w:rPr>
          <w:rFonts w:ascii="Times New Roman" w:hAnsi="Times New Roman" w:cs="Times New Roman"/>
          <w:sz w:val="24"/>
          <w:szCs w:val="24"/>
        </w:rPr>
        <w:t>TeacherFace.jsp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TeaWork</w:t>
      </w:r>
      <w:r>
        <w:rPr>
          <w:rFonts w:ascii="Times New Roman" w:hAnsi="Times New Roman" w:cs="Times New Roman" w:hint="eastAsia"/>
          <w:sz w:val="24"/>
          <w:szCs w:val="24"/>
        </w:rPr>
        <w:t>correct.jsp</w:t>
      </w:r>
      <w:r>
        <w:rPr>
          <w:rFonts w:ascii="Times New Roman" w:hAnsi="Times New Roman" w:cs="Times New Roman"/>
          <w:sz w:val="24"/>
          <w:szCs w:val="24"/>
        </w:rPr>
        <w:t>的流程图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9B39A8" w:rsidRDefault="00825348">
      <w:pPr>
        <w:ind w:left="220" w:firstLineChars="88" w:firstLine="2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6925" cy="5362575"/>
            <wp:effectExtent l="0" t="0" r="9525" b="9525"/>
            <wp:docPr id="3" name="图片 3" descr="C:\Users\Administrator\Documents\Tencent Files\3309328487\FileRecv\MobileFile\Image\S`])1R2]R479@URQ5D0R{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ocuments\Tencent Files\3309328487\FileRecv\MobileFile\Image\S`])1R2]R479@URQ5D0R{R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9A8" w:rsidRPr="0086680B" w:rsidRDefault="00825348" w:rsidP="0086680B">
      <w:pPr>
        <w:ind w:firstLineChars="100" w:firstLine="2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Cs w:val="24"/>
        </w:rPr>
        <w:t>图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5-1 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教师作业批改详细设计</w:t>
      </w:r>
      <w:r>
        <w:rPr>
          <w:rFonts w:ascii="Times New Roman" w:hAnsi="Times New Roman" w:cs="Times New Roman"/>
          <w:szCs w:val="24"/>
        </w:rPr>
        <w:t>流程图</w:t>
      </w:r>
    </w:p>
    <w:p w:rsidR="009B39A8" w:rsidRDefault="00825348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 </w:t>
      </w:r>
      <w:bookmarkStart w:id="83" w:name="_Toc12547127"/>
      <w:r w:rsidR="0080725E">
        <w:rPr>
          <w:rFonts w:hint="eastAsia"/>
          <w:color w:val="auto"/>
        </w:rPr>
        <w:t>5.2</w:t>
      </w:r>
      <w:r>
        <w:rPr>
          <w:rFonts w:hint="eastAsia"/>
          <w:color w:val="auto"/>
        </w:rPr>
        <w:t xml:space="preserve">.2 </w:t>
      </w:r>
      <w:r>
        <w:rPr>
          <w:rFonts w:hint="eastAsia"/>
          <w:color w:val="auto"/>
        </w:rPr>
        <w:t>控制层</w:t>
      </w:r>
      <w:bookmarkEnd w:id="83"/>
    </w:p>
    <w:p w:rsidR="009B39A8" w:rsidRDefault="0082534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教师作业批改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ascii="Times New Roman" w:hAnsi="Times New Roman" w:cs="Times New Roman" w:hint="eastAsia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ascii="Times New Roman" w:hAnsi="Times New Roman" w:cs="Times New Roman" w:hint="eastAsia"/>
          <w:sz w:val="24"/>
          <w:szCs w:val="24"/>
        </w:rPr>
        <w:t>来自</w:t>
      </w:r>
      <w:r>
        <w:rPr>
          <w:rFonts w:ascii="Times New Roman" w:hAnsi="Times New Roman" w:cs="Times New Roman" w:hint="eastAsia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Face.jsp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TeaWork</w:t>
      </w:r>
      <w:r>
        <w:rPr>
          <w:rFonts w:ascii="Times New Roman" w:hAnsi="Times New Roman" w:cs="Times New Roman" w:hint="eastAsia"/>
          <w:sz w:val="24"/>
          <w:szCs w:val="24"/>
        </w:rPr>
        <w:t>Correct.jsp</w:t>
      </w:r>
      <w:r>
        <w:rPr>
          <w:rFonts w:ascii="Times New Roman" w:hAnsi="Times New Roman" w:cs="Times New Roman" w:hint="eastAsia"/>
          <w:sz w:val="24"/>
          <w:szCs w:val="24"/>
        </w:rPr>
        <w:t>的教师操作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教师作业批改</w:t>
      </w:r>
      <w:r>
        <w:rPr>
          <w:rFonts w:ascii="Times New Roman" w:hAnsi="Times New Roman" w:cs="Times New Roman"/>
          <w:sz w:val="24"/>
          <w:szCs w:val="24"/>
        </w:rPr>
        <w:t>模块的业务逻辑接口。</w:t>
      </w:r>
      <w:r>
        <w:rPr>
          <w:rFonts w:ascii="Times New Roman" w:hAnsi="Times New Roman" w:cs="Times New Roman" w:hint="eastAsia"/>
          <w:sz w:val="24"/>
          <w:szCs w:val="24"/>
        </w:rPr>
        <w:t>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ascii="Times New Roman" w:hAnsi="Times New Roman" w:cs="Times New Roman" w:hint="eastAsia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ascii="Times New Roman" w:hAnsi="Times New Roman" w:cs="Times New Roman" w:hint="eastAsia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ascii="Times New Roman" w:hAnsi="Times New Roman" w:cs="Times New Roman" w:hint="eastAsia"/>
          <w:sz w:val="24"/>
          <w:szCs w:val="24"/>
        </w:rPr>
        <w:t>教师作业批改模块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-4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9B39A8" w:rsidRDefault="00825348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-4 </w:t>
      </w:r>
      <w:r>
        <w:rPr>
          <w:rFonts w:ascii="Times New Roman" w:hAnsi="Times New Roman" w:cs="Times New Roman" w:hint="eastAsia"/>
          <w:sz w:val="24"/>
          <w:szCs w:val="24"/>
        </w:rPr>
        <w:t>学生写作业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控制层列表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258"/>
        <w:gridCol w:w="2129"/>
        <w:gridCol w:w="2104"/>
        <w:gridCol w:w="2822"/>
      </w:tblGrid>
      <w:tr w:rsidR="009B39A8">
        <w:trPr>
          <w:jc w:val="center"/>
        </w:trPr>
        <w:tc>
          <w:tcPr>
            <w:tcW w:w="1192" w:type="dxa"/>
            <w:shd w:val="solid" w:color="000080" w:fill="FFFFFF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逻辑</w:t>
            </w:r>
          </w:p>
        </w:tc>
        <w:tc>
          <w:tcPr>
            <w:tcW w:w="2387" w:type="dxa"/>
            <w:gridSpan w:val="2"/>
            <w:shd w:val="solid" w:color="000080" w:fill="FFFFFF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</w:p>
        </w:tc>
        <w:tc>
          <w:tcPr>
            <w:tcW w:w="2104" w:type="dxa"/>
            <w:shd w:val="solid" w:color="000080" w:fill="FFFFFF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822" w:type="dxa"/>
            <w:shd w:val="solid" w:color="000080" w:fill="FFFFFF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9B39A8">
        <w:trPr>
          <w:jc w:val="center"/>
        </w:trPr>
        <w:tc>
          <w:tcPr>
            <w:tcW w:w="1450" w:type="dxa"/>
            <w:gridSpan w:val="2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教师控制层</w:t>
            </w:r>
          </w:p>
        </w:tc>
        <w:tc>
          <w:tcPr>
            <w:tcW w:w="2129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Teacher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Servlet.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</w:p>
        </w:tc>
        <w:tc>
          <w:tcPr>
            <w:tcW w:w="21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82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TeaWork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Correct.jsp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作业批改成功，显示提示窗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口。</w:t>
            </w:r>
          </w:p>
        </w:tc>
      </w:tr>
      <w:tr w:rsidR="009B39A8">
        <w:trPr>
          <w:jc w:val="center"/>
        </w:trPr>
        <w:tc>
          <w:tcPr>
            <w:tcW w:w="1450" w:type="dxa"/>
            <w:gridSpan w:val="2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9B39A8" w:rsidRDefault="009B3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9B39A8" w:rsidRDefault="009B3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82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Error.jsp---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作业批改失败，显示提示窗口。</w:t>
            </w:r>
          </w:p>
        </w:tc>
      </w:tr>
      <w:tr w:rsidR="009B39A8">
        <w:trPr>
          <w:trHeight w:val="422"/>
          <w:jc w:val="center"/>
        </w:trPr>
        <w:tc>
          <w:tcPr>
            <w:tcW w:w="1450" w:type="dxa"/>
            <w:gridSpan w:val="2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9B39A8" w:rsidRDefault="009B3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9B39A8" w:rsidRDefault="009B3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9B39A8" w:rsidRDefault="009B3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9B39A8" w:rsidRDefault="009B3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39A8" w:rsidRDefault="009B39A8">
      <w:pPr>
        <w:rPr>
          <w:rFonts w:ascii="Times New Roman" w:hAnsi="Times New Roman" w:cs="Times New Roman"/>
          <w:sz w:val="24"/>
          <w:szCs w:val="24"/>
        </w:rPr>
      </w:pPr>
    </w:p>
    <w:p w:rsidR="009B39A8" w:rsidRDefault="0082534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Servlet.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 w:hint="eastAsia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 w:rsidR="009B39A8" w:rsidRDefault="0082534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>
                <wp:extent cx="5224780" cy="1878965"/>
                <wp:effectExtent l="4445" t="4445" r="9525" b="2159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6468E" w:rsidRDefault="0036468E">
                            <w:r>
                              <w:rPr>
                                <w:b/>
                              </w:rPr>
                              <w:t>package</w:t>
                            </w:r>
                            <w:r>
                              <w:t xml:space="preserve"> com.gxun.servlet;</w:t>
                            </w:r>
                          </w:p>
                          <w:p w:rsidR="0036468E" w:rsidRDefault="0036468E">
                            <w:r>
                              <w:t>/**</w:t>
                            </w:r>
                          </w:p>
                          <w:p w:rsidR="0036468E" w:rsidRDefault="0036468E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</w:t>
                            </w:r>
                            <w:r>
                              <w:t>实</w:t>
                            </w:r>
                            <w:r>
                              <w:rPr>
                                <w:rFonts w:hint="eastAsia"/>
                              </w:rPr>
                              <w:t>现教师控制</w:t>
                            </w:r>
                          </w:p>
                          <w:p w:rsidR="0036468E" w:rsidRDefault="0036468E">
                            <w:r>
                              <w:t>*/</w:t>
                            </w:r>
                          </w:p>
                          <w:p w:rsidR="0036468E" w:rsidRDefault="0036468E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Teacher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Servlet </w:t>
                            </w:r>
                            <w:r>
                              <w:rPr>
                                <w:b/>
                              </w:rPr>
                              <w:t>extends</w:t>
                            </w:r>
                            <w:r>
                              <w:t xml:space="preserve"> HttpServlet</w:t>
                            </w:r>
                          </w:p>
                          <w:p w:rsidR="0036468E" w:rsidRDefault="0036468E">
                            <w:r>
                              <w:t>{</w:t>
                            </w:r>
                            <w:r>
                              <w:tab/>
                            </w:r>
                            <w:r>
                              <w:rPr>
                                <w:i/>
                              </w:rPr>
                              <w:t>@Resource</w:t>
                            </w:r>
                          </w:p>
                          <w:p w:rsidR="0036468E" w:rsidRDefault="0036468E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Teacher</w:t>
                            </w:r>
                            <w:r>
                              <w:rPr>
                                <w:b/>
                              </w:rPr>
                              <w:t xml:space="preserve">Service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Teacher</w:t>
                            </w:r>
                            <w:r>
                              <w:rPr>
                                <w:b/>
                              </w:rPr>
                              <w:t xml:space="preserve">Service = new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Teacher</w:t>
                            </w:r>
                            <w:r>
                              <w:rPr>
                                <w:b/>
                              </w:rPr>
                              <w:t>Service();</w:t>
                            </w:r>
                          </w:p>
                          <w:p w:rsidR="0036468E" w:rsidRDefault="0036468E">
                            <w:pPr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protected void doGet(HttpServletRequest request, HttpServletResponse response) throws ServletException, IOException {}</w:t>
                            </w:r>
                          </w:p>
                          <w:p w:rsidR="0036468E" w:rsidRDefault="0036468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protected void doPost(HttpServletRequest request, HttpServletResponse response) throws ServletException, IOException {}</w:t>
                            </w:r>
                          </w:p>
                          <w:p w:rsidR="0036468E" w:rsidRDefault="0036468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private void getWokeList(HttpServletRequest request, HttpServletResponse response){}  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获取作业列表</w:t>
                            </w:r>
                          </w:p>
                          <w:p w:rsidR="0036468E" w:rsidRDefault="0036468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private void get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Submit</w:t>
                            </w:r>
                            <w:r>
                              <w:rPr>
                                <w:b/>
                              </w:rPr>
                              <w:t>List(HttpServletRequest request, HttpServletResponse response){}</w:t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/</w:t>
                            </w:r>
                            <w:r>
                              <w:rPr>
                                <w:b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获取该作业的所有提交列表</w:t>
                            </w:r>
                          </w:p>
                          <w:p w:rsidR="0036468E" w:rsidRPr="0086680B" w:rsidRDefault="0036468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86680B">
                              <w:rPr>
                                <w:b/>
                                <w:color w:val="FF0000"/>
                              </w:rPr>
                              <w:t xml:space="preserve">private void </w:t>
                            </w:r>
                            <w:r w:rsidRPr="0086680B">
                              <w:rPr>
                                <w:rFonts w:hint="eastAsia"/>
                                <w:b/>
                                <w:color w:val="FF0000"/>
                              </w:rPr>
                              <w:t>correct</w:t>
                            </w:r>
                            <w:r w:rsidRPr="0086680B">
                              <w:rPr>
                                <w:b/>
                                <w:color w:val="FF0000"/>
                              </w:rPr>
                              <w:t>(HttpServletRequest request, HttpServletResponse response){}  //</w:t>
                            </w:r>
                            <w:r w:rsidRPr="0086680B">
                              <w:rPr>
                                <w:rFonts w:hint="eastAsia"/>
                                <w:b/>
                                <w:color w:val="FF0000"/>
                              </w:rPr>
                              <w:t>批改作业</w:t>
                            </w:r>
                          </w:p>
                          <w:p w:rsidR="0036468E" w:rsidRDefault="0036468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 xml:space="preserve">private void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input</w:t>
                            </w:r>
                            <w:r>
                              <w:rPr>
                                <w:b/>
                              </w:rPr>
                              <w:t>(HttpServletRequest request, HttpServletResponse response){} //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录入成绩</w:t>
                            </w:r>
                          </w:p>
                          <w:p w:rsidR="0036468E" w:rsidRDefault="0036468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0" o:spid="_x0000_s1047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" fillcolor="#a5a5a5">
                <v:textbox style="mso-fit-shape-to-text:t">
                  <w:txbxContent>
                    <w:p w:rsidR="0036468E" w:rsidRDefault="0036468E">
                      <w:r>
                        <w:rPr>
                          <w:b/>
                        </w:rPr>
                        <w:t>package</w:t>
                      </w:r>
                      <w:r>
                        <w:t xml:space="preserve"> com.gxun.servlet;</w:t>
                      </w:r>
                    </w:p>
                    <w:p w:rsidR="0036468E" w:rsidRDefault="0036468E">
                      <w:r>
                        <w:t>/**</w:t>
                      </w:r>
                    </w:p>
                    <w:p w:rsidR="0036468E" w:rsidRDefault="0036468E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</w:t>
                      </w:r>
                      <w:r>
                        <w:t>实</w:t>
                      </w:r>
                      <w:r>
                        <w:rPr>
                          <w:rFonts w:hint="eastAsia"/>
                        </w:rPr>
                        <w:t>现教师控制</w:t>
                      </w:r>
                    </w:p>
                    <w:p w:rsidR="0036468E" w:rsidRDefault="0036468E">
                      <w:r>
                        <w:t>*/</w:t>
                      </w:r>
                    </w:p>
                    <w:p w:rsidR="0036468E" w:rsidRDefault="0036468E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Teacher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Servlet </w:t>
                      </w:r>
                      <w:r>
                        <w:rPr>
                          <w:b/>
                        </w:rPr>
                        <w:t>extends</w:t>
                      </w:r>
                      <w:r>
                        <w:t xml:space="preserve"> HttpServlet</w:t>
                      </w:r>
                    </w:p>
                    <w:p w:rsidR="0036468E" w:rsidRDefault="0036468E">
                      <w:r>
                        <w:t>{</w:t>
                      </w:r>
                      <w:r>
                        <w:tab/>
                      </w:r>
                      <w:r>
                        <w:rPr>
                          <w:i/>
                        </w:rPr>
                        <w:t>@Resource</w:t>
                      </w:r>
                    </w:p>
                    <w:p w:rsidR="0036468E" w:rsidRDefault="0036468E"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 xml:space="preserve">private </w:t>
                      </w:r>
                      <w:r>
                        <w:rPr>
                          <w:rFonts w:hint="eastAsia"/>
                          <w:b/>
                        </w:rPr>
                        <w:t>Teacher</w:t>
                      </w:r>
                      <w:r>
                        <w:rPr>
                          <w:b/>
                        </w:rPr>
                        <w:t xml:space="preserve">Service </w:t>
                      </w:r>
                      <w:r>
                        <w:rPr>
                          <w:rFonts w:hint="eastAsia"/>
                          <w:b/>
                        </w:rPr>
                        <w:t>Teacher</w:t>
                      </w:r>
                      <w:r>
                        <w:rPr>
                          <w:b/>
                        </w:rPr>
                        <w:t xml:space="preserve">Service = new </w:t>
                      </w:r>
                      <w:r>
                        <w:rPr>
                          <w:rFonts w:hint="eastAsia"/>
                          <w:b/>
                        </w:rPr>
                        <w:t>Teacher</w:t>
                      </w:r>
                      <w:r>
                        <w:rPr>
                          <w:b/>
                        </w:rPr>
                        <w:t>Service();</w:t>
                      </w:r>
                    </w:p>
                    <w:p w:rsidR="0036468E" w:rsidRDefault="0036468E">
                      <w:pPr>
                        <w:rPr>
                          <w:b/>
                        </w:rPr>
                      </w:pPr>
                      <w:r>
                        <w:tab/>
                      </w:r>
                      <w:r>
                        <w:rPr>
                          <w:b/>
                        </w:rPr>
                        <w:t>protected void doGet(HttpServletRequest request, HttpServletResponse response) throws ServletException, IOException {}</w:t>
                      </w:r>
                    </w:p>
                    <w:p w:rsidR="0036468E" w:rsidRDefault="0036468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protected void doPost(HttpServletRequest request, HttpServletResponse response) throws ServletException, IOException {}</w:t>
                      </w:r>
                    </w:p>
                    <w:p w:rsidR="0036468E" w:rsidRDefault="0036468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private void getWokeList(HttpServletRequest request, HttpServletResponse response){}  /</w:t>
                      </w:r>
                      <w:r>
                        <w:rPr>
                          <w:rFonts w:hint="eastAsia"/>
                          <w:b/>
                        </w:rPr>
                        <w:t>/</w:t>
                      </w:r>
                      <w:r>
                        <w:rPr>
                          <w:rFonts w:hint="eastAsia"/>
                          <w:b/>
                        </w:rPr>
                        <w:t>获取作业列表</w:t>
                      </w:r>
                    </w:p>
                    <w:p w:rsidR="0036468E" w:rsidRDefault="0036468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private void get</w:t>
                      </w:r>
                      <w:r>
                        <w:rPr>
                          <w:rFonts w:hint="eastAsia"/>
                          <w:b/>
                        </w:rPr>
                        <w:t>Submit</w:t>
                      </w:r>
                      <w:r>
                        <w:rPr>
                          <w:b/>
                        </w:rPr>
                        <w:t>List(HttpServletRequest request, HttpServletResponse response){}</w:t>
                      </w:r>
                      <w:r>
                        <w:rPr>
                          <w:b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/</w:t>
                      </w:r>
                      <w:r>
                        <w:rPr>
                          <w:b/>
                        </w:rPr>
                        <w:t>/</w:t>
                      </w:r>
                      <w:r>
                        <w:rPr>
                          <w:rFonts w:hint="eastAsia"/>
                          <w:b/>
                        </w:rPr>
                        <w:t>获取该作业的所有提交列表</w:t>
                      </w:r>
                    </w:p>
                    <w:p w:rsidR="0036468E" w:rsidRPr="0086680B" w:rsidRDefault="0036468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86680B">
                        <w:rPr>
                          <w:b/>
                          <w:color w:val="FF0000"/>
                        </w:rPr>
                        <w:t xml:space="preserve">private void </w:t>
                      </w:r>
                      <w:r w:rsidRPr="0086680B">
                        <w:rPr>
                          <w:rFonts w:hint="eastAsia"/>
                          <w:b/>
                          <w:color w:val="FF0000"/>
                        </w:rPr>
                        <w:t>correct</w:t>
                      </w:r>
                      <w:r w:rsidRPr="0086680B">
                        <w:rPr>
                          <w:b/>
                          <w:color w:val="FF0000"/>
                        </w:rPr>
                        <w:t>(HttpServletRequest request, HttpServletResponse response){}  //</w:t>
                      </w:r>
                      <w:r w:rsidRPr="0086680B">
                        <w:rPr>
                          <w:rFonts w:hint="eastAsia"/>
                          <w:b/>
                          <w:color w:val="FF0000"/>
                        </w:rPr>
                        <w:t>批改作业</w:t>
                      </w:r>
                    </w:p>
                    <w:p w:rsidR="0036468E" w:rsidRDefault="0036468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 xml:space="preserve">private void </w:t>
                      </w:r>
                      <w:r>
                        <w:rPr>
                          <w:rFonts w:hint="eastAsia"/>
                          <w:b/>
                        </w:rPr>
                        <w:t>input</w:t>
                      </w:r>
                      <w:r>
                        <w:rPr>
                          <w:b/>
                        </w:rPr>
                        <w:t>(HttpServletRequest request, HttpServletResponse response){} //</w:t>
                      </w:r>
                      <w:r>
                        <w:rPr>
                          <w:rFonts w:hint="eastAsia"/>
                          <w:b/>
                        </w:rPr>
                        <w:t>录入成绩</w:t>
                      </w:r>
                    </w:p>
                    <w:p w:rsidR="0036468E" w:rsidRDefault="0036468E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39A8" w:rsidRDefault="0080725E">
      <w:pPr>
        <w:pStyle w:val="30"/>
        <w:rPr>
          <w:color w:val="auto"/>
        </w:rPr>
      </w:pPr>
      <w:bookmarkStart w:id="84" w:name="_Toc12547128"/>
      <w:r>
        <w:rPr>
          <w:rFonts w:hint="eastAsia"/>
          <w:color w:val="auto"/>
        </w:rPr>
        <w:lastRenderedPageBreak/>
        <w:t>5.2</w:t>
      </w:r>
      <w:r w:rsidR="00825348">
        <w:rPr>
          <w:rFonts w:hint="eastAsia"/>
          <w:color w:val="auto"/>
        </w:rPr>
        <w:t xml:space="preserve">.3 </w:t>
      </w:r>
      <w:r w:rsidR="00825348">
        <w:rPr>
          <w:rFonts w:hint="eastAsia"/>
          <w:color w:val="auto"/>
        </w:rPr>
        <w:t>业务逻辑层</w:t>
      </w:r>
      <w:bookmarkEnd w:id="84"/>
    </w:p>
    <w:p w:rsidR="009B39A8" w:rsidRDefault="009B39A8"/>
    <w:p w:rsidR="009B39A8" w:rsidRDefault="0082534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教师作业批改模块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ascii="Times New Roman" w:hAnsi="Times New Roman" w:cs="Times New Roman" w:hint="eastAsia"/>
          <w:sz w:val="24"/>
          <w:szCs w:val="24"/>
        </w:rPr>
        <w:t>逻辑层主要完成作业批改</w:t>
      </w:r>
      <w:r>
        <w:rPr>
          <w:rFonts w:ascii="Times New Roman" w:hAnsi="Times New Roman" w:cs="Times New Roman"/>
          <w:sz w:val="24"/>
          <w:szCs w:val="24"/>
        </w:rPr>
        <w:t>逻辑的判定，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作业提交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。教师作业批改模块业务逻辑层列表如图</w:t>
      </w:r>
      <w:r>
        <w:rPr>
          <w:rFonts w:ascii="Times New Roman" w:hAnsi="Times New Roman" w:cs="Times New Roman" w:hint="eastAsia"/>
          <w:sz w:val="24"/>
          <w:szCs w:val="24"/>
        </w:rPr>
        <w:t>4-5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9B39A8" w:rsidRDefault="00825348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-5</w:t>
      </w:r>
      <w:r>
        <w:rPr>
          <w:rFonts w:ascii="Times New Roman" w:hAnsi="Times New Roman" w:cs="Times New Roman" w:hint="eastAsia"/>
          <w:sz w:val="24"/>
          <w:szCs w:val="24"/>
        </w:rPr>
        <w:t>教师作业批改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42"/>
        <w:gridCol w:w="2364"/>
        <w:gridCol w:w="2490"/>
        <w:gridCol w:w="2309"/>
      </w:tblGrid>
      <w:tr w:rsidR="009B39A8">
        <w:trPr>
          <w:jc w:val="center"/>
        </w:trPr>
        <w:tc>
          <w:tcPr>
            <w:tcW w:w="1342" w:type="dxa"/>
            <w:shd w:val="solid" w:color="000080" w:fill="FFFFFF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业务逻辑</w:t>
            </w:r>
          </w:p>
        </w:tc>
        <w:tc>
          <w:tcPr>
            <w:tcW w:w="2364" w:type="dxa"/>
            <w:shd w:val="solid" w:color="000080" w:fill="FFFFFF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ava  </w:t>
            </w:r>
          </w:p>
        </w:tc>
        <w:tc>
          <w:tcPr>
            <w:tcW w:w="2490" w:type="dxa"/>
            <w:shd w:val="solid" w:color="000080" w:fill="FFFFFF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309" w:type="dxa"/>
            <w:shd w:val="solid" w:color="000080" w:fill="FFFFFF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9B39A8">
        <w:trPr>
          <w:jc w:val="center"/>
        </w:trPr>
        <w:tc>
          <w:tcPr>
            <w:tcW w:w="13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9B39A8" w:rsidRDefault="0082534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</w:t>
            </w:r>
          </w:p>
          <w:p w:rsidR="009B39A8" w:rsidRDefault="0082534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业务逻辑</w:t>
            </w:r>
          </w:p>
        </w:tc>
        <w:tc>
          <w:tcPr>
            <w:tcW w:w="236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Teacher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24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DaoIpml;</w:t>
            </w:r>
          </w:p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DaoIpml;</w:t>
            </w:r>
          </w:p>
        </w:tc>
        <w:tc>
          <w:tcPr>
            <w:tcW w:w="23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TeaWorlCorret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.jsp</w:t>
            </w:r>
          </w:p>
        </w:tc>
      </w:tr>
    </w:tbl>
    <w:p w:rsidR="009B39A8" w:rsidRDefault="00825348">
      <w:pPr>
        <w:rPr>
          <w:rFonts w:ascii="宋体" w:hAnsi="宋体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在教师作业批改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</w:t>
      </w:r>
      <w:r>
        <w:rPr>
          <w:rFonts w:ascii="Times New Roman" w:hAnsi="Times New Roman" w:cs="Times New Roman" w:hint="eastAsia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>DaoIpml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>DaoIpml</w:t>
      </w:r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ascii="Times New Roman" w:hAnsi="Times New Roman" w:cs="Times New Roman" w:hint="eastAsia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:rsidR="009B39A8" w:rsidRDefault="0082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 w:hint="eastAsia"/>
          <w:sz w:val="24"/>
          <w:szCs w:val="24"/>
        </w:rPr>
        <w:t>vice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ascii="Times New Roman" w:hAnsi="Times New Roman" w:cs="Times New Roman" w:hint="eastAsia"/>
          <w:sz w:val="24"/>
          <w:szCs w:val="24"/>
        </w:rPr>
        <w:t>接口</w:t>
      </w:r>
      <w:r>
        <w:rPr>
          <w:rFonts w:ascii="Times New Roman" w:hAnsi="Times New Roman" w:cs="Times New Roman"/>
          <w:sz w:val="24"/>
          <w:szCs w:val="24"/>
        </w:rPr>
        <w:t>主要方法：</w:t>
      </w:r>
    </w:p>
    <w:p w:rsidR="009B39A8" w:rsidRDefault="008253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>
                <wp:extent cx="5224780" cy="1878965"/>
                <wp:effectExtent l="4445" t="4445" r="9525" b="21590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6468E" w:rsidRDefault="0036468E">
                            <w:r>
                              <w:rPr>
                                <w:b/>
                              </w:rPr>
                              <w:t xml:space="preserve">package </w:t>
                            </w:r>
                            <w:r>
                              <w:t>com.gxun.service;</w:t>
                            </w:r>
                          </w:p>
                          <w:p w:rsidR="0036468E" w:rsidRDefault="0036468E">
                            <w:r>
                              <w:t>/**</w:t>
                            </w:r>
                          </w:p>
                          <w:p w:rsidR="0036468E" w:rsidRDefault="0036468E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 xml:space="preserve"> </w:t>
                            </w:r>
                            <w:r>
                              <w:t>实</w:t>
                            </w:r>
                            <w:r>
                              <w:rPr>
                                <w:rFonts w:hint="eastAsia"/>
                              </w:rPr>
                              <w:t>现教师业务逻辑</w:t>
                            </w:r>
                          </w:p>
                          <w:p w:rsidR="0036468E" w:rsidRDefault="0036468E">
                            <w:r>
                              <w:t>*/</w:t>
                            </w:r>
                          </w:p>
                          <w:p w:rsidR="0036468E" w:rsidRDefault="0036468E">
                            <w:pPr>
                              <w:ind w:firstLine="420"/>
                            </w:pPr>
                            <w:r>
                              <w:rPr>
                                <w:b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Teacher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vice</w:t>
                            </w:r>
                            <w:r>
                              <w:rPr>
                                <w:b/>
                              </w:rPr>
                              <w:t xml:space="preserve"> {</w:t>
                            </w:r>
                          </w:p>
                          <w:p w:rsidR="0036468E" w:rsidRDefault="0036468E">
                            <w:pPr>
                              <w:ind w:firstLine="42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WorkDaoInter </w:t>
                            </w:r>
                            <w:r>
                              <w:t xml:space="preserve">workDao = new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WorkDaoImpl</w:t>
                            </w:r>
                            <w:r>
                              <w:t xml:space="preserve"> ();</w:t>
                            </w:r>
                          </w:p>
                          <w:p w:rsidR="0036468E" w:rsidRDefault="0036468E">
                            <w:pPr>
                              <w:ind w:firstLine="420"/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Submit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DaoInter </w:t>
                            </w:r>
                            <w:r>
                              <w:t xml:space="preserve">submitDao = new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Submit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DaoIpml</w:t>
                            </w:r>
                            <w:r>
                              <w:t xml:space="preserve"> ();</w:t>
                            </w:r>
                          </w:p>
                          <w:p w:rsidR="0036468E" w:rsidRDefault="0036468E">
                            <w:pPr>
                              <w:ind w:firstLine="420"/>
                            </w:pPr>
                            <w:r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>获取作业列表</w:t>
                            </w:r>
                          </w:p>
                          <w:p w:rsidR="0036468E" w:rsidRDefault="0036468E">
                            <w:r>
                              <w:tab/>
                              <w:t xml:space="preserve"> * @return </w:t>
                            </w:r>
                            <w:r>
                              <w:rPr>
                                <w:rFonts w:hint="eastAsia"/>
                              </w:rPr>
                              <w:t>作业列表</w:t>
                            </w:r>
                          </w:p>
                          <w:p w:rsidR="0036468E" w:rsidRDefault="0036468E">
                            <w:r>
                              <w:tab/>
                              <w:t xml:space="preserve"> */</w:t>
                            </w:r>
                          </w:p>
                          <w:p w:rsidR="0036468E" w:rsidRDefault="0036468E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 String getWokeList(){}</w:t>
                            </w:r>
                          </w:p>
                          <w:p w:rsidR="0036468E" w:rsidRDefault="0036468E">
                            <w:pPr>
                              <w:ind w:firstLine="420"/>
                            </w:pPr>
                            <w:r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>获取该作业的所有题目</w:t>
                            </w:r>
                          </w:p>
                          <w:p w:rsidR="0036468E" w:rsidRDefault="0036468E">
                            <w:r>
                              <w:tab/>
                              <w:t xml:space="preserve"> * @param </w:t>
                            </w:r>
                            <w:r>
                              <w:rPr>
                                <w:rFonts w:hint="eastAsia"/>
                              </w:rPr>
                              <w:t>作业号</w:t>
                            </w:r>
                          </w:p>
                          <w:p w:rsidR="0036468E" w:rsidRDefault="0036468E">
                            <w:r>
                              <w:tab/>
                              <w:t xml:space="preserve"> * @return </w:t>
                            </w:r>
                            <w:r>
                              <w:rPr>
                                <w:rFonts w:hint="eastAsia"/>
                              </w:rPr>
                              <w:t>作业列表</w:t>
                            </w:r>
                          </w:p>
                          <w:p w:rsidR="0036468E" w:rsidRDefault="0036468E">
                            <w:r>
                              <w:tab/>
                              <w:t xml:space="preserve"> */</w:t>
                            </w:r>
                          </w:p>
                          <w:p w:rsidR="0036468E" w:rsidRDefault="0036468E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 String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get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Submit</w:t>
                            </w:r>
                            <w:r>
                              <w:rPr>
                                <w:b/>
                              </w:rPr>
                              <w:t>List</w:t>
                            </w:r>
                            <w:r>
                              <w:t xml:space="preserve"> (String </w:t>
                            </w:r>
                            <w:r>
                              <w:rPr>
                                <w:rFonts w:hint="eastAsia"/>
                              </w:rPr>
                              <w:t>Num</w:t>
                            </w:r>
                            <w:r>
                              <w:t>){}</w:t>
                            </w:r>
                          </w:p>
                          <w:p w:rsidR="0036468E" w:rsidRDefault="0036468E">
                            <w:pPr>
                              <w:ind w:firstLine="420"/>
                            </w:pPr>
                            <w:r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获取该作业的所有提交信息</w:t>
                            </w:r>
                          </w:p>
                          <w:p w:rsidR="0036468E" w:rsidRDefault="0036468E">
                            <w:r>
                              <w:tab/>
                              <w:t xml:space="preserve"> * @param </w:t>
                            </w:r>
                            <w:r>
                              <w:rPr>
                                <w:rFonts w:hint="eastAsia"/>
                              </w:rPr>
                              <w:t>学生作业答案</w:t>
                            </w:r>
                          </w:p>
                          <w:p w:rsidR="0036468E" w:rsidRDefault="0036468E">
                            <w:r>
                              <w:tab/>
                              <w:t xml:space="preserve"> */</w:t>
                            </w:r>
                          </w:p>
                          <w:p w:rsidR="0036468E" w:rsidRDefault="0036468E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 void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correct</w:t>
                            </w:r>
                            <w:r>
                              <w:t>(){}</w:t>
                            </w:r>
                          </w:p>
                          <w:p w:rsidR="0036468E" w:rsidRDefault="0036468E">
                            <w:pPr>
                              <w:ind w:firstLine="420"/>
                            </w:pPr>
                            <w:r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作业批改</w:t>
                            </w:r>
                            <w:r>
                              <w:t>*/</w:t>
                            </w:r>
                          </w:p>
                          <w:p w:rsidR="0036468E" w:rsidRDefault="0036468E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 String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input</w:t>
                            </w:r>
                            <w:r>
                              <w:t>(){}</w:t>
                            </w:r>
                          </w:p>
                          <w:p w:rsidR="0036468E" w:rsidRDefault="0036468E">
                            <w:pPr>
                              <w:ind w:firstLine="420"/>
                            </w:pPr>
                            <w:r>
                              <w:t>/**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成绩录入</w:t>
                            </w:r>
                            <w:r>
                              <w:tab/>
                              <w:t xml:space="preserve"> */</w:t>
                            </w:r>
                          </w:p>
                          <w:p w:rsidR="0036468E" w:rsidRDefault="0036468E">
                            <w:r>
                              <w:t>}</w:t>
                            </w:r>
                          </w:p>
                          <w:p w:rsidR="0036468E" w:rsidRDefault="0036468E">
                            <w:pPr>
                              <w:rPr>
                                <w:b/>
                              </w:rPr>
                            </w:pPr>
                          </w:p>
                          <w:p w:rsidR="0036468E" w:rsidRDefault="0036468E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1" o:spid="_x0000_s1048" type="#_x0000_t202" style="width:411.4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" fillcolor="#a5a5a5">
                <v:textbox style="mso-fit-shape-to-text:t">
                  <w:txbxContent>
                    <w:p w:rsidR="0036468E" w:rsidRDefault="0036468E">
                      <w:r>
                        <w:rPr>
                          <w:b/>
                        </w:rPr>
                        <w:t xml:space="preserve">package </w:t>
                      </w:r>
                      <w:r>
                        <w:t>com.gxun.service;</w:t>
                      </w:r>
                    </w:p>
                    <w:p w:rsidR="0036468E" w:rsidRDefault="0036468E">
                      <w:r>
                        <w:t>/**</w:t>
                      </w:r>
                    </w:p>
                    <w:p w:rsidR="0036468E" w:rsidRDefault="0036468E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 xml:space="preserve"> </w:t>
                      </w:r>
                      <w:r>
                        <w:t>实</w:t>
                      </w:r>
                      <w:r>
                        <w:rPr>
                          <w:rFonts w:hint="eastAsia"/>
                        </w:rPr>
                        <w:t>现教师业务逻辑</w:t>
                      </w:r>
                    </w:p>
                    <w:p w:rsidR="0036468E" w:rsidRDefault="0036468E">
                      <w:r>
                        <w:t>*/</w:t>
                      </w:r>
                    </w:p>
                    <w:p w:rsidR="0036468E" w:rsidRDefault="0036468E">
                      <w:pPr>
                        <w:ind w:firstLine="420"/>
                      </w:pPr>
                      <w:r>
                        <w:rPr>
                          <w:b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b/>
                        </w:rPr>
                        <w:t>Teacher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vice</w:t>
                      </w:r>
                      <w:r>
                        <w:rPr>
                          <w:b/>
                        </w:rPr>
                        <w:t xml:space="preserve"> {</w:t>
                      </w:r>
                    </w:p>
                    <w:p w:rsidR="0036468E" w:rsidRDefault="0036468E">
                      <w:pPr>
                        <w:ind w:firstLine="420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WorkDaoInter </w:t>
                      </w:r>
                      <w:r>
                        <w:t xml:space="preserve">workDao = new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WorkDaoImpl</w:t>
                      </w:r>
                      <w:r>
                        <w:t xml:space="preserve"> ();</w:t>
                      </w:r>
                    </w:p>
                    <w:p w:rsidR="0036468E" w:rsidRDefault="0036468E">
                      <w:pPr>
                        <w:ind w:firstLine="420"/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Submit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DaoInter </w:t>
                      </w:r>
                      <w:r>
                        <w:t xml:space="preserve">submitDao = new 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Submit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DaoIpml</w:t>
                      </w:r>
                      <w:r>
                        <w:t xml:space="preserve"> ();</w:t>
                      </w:r>
                    </w:p>
                    <w:p w:rsidR="0036468E" w:rsidRDefault="0036468E">
                      <w:pPr>
                        <w:ind w:firstLine="420"/>
                      </w:pPr>
                      <w:r>
                        <w:t>/**</w:t>
                      </w:r>
                      <w:r>
                        <w:rPr>
                          <w:rFonts w:hint="eastAsia"/>
                        </w:rPr>
                        <w:t>获取作业列表</w:t>
                      </w:r>
                    </w:p>
                    <w:p w:rsidR="0036468E" w:rsidRDefault="0036468E">
                      <w:r>
                        <w:tab/>
                        <w:t xml:space="preserve"> * @return </w:t>
                      </w:r>
                      <w:r>
                        <w:rPr>
                          <w:rFonts w:hint="eastAsia"/>
                        </w:rPr>
                        <w:t>作业列表</w:t>
                      </w:r>
                    </w:p>
                    <w:p w:rsidR="0036468E" w:rsidRDefault="0036468E">
                      <w:r>
                        <w:tab/>
                        <w:t xml:space="preserve"> */</w:t>
                      </w:r>
                    </w:p>
                    <w:p w:rsidR="0036468E" w:rsidRDefault="0036468E">
                      <w:r>
                        <w:tab/>
                      </w:r>
                      <w:r>
                        <w:rPr>
                          <w:b/>
                        </w:rPr>
                        <w:t>private String getWokeList(){}</w:t>
                      </w:r>
                    </w:p>
                    <w:p w:rsidR="0036468E" w:rsidRDefault="0036468E">
                      <w:pPr>
                        <w:ind w:firstLine="420"/>
                      </w:pPr>
                      <w:r>
                        <w:t>/**</w:t>
                      </w:r>
                      <w:r>
                        <w:rPr>
                          <w:rFonts w:hint="eastAsia"/>
                        </w:rPr>
                        <w:t>获取该作业的所有题目</w:t>
                      </w:r>
                    </w:p>
                    <w:p w:rsidR="0036468E" w:rsidRDefault="0036468E">
                      <w:r>
                        <w:tab/>
                        <w:t xml:space="preserve"> * @param </w:t>
                      </w:r>
                      <w:r>
                        <w:rPr>
                          <w:rFonts w:hint="eastAsia"/>
                        </w:rPr>
                        <w:t>作业号</w:t>
                      </w:r>
                    </w:p>
                    <w:p w:rsidR="0036468E" w:rsidRDefault="0036468E">
                      <w:r>
                        <w:tab/>
                        <w:t xml:space="preserve"> * @return </w:t>
                      </w:r>
                      <w:r>
                        <w:rPr>
                          <w:rFonts w:hint="eastAsia"/>
                        </w:rPr>
                        <w:t>作业列表</w:t>
                      </w:r>
                    </w:p>
                    <w:p w:rsidR="0036468E" w:rsidRDefault="0036468E">
                      <w:r>
                        <w:tab/>
                        <w:t xml:space="preserve"> */</w:t>
                      </w:r>
                    </w:p>
                    <w:p w:rsidR="0036468E" w:rsidRDefault="0036468E">
                      <w:r>
                        <w:tab/>
                      </w:r>
                      <w:r>
                        <w:rPr>
                          <w:b/>
                        </w:rPr>
                        <w:t>private String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get</w:t>
                      </w:r>
                      <w:r>
                        <w:rPr>
                          <w:rFonts w:hint="eastAsia"/>
                          <w:b/>
                        </w:rPr>
                        <w:t>Submit</w:t>
                      </w:r>
                      <w:r>
                        <w:rPr>
                          <w:b/>
                        </w:rPr>
                        <w:t>List</w:t>
                      </w:r>
                      <w:r>
                        <w:t xml:space="preserve"> (String </w:t>
                      </w:r>
                      <w:r>
                        <w:rPr>
                          <w:rFonts w:hint="eastAsia"/>
                        </w:rPr>
                        <w:t>Num</w:t>
                      </w:r>
                      <w:r>
                        <w:t>){}</w:t>
                      </w:r>
                    </w:p>
                    <w:p w:rsidR="0036468E" w:rsidRDefault="0036468E">
                      <w:pPr>
                        <w:ind w:firstLine="420"/>
                      </w:pPr>
                      <w:r>
                        <w:t>/**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获取该作业的所有提交信息</w:t>
                      </w:r>
                    </w:p>
                    <w:p w:rsidR="0036468E" w:rsidRDefault="0036468E">
                      <w:r>
                        <w:tab/>
                        <w:t xml:space="preserve"> * @param </w:t>
                      </w:r>
                      <w:r>
                        <w:rPr>
                          <w:rFonts w:hint="eastAsia"/>
                        </w:rPr>
                        <w:t>学生作业答案</w:t>
                      </w:r>
                    </w:p>
                    <w:p w:rsidR="0036468E" w:rsidRDefault="0036468E">
                      <w:r>
                        <w:tab/>
                        <w:t xml:space="preserve"> */</w:t>
                      </w:r>
                    </w:p>
                    <w:p w:rsidR="0036468E" w:rsidRDefault="0036468E">
                      <w:r>
                        <w:tab/>
                      </w:r>
                      <w:r>
                        <w:rPr>
                          <w:b/>
                        </w:rPr>
                        <w:t>private void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correct</w:t>
                      </w:r>
                      <w:r>
                        <w:t>(){}</w:t>
                      </w:r>
                    </w:p>
                    <w:p w:rsidR="0036468E" w:rsidRDefault="0036468E">
                      <w:pPr>
                        <w:ind w:firstLine="420"/>
                      </w:pPr>
                      <w:r>
                        <w:t>/**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作业批改</w:t>
                      </w:r>
                      <w:r>
                        <w:t>*/</w:t>
                      </w:r>
                    </w:p>
                    <w:p w:rsidR="0036468E" w:rsidRDefault="0036468E">
                      <w:r>
                        <w:tab/>
                      </w:r>
                      <w:r>
                        <w:rPr>
                          <w:b/>
                        </w:rPr>
                        <w:t>private String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input</w:t>
                      </w:r>
                      <w:r>
                        <w:t>(){}</w:t>
                      </w:r>
                    </w:p>
                    <w:p w:rsidR="0036468E" w:rsidRDefault="0036468E">
                      <w:pPr>
                        <w:ind w:firstLine="420"/>
                      </w:pPr>
                      <w:r>
                        <w:t>/**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成绩录入</w:t>
                      </w:r>
                      <w:r>
                        <w:tab/>
                        <w:t xml:space="preserve"> */</w:t>
                      </w:r>
                    </w:p>
                    <w:p w:rsidR="0036468E" w:rsidRDefault="0036468E">
                      <w:r>
                        <w:t>}</w:t>
                      </w:r>
                    </w:p>
                    <w:p w:rsidR="0036468E" w:rsidRDefault="0036468E">
                      <w:pPr>
                        <w:rPr>
                          <w:b/>
                        </w:rPr>
                      </w:pPr>
                    </w:p>
                    <w:p w:rsidR="0036468E" w:rsidRDefault="0036468E"/>
                  </w:txbxContent>
                </v:textbox>
                <w10:anchorlock/>
              </v:shape>
            </w:pict>
          </mc:Fallback>
        </mc:AlternateContent>
      </w:r>
    </w:p>
    <w:p w:rsidR="009B39A8" w:rsidRDefault="0080725E">
      <w:pPr>
        <w:pStyle w:val="30"/>
        <w:rPr>
          <w:color w:val="auto"/>
        </w:rPr>
      </w:pPr>
      <w:bookmarkStart w:id="85" w:name="_Toc12547129"/>
      <w:r>
        <w:rPr>
          <w:rFonts w:hint="eastAsia"/>
          <w:color w:val="auto"/>
        </w:rPr>
        <w:lastRenderedPageBreak/>
        <w:t>5.2</w:t>
      </w:r>
      <w:r w:rsidR="00825348">
        <w:rPr>
          <w:rFonts w:hint="eastAsia"/>
          <w:color w:val="auto"/>
        </w:rPr>
        <w:t xml:space="preserve">.4 </w:t>
      </w:r>
      <w:r w:rsidR="00825348">
        <w:rPr>
          <w:rFonts w:hint="eastAsia"/>
          <w:color w:val="auto"/>
        </w:rPr>
        <w:t>数据持久层</w:t>
      </w:r>
      <w:bookmarkEnd w:id="85"/>
    </w:p>
    <w:p w:rsidR="009B39A8" w:rsidRDefault="0082534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学生提交作业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作业</w:t>
      </w:r>
      <w:r>
        <w:rPr>
          <w:rFonts w:ascii="Times New Roman" w:hAnsi="Times New Roman" w:cs="Times New Roman"/>
          <w:sz w:val="24"/>
          <w:szCs w:val="24"/>
        </w:rPr>
        <w:t>数据进行查</w:t>
      </w:r>
      <w:r>
        <w:rPr>
          <w:rFonts w:ascii="Times New Roman" w:hAnsi="Times New Roman" w:cs="Times New Roman" w:hint="eastAsia"/>
          <w:sz w:val="24"/>
          <w:szCs w:val="24"/>
        </w:rPr>
        <w:t>询，对提交数据进行增加。学生提交作业模块数据持久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-6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E06A1E" w:rsidRDefault="00825348" w:rsidP="00E06A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-6 </w:t>
      </w:r>
      <w:r>
        <w:rPr>
          <w:rFonts w:ascii="Times New Roman" w:hAnsi="Times New Roman" w:cs="Times New Roman" w:hint="eastAsia"/>
          <w:sz w:val="24"/>
          <w:szCs w:val="24"/>
        </w:rPr>
        <w:t>教师作业批改模块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2321"/>
        <w:gridCol w:w="2343"/>
        <w:gridCol w:w="2489"/>
      </w:tblGrid>
      <w:tr w:rsidR="00E06A1E" w:rsidTr="0036468E">
        <w:trPr>
          <w:jc w:val="center"/>
        </w:trPr>
        <w:tc>
          <w:tcPr>
            <w:tcW w:w="1352" w:type="dxa"/>
            <w:shd w:val="solid" w:color="000080" w:fill="FFFFFF"/>
          </w:tcPr>
          <w:p w:rsidR="00E06A1E" w:rsidRDefault="00E06A1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321" w:type="dxa"/>
            <w:shd w:val="solid" w:color="000080" w:fill="FFFFFF"/>
          </w:tcPr>
          <w:p w:rsidR="00E06A1E" w:rsidRDefault="00E06A1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343" w:type="dxa"/>
            <w:shd w:val="solid" w:color="000080" w:fill="FFFFFF"/>
          </w:tcPr>
          <w:p w:rsidR="00E06A1E" w:rsidRDefault="00E06A1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489" w:type="dxa"/>
            <w:shd w:val="solid" w:color="000080" w:fill="FFFFFF"/>
          </w:tcPr>
          <w:p w:rsidR="00E06A1E" w:rsidRDefault="00E06A1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E06A1E" w:rsidTr="0036468E">
        <w:trPr>
          <w:trHeight w:val="344"/>
          <w:jc w:val="center"/>
        </w:trPr>
        <w:tc>
          <w:tcPr>
            <w:tcW w:w="1352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E06A1E" w:rsidRDefault="00E06A1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批改作业</w:t>
            </w:r>
          </w:p>
        </w:tc>
        <w:tc>
          <w:tcPr>
            <w:tcW w:w="232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E06A1E" w:rsidRDefault="00E06A1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WorkDaoInter.java</w:t>
            </w:r>
          </w:p>
          <w:p w:rsidR="00E06A1E" w:rsidRDefault="00E06A1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WorkDaoImpl.java</w:t>
            </w:r>
          </w:p>
        </w:tc>
        <w:tc>
          <w:tcPr>
            <w:tcW w:w="2343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E06A1E" w:rsidRDefault="00E06A1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Bean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</w:p>
        </w:tc>
        <w:tc>
          <w:tcPr>
            <w:tcW w:w="2489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E06A1E" w:rsidRDefault="00E06A1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对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数据进行查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询</w:t>
            </w:r>
          </w:p>
        </w:tc>
      </w:tr>
      <w:tr w:rsidR="00E06A1E" w:rsidTr="0036468E">
        <w:trPr>
          <w:trHeight w:val="344"/>
          <w:jc w:val="center"/>
        </w:trPr>
        <w:tc>
          <w:tcPr>
            <w:tcW w:w="1352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E06A1E" w:rsidRDefault="00E06A1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E06A1E" w:rsidRDefault="00E06A1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DaoInter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E06A1E" w:rsidRDefault="00E06A1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DaoIpml.java</w:t>
            </w:r>
          </w:p>
        </w:tc>
        <w:tc>
          <w:tcPr>
            <w:tcW w:w="2343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E06A1E" w:rsidRDefault="00E06A1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ubmitBean.java</w:t>
            </w:r>
          </w:p>
        </w:tc>
        <w:tc>
          <w:tcPr>
            <w:tcW w:w="2489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E06A1E" w:rsidRDefault="00E06A1E" w:rsidP="00364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对提交数据进行查询</w:t>
            </w:r>
          </w:p>
        </w:tc>
      </w:tr>
    </w:tbl>
    <w:p w:rsidR="00E06A1E" w:rsidRDefault="00E06A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6A1E" w:rsidRPr="00E06A1E" w:rsidRDefault="00E06A1E" w:rsidP="00E06A1E">
      <w:r w:rsidRPr="00E06A1E">
        <w:rPr>
          <w:rFonts w:hint="eastAsia"/>
        </w:rPr>
        <w:t>WorkDaoInter.java</w:t>
      </w:r>
      <w:r w:rsidRPr="00E06A1E">
        <w:rPr>
          <w:rFonts w:hint="eastAsia"/>
        </w:rPr>
        <w:t>定义了教师批改作业的接口：</w:t>
      </w:r>
    </w:p>
    <w:p w:rsidR="00E06A1E" w:rsidRDefault="00E06A1E" w:rsidP="00E06A1E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09CB7AD3" wp14:editId="5E33B9A2">
                <wp:extent cx="5260975" cy="3988435"/>
                <wp:effectExtent l="4445" t="4445" r="11430" b="7620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6468E" w:rsidRDefault="0036468E" w:rsidP="00E06A1E">
                            <w:r>
                              <w:rPr>
                                <w:b/>
                              </w:rPr>
                              <w:t xml:space="preserve">package </w:t>
                            </w:r>
                            <w:r>
                              <w:t>com.gxun.dao;</w:t>
                            </w:r>
                          </w:p>
                          <w:p w:rsidR="0036468E" w:rsidRDefault="0036468E" w:rsidP="00E06A1E">
                            <w:r>
                              <w:t>/**</w:t>
                            </w:r>
                          </w:p>
                          <w:p w:rsidR="0036468E" w:rsidRDefault="0036468E" w:rsidP="00E06A1E">
                            <w:r>
                              <w:rPr>
                                <w:rFonts w:hint="eastAsia"/>
                              </w:rPr>
                              <w:t xml:space="preserve">* @description </w:t>
                            </w:r>
                            <w:r>
                              <w:t xml:space="preserve"> </w:t>
                            </w:r>
                          </w:p>
                          <w:p w:rsidR="0036468E" w:rsidRDefault="0036468E" w:rsidP="00E06A1E">
                            <w:r>
                              <w:t>*/</w:t>
                            </w:r>
                          </w:p>
                          <w:p w:rsidR="0036468E" w:rsidRDefault="0036468E" w:rsidP="00E06A1E">
                            <w:r>
                              <w:rPr>
                                <w:b/>
                              </w:rPr>
                              <w:t>public interface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WorkDaoInter</w:t>
                            </w:r>
                            <w:r>
                              <w:t xml:space="preserve"> {</w:t>
                            </w:r>
                          </w:p>
                          <w:p w:rsidR="0036468E" w:rsidRDefault="0036468E" w:rsidP="00E06A1E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List&lt;WorkBean&gt; queryWorkList();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作业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数据进行查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询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36468E" w:rsidRDefault="0036468E" w:rsidP="00E06A1E">
                            <w:pPr>
                              <w:ind w:firstLineChars="200" w:firstLine="442"/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</w:t>
                            </w:r>
                            <w:r>
                              <w:rPr>
                                <w:rFonts w:hint="eastAsia"/>
                              </w:rPr>
                              <w:t>Submit</w:t>
                            </w:r>
                            <w:r>
                              <w:t>Bean&gt; query</w:t>
                            </w:r>
                            <w:r>
                              <w:rPr>
                                <w:rFonts w:hint="eastAsia"/>
                              </w:rPr>
                              <w:t>Submit</w:t>
                            </w:r>
                            <w:r>
                              <w:t>List();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提交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数据进行查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询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36468E" w:rsidRDefault="0036468E" w:rsidP="00E06A1E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void </w:t>
                            </w:r>
                            <w:r>
                              <w:rPr>
                                <w:rFonts w:hint="eastAsia"/>
                              </w:rPr>
                              <w:t>correct</w:t>
                            </w:r>
                            <w:r>
                              <w:t>Submit(Submit sub);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对提交数据进行批改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36468E" w:rsidRDefault="0036468E" w:rsidP="00E06A1E">
                            <w:pPr>
                              <w:ind w:firstLineChars="200" w:firstLine="442"/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void </w:t>
                            </w: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  <w:r>
                              <w:t>Submit(Submit sub);</w:t>
                            </w:r>
                            <w:r>
                              <w:rPr>
                                <w:rFonts w:hint="eastAsia"/>
                              </w:rPr>
                              <w:t xml:space="preserve">       /</w:t>
                            </w:r>
                            <w:r>
                              <w:t>*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对作业成绩进行录入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36468E" w:rsidRDefault="0036468E" w:rsidP="00E06A1E">
                            <w:pPr>
                              <w:ind w:firstLineChars="200" w:firstLine="440"/>
                            </w:pPr>
                          </w:p>
                          <w:p w:rsidR="0036468E" w:rsidRDefault="0036468E" w:rsidP="00E06A1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CB7AD3" id="文本框 12" o:spid="_x0000_s1049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" fillcolor="#a5a5a5">
                <v:textbox style="mso-fit-shape-to-text:t">
                  <w:txbxContent>
                    <w:p w:rsidR="0036468E" w:rsidRDefault="0036468E" w:rsidP="00E06A1E">
                      <w:r>
                        <w:rPr>
                          <w:b/>
                        </w:rPr>
                        <w:t xml:space="preserve">package </w:t>
                      </w:r>
                      <w:r>
                        <w:t>com.gxun.dao;</w:t>
                      </w:r>
                    </w:p>
                    <w:p w:rsidR="0036468E" w:rsidRDefault="0036468E" w:rsidP="00E06A1E">
                      <w:r>
                        <w:t>/**</w:t>
                      </w:r>
                    </w:p>
                    <w:p w:rsidR="0036468E" w:rsidRDefault="0036468E" w:rsidP="00E06A1E">
                      <w:r>
                        <w:rPr>
                          <w:rFonts w:hint="eastAsia"/>
                        </w:rPr>
                        <w:t xml:space="preserve">* @description </w:t>
                      </w:r>
                      <w:r>
                        <w:t xml:space="preserve"> </w:t>
                      </w:r>
                    </w:p>
                    <w:p w:rsidR="0036468E" w:rsidRDefault="0036468E" w:rsidP="00E06A1E">
                      <w:r>
                        <w:t>*/</w:t>
                      </w:r>
                    </w:p>
                    <w:p w:rsidR="0036468E" w:rsidRDefault="0036468E" w:rsidP="00E06A1E">
                      <w:r>
                        <w:rPr>
                          <w:b/>
                        </w:rPr>
                        <w:t>public interface</w:t>
                      </w:r>
                      <w: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WorkDaoInter</w:t>
                      </w:r>
                      <w:r>
                        <w:t xml:space="preserve"> {</w:t>
                      </w:r>
                    </w:p>
                    <w:p w:rsidR="0036468E" w:rsidRDefault="0036468E" w:rsidP="00E06A1E"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List&lt;WorkBean&gt; queryWorkList();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对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作业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数据进行查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询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36468E" w:rsidRDefault="0036468E" w:rsidP="00E06A1E">
                      <w:pPr>
                        <w:ind w:firstLineChars="200" w:firstLine="442"/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</w:t>
                      </w:r>
                      <w:r>
                        <w:rPr>
                          <w:rFonts w:hint="eastAsia"/>
                        </w:rPr>
                        <w:t>Submit</w:t>
                      </w:r>
                      <w:r>
                        <w:t>Bean&gt; query</w:t>
                      </w:r>
                      <w:r>
                        <w:rPr>
                          <w:rFonts w:hint="eastAsia"/>
                        </w:rPr>
                        <w:t>Submit</w:t>
                      </w:r>
                      <w:r>
                        <w:t>List();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对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提交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数据进行查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询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36468E" w:rsidRDefault="0036468E" w:rsidP="00E06A1E"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void </w:t>
                      </w:r>
                      <w:r>
                        <w:rPr>
                          <w:rFonts w:hint="eastAsia"/>
                        </w:rPr>
                        <w:t>correct</w:t>
                      </w:r>
                      <w:r>
                        <w:t>Submit(Submit sub);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对提交数据进行批改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36468E" w:rsidRDefault="0036468E" w:rsidP="00E06A1E">
                      <w:pPr>
                        <w:ind w:firstLineChars="200" w:firstLine="442"/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 xml:space="preserve"> void </w:t>
                      </w:r>
                      <w:r>
                        <w:rPr>
                          <w:rFonts w:hint="eastAsia"/>
                        </w:rPr>
                        <w:t>input</w:t>
                      </w:r>
                      <w:r>
                        <w:t>Submit(Submit sub);</w:t>
                      </w:r>
                      <w:r>
                        <w:rPr>
                          <w:rFonts w:hint="eastAsia"/>
                        </w:rPr>
                        <w:t xml:space="preserve">       /</w:t>
                      </w:r>
                      <w:r>
                        <w:t>*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对作业成绩进行录入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36468E" w:rsidRDefault="0036468E" w:rsidP="00E06A1E">
                      <w:pPr>
                        <w:ind w:firstLineChars="200" w:firstLine="440"/>
                      </w:pPr>
                    </w:p>
                    <w:p w:rsidR="0036468E" w:rsidRDefault="0036468E" w:rsidP="00E06A1E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6A1E" w:rsidRDefault="00E06A1E" w:rsidP="00E06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WorkDaoImpl</w:t>
      </w:r>
      <w:r>
        <w:rPr>
          <w:rFonts w:ascii="Times New Roman" w:hAnsi="Times New Roman" w:cs="Times New Roman" w:hint="eastAsia"/>
          <w:sz w:val="24"/>
          <w:szCs w:val="24"/>
        </w:rPr>
        <w:t>.java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/>
          <w:sz w:val="24"/>
          <w:szCs w:val="24"/>
        </w:rPr>
        <w:t>WorkDaoInter.java</w:t>
      </w:r>
      <w:r>
        <w:rPr>
          <w:rFonts w:ascii="Times New Roman" w:hAnsi="Times New Roman" w:cs="Times New Roman" w:hint="eastAsia"/>
          <w:sz w:val="24"/>
          <w:szCs w:val="24"/>
        </w:rPr>
        <w:t>接口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实现：</w:t>
      </w:r>
    </w:p>
    <w:p w:rsidR="00E06A1E" w:rsidRDefault="00E06A1E" w:rsidP="00E06A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0165528C" wp14:editId="271C7E68">
                <wp:extent cx="5260975" cy="3988435"/>
                <wp:effectExtent l="4445" t="4445" r="11430" b="762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6468E" w:rsidRDefault="0036468E" w:rsidP="00E06A1E">
                            <w:r>
                              <w:rPr>
                                <w:b/>
                              </w:rPr>
                              <w:t xml:space="preserve">package </w:t>
                            </w:r>
                            <w:r>
                              <w:t>com.gxun.dao;</w:t>
                            </w:r>
                          </w:p>
                          <w:p w:rsidR="0036468E" w:rsidRDefault="0036468E" w:rsidP="00E06A1E">
                            <w:r>
                              <w:t>/**</w:t>
                            </w:r>
                          </w:p>
                          <w:p w:rsidR="0036468E" w:rsidRDefault="0036468E" w:rsidP="00E06A1E">
                            <w:r>
                              <w:rPr>
                                <w:rFonts w:hint="eastAsia"/>
                              </w:rPr>
                              <w:t>* @description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36468E" w:rsidRDefault="0036468E" w:rsidP="00E06A1E">
                            <w:r>
                              <w:t>*/</w:t>
                            </w:r>
                          </w:p>
                          <w:p w:rsidR="0036468E" w:rsidRDefault="0036468E" w:rsidP="00E06A1E">
                            <w:r>
                              <w:t>@Repository</w:t>
                            </w:r>
                          </w:p>
                          <w:p w:rsidR="0036468E" w:rsidRDefault="0036468E" w:rsidP="00E06A1E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WorkDaoImpl</w:t>
                            </w:r>
                            <w:r>
                              <w:t xml:space="preserve"> implements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WorkDaoInter</w:t>
                            </w:r>
                            <w:r>
                              <w:t xml:space="preserve"> {</w:t>
                            </w:r>
                          </w:p>
                          <w:p w:rsidR="0036468E" w:rsidRDefault="0036468E" w:rsidP="00E06A1E">
                            <w:pPr>
                              <w:ind w:firstLineChars="200" w:firstLine="442"/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List&lt;WorkBean&gt; queryWorkList();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作业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数据进行查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询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36468E" w:rsidRDefault="0036468E" w:rsidP="00E06A1E">
                            <w:pPr>
                              <w:ind w:firstLineChars="200" w:firstLine="442"/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List&lt;</w:t>
                            </w:r>
                            <w:r>
                              <w:rPr>
                                <w:rFonts w:hint="eastAsia"/>
                              </w:rPr>
                              <w:t>Submit</w:t>
                            </w:r>
                            <w:r>
                              <w:t>Bean&gt; query</w:t>
                            </w:r>
                            <w:r>
                              <w:rPr>
                                <w:rFonts w:hint="eastAsia"/>
                              </w:rPr>
                              <w:t>Submit</w:t>
                            </w:r>
                            <w:r>
                              <w:t>List();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提交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数据进行查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询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36468E" w:rsidRDefault="0036468E" w:rsidP="00E06A1E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void </w:t>
                            </w:r>
                            <w:r>
                              <w:rPr>
                                <w:rFonts w:hint="eastAsia"/>
                              </w:rPr>
                              <w:t>correct</w:t>
                            </w:r>
                            <w:r>
                              <w:t>Submit(Submit sub);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对提交数据进行批改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36468E" w:rsidRDefault="0036468E" w:rsidP="00E06A1E">
                            <w:pPr>
                              <w:ind w:firstLineChars="200" w:firstLine="442"/>
                            </w:pPr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void </w:t>
                            </w: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  <w:r>
                              <w:t>Submit(Submit sub);</w:t>
                            </w:r>
                            <w:r>
                              <w:rPr>
                                <w:rFonts w:hint="eastAsia"/>
                              </w:rPr>
                              <w:t xml:space="preserve">       /</w:t>
                            </w:r>
                            <w:r>
                              <w:t>*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对作业成绩进行录入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36468E" w:rsidRDefault="0036468E" w:rsidP="00E06A1E"/>
                          <w:p w:rsidR="0036468E" w:rsidRDefault="0036468E" w:rsidP="00E06A1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65528C" id="文本框 15" o:spid="_x0000_s1050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" fillcolor="#a5a5a5">
                <v:textbox style="mso-fit-shape-to-text:t">
                  <w:txbxContent>
                    <w:p w:rsidR="0036468E" w:rsidRDefault="0036468E" w:rsidP="00E06A1E">
                      <w:r>
                        <w:rPr>
                          <w:b/>
                        </w:rPr>
                        <w:t xml:space="preserve">package </w:t>
                      </w:r>
                      <w:r>
                        <w:t>com.gxun.dao;</w:t>
                      </w:r>
                    </w:p>
                    <w:p w:rsidR="0036468E" w:rsidRDefault="0036468E" w:rsidP="00E06A1E">
                      <w:r>
                        <w:t>/**</w:t>
                      </w:r>
                    </w:p>
                    <w:p w:rsidR="0036468E" w:rsidRDefault="0036468E" w:rsidP="00E06A1E">
                      <w:r>
                        <w:rPr>
                          <w:rFonts w:hint="eastAsia"/>
                        </w:rPr>
                        <w:t>* @description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:rsidR="0036468E" w:rsidRDefault="0036468E" w:rsidP="00E06A1E">
                      <w:r>
                        <w:t>*/</w:t>
                      </w:r>
                    </w:p>
                    <w:p w:rsidR="0036468E" w:rsidRDefault="0036468E" w:rsidP="00E06A1E">
                      <w:r>
                        <w:t>@Repository</w:t>
                      </w:r>
                    </w:p>
                    <w:p w:rsidR="0036468E" w:rsidRDefault="0036468E" w:rsidP="00E06A1E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WorkDaoImpl</w:t>
                      </w:r>
                      <w:r>
                        <w:t xml:space="preserve"> implements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WorkDaoInter</w:t>
                      </w:r>
                      <w:r>
                        <w:t xml:space="preserve"> {</w:t>
                      </w:r>
                    </w:p>
                    <w:p w:rsidR="0036468E" w:rsidRDefault="0036468E" w:rsidP="00E06A1E">
                      <w:pPr>
                        <w:ind w:firstLineChars="200" w:firstLine="442"/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List&lt;WorkBean&gt; queryWorkList();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对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作业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数据进行查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询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36468E" w:rsidRDefault="0036468E" w:rsidP="00E06A1E">
                      <w:pPr>
                        <w:ind w:firstLineChars="200" w:firstLine="442"/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 xml:space="preserve"> List&lt;</w:t>
                      </w:r>
                      <w:r>
                        <w:rPr>
                          <w:rFonts w:hint="eastAsia"/>
                        </w:rPr>
                        <w:t>Submit</w:t>
                      </w:r>
                      <w:r>
                        <w:t>Bean&gt; query</w:t>
                      </w:r>
                      <w:r>
                        <w:rPr>
                          <w:rFonts w:hint="eastAsia"/>
                        </w:rPr>
                        <w:t>Submit</w:t>
                      </w:r>
                      <w:r>
                        <w:t>List();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对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提交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数据进行查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询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36468E" w:rsidRDefault="0036468E" w:rsidP="00E06A1E">
                      <w:r>
                        <w:tab/>
                      </w:r>
                      <w:r>
                        <w:rPr>
                          <w:b/>
                        </w:rPr>
                        <w:t>public</w:t>
                      </w:r>
                      <w:r>
                        <w:t xml:space="preserve"> void </w:t>
                      </w:r>
                      <w:r>
                        <w:rPr>
                          <w:rFonts w:hint="eastAsia"/>
                        </w:rPr>
                        <w:t>correct</w:t>
                      </w:r>
                      <w:r>
                        <w:t>Submit(Submit sub);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对提交数据进行批改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36468E" w:rsidRDefault="0036468E" w:rsidP="00E06A1E">
                      <w:pPr>
                        <w:ind w:firstLineChars="200" w:firstLine="442"/>
                      </w:pPr>
                      <w:r>
                        <w:rPr>
                          <w:b/>
                        </w:rPr>
                        <w:t>public</w:t>
                      </w:r>
                      <w:r>
                        <w:t xml:space="preserve"> void </w:t>
                      </w:r>
                      <w:r>
                        <w:rPr>
                          <w:rFonts w:hint="eastAsia"/>
                        </w:rPr>
                        <w:t>input</w:t>
                      </w:r>
                      <w:r>
                        <w:t>Submit(Submit sub);</w:t>
                      </w:r>
                      <w:r>
                        <w:rPr>
                          <w:rFonts w:hint="eastAsia"/>
                        </w:rPr>
                        <w:t xml:space="preserve">       /</w:t>
                      </w:r>
                      <w:r>
                        <w:t>*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对作业成绩进行录入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36468E" w:rsidRDefault="0036468E" w:rsidP="00E06A1E"/>
                    <w:p w:rsidR="0036468E" w:rsidRDefault="0036468E" w:rsidP="00E06A1E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39A8" w:rsidRDefault="0080725E">
      <w:pPr>
        <w:pStyle w:val="30"/>
        <w:rPr>
          <w:color w:val="auto"/>
        </w:rPr>
      </w:pPr>
      <w:bookmarkStart w:id="86" w:name="_Toc12547130"/>
      <w:r>
        <w:rPr>
          <w:rFonts w:hint="eastAsia"/>
          <w:color w:val="auto"/>
        </w:rPr>
        <w:t>5.2</w:t>
      </w:r>
      <w:r w:rsidR="00825348">
        <w:rPr>
          <w:rFonts w:hint="eastAsia"/>
          <w:color w:val="auto"/>
        </w:rPr>
        <w:t xml:space="preserve">.5 </w:t>
      </w:r>
      <w:r w:rsidR="00825348">
        <w:rPr>
          <w:rFonts w:hint="eastAsia"/>
          <w:color w:val="auto"/>
        </w:rPr>
        <w:t>域模型层</w:t>
      </w:r>
      <w:bookmarkEnd w:id="86"/>
    </w:p>
    <w:p w:rsidR="009B39A8" w:rsidRDefault="00825348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hint="eastAsia"/>
        </w:rPr>
        <w:t>教师</w:t>
      </w:r>
      <w:r>
        <w:rPr>
          <w:rFonts w:ascii="Times New Roman" w:hAnsi="Times New Roman" w:cs="Times New Roman" w:hint="eastAsia"/>
          <w:sz w:val="24"/>
          <w:szCs w:val="24"/>
        </w:rPr>
        <w:t>作业批改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ascii="Times New Roman" w:hAnsi="Times New Roman" w:cs="Times New Roman" w:hint="eastAsia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>Bean.java</w:t>
      </w:r>
      <w:r>
        <w:rPr>
          <w:rFonts w:ascii="Times New Roman" w:hAnsi="Times New Roman" w:cs="Times New Roman" w:hint="eastAsia"/>
          <w:sz w:val="24"/>
          <w:szCs w:val="24"/>
        </w:rPr>
        <w:t>，教师作业批改模块域模型层列表如表</w:t>
      </w:r>
      <w:r>
        <w:rPr>
          <w:rFonts w:ascii="Times New Roman" w:hAnsi="Times New Roman" w:cs="Times New Roman" w:hint="eastAsia"/>
          <w:sz w:val="24"/>
          <w:szCs w:val="24"/>
        </w:rPr>
        <w:t>4-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9B39A8" w:rsidRDefault="008253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-7</w:t>
      </w:r>
      <w:r>
        <w:rPr>
          <w:rFonts w:ascii="Times New Roman" w:hAnsi="Times New Roman" w:cs="Times New Roman" w:hint="eastAsia"/>
          <w:sz w:val="24"/>
          <w:szCs w:val="24"/>
        </w:rPr>
        <w:t>学生提交作业模块域模型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W w:w="733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4675"/>
      </w:tblGrid>
      <w:tr w:rsidR="009B39A8">
        <w:trPr>
          <w:jc w:val="center"/>
        </w:trPr>
        <w:tc>
          <w:tcPr>
            <w:tcW w:w="2655" w:type="dxa"/>
            <w:shd w:val="solid" w:color="000080" w:fill="FFFFFF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9B39A8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Bean.java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9B39A8" w:rsidRDefault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作业实体</w:t>
            </w:r>
          </w:p>
        </w:tc>
      </w:tr>
    </w:tbl>
    <w:p w:rsidR="009B39A8" w:rsidRPr="0086680B" w:rsidRDefault="0082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>Bean.java</w:t>
      </w:r>
      <w:r>
        <w:rPr>
          <w:rFonts w:ascii="Times New Roman" w:hAnsi="Times New Roman" w:cs="Times New Roman" w:hint="eastAsia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 w:rsidR="009B39A8" w:rsidRDefault="00825348"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>
                <wp:extent cx="5260975" cy="3988435"/>
                <wp:effectExtent l="4445" t="4445" r="11430" b="762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6468E" w:rsidRDefault="0036468E">
                            <w:r>
                              <w:rPr>
                                <w:b/>
                              </w:rPr>
                              <w:t>package</w:t>
                            </w:r>
                            <w:r>
                              <w:t xml:space="preserve"> com. gxun.bean;</w:t>
                            </w:r>
                          </w:p>
                          <w:p w:rsidR="0036468E" w:rsidRDefault="0036468E">
                            <w:r>
                              <w:t>/**</w:t>
                            </w:r>
                          </w:p>
                          <w:p w:rsidR="0036468E" w:rsidRDefault="0036468E">
                            <w:r>
                              <w:t xml:space="preserve">* </w:t>
                            </w:r>
                            <w:r>
                              <w:rPr>
                                <w:i/>
                              </w:rPr>
                              <w:t>@description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Submit</w:t>
                            </w:r>
                            <w:r>
                              <w:t>表的信息记录</w:t>
                            </w:r>
                          </w:p>
                          <w:p w:rsidR="0036468E" w:rsidRDefault="0036468E">
                            <w:r>
                              <w:t>*/</w:t>
                            </w:r>
                          </w:p>
                          <w:p w:rsidR="0036468E" w:rsidRDefault="0036468E">
                            <w:r>
                              <w:rPr>
                                <w:b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Submit</w:t>
                            </w:r>
                            <w:r>
                              <w:rPr>
                                <w:b/>
                              </w:rPr>
                              <w:t>implements</w:t>
                            </w:r>
                            <w:r>
                              <w:t xml:space="preserve"> Serializable{</w:t>
                            </w:r>
                          </w:p>
                          <w:p w:rsidR="0036468E" w:rsidRDefault="0036468E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Num</w:t>
                            </w:r>
                            <w:r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36468E" w:rsidRDefault="0036468E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Wid</w:t>
                            </w:r>
                            <w:r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作业号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36468E" w:rsidRDefault="0036468E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Tid</w:t>
                            </w:r>
                            <w:r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工号</w:t>
                            </w:r>
                            <w:r>
                              <w:t xml:space="preserve"> 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36468E" w:rsidRDefault="0036468E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Sid</w:t>
                            </w:r>
                            <w:r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36468E" w:rsidRDefault="0036468E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Answer</w:t>
                            </w:r>
                            <w:r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学生答案</w:t>
                            </w:r>
                            <w:r>
                              <w:t xml:space="preserve"> 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36468E" w:rsidRDefault="0036468E"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private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String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Grade</w:t>
                            </w:r>
                            <w:r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分数</w:t>
                            </w:r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36468E" w:rsidRDefault="0036468E">
                            <w: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</w:rPr>
                              <w:t>编写对</w:t>
                            </w:r>
                            <w:r>
                              <w:t>上述</w:t>
                            </w:r>
                            <w:r>
                              <w:rPr>
                                <w:rFonts w:hint="eastAsia"/>
                              </w:rPr>
                              <w:t>各个</w:t>
                            </w:r>
                            <w:r>
                              <w:t>属性的</w:t>
                            </w:r>
                            <w:r>
                              <w:rPr>
                                <w:i/>
                              </w:rPr>
                              <w:t>getter</w:t>
                            </w:r>
                            <w:r>
                              <w:t>与</w:t>
                            </w:r>
                            <w:r>
                              <w:rPr>
                                <w:i/>
                              </w:rPr>
                              <w:t>setter</w:t>
                            </w:r>
                            <w:r>
                              <w:t>方法</w:t>
                            </w:r>
                            <w:r>
                              <w:t>*/</w:t>
                            </w:r>
                          </w:p>
                          <w:p w:rsidR="0036468E" w:rsidRDefault="0036468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51" type="#_x0000_t202" style="width:414.25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" fillcolor="#a5a5a5">
                <v:textbox style="mso-fit-shape-to-text:t">
                  <w:txbxContent>
                    <w:p w:rsidR="0036468E" w:rsidRDefault="0036468E">
                      <w:r>
                        <w:rPr>
                          <w:b/>
                        </w:rPr>
                        <w:t>package</w:t>
                      </w:r>
                      <w:r>
                        <w:t xml:space="preserve"> com. gxun.bean;</w:t>
                      </w:r>
                    </w:p>
                    <w:p w:rsidR="0036468E" w:rsidRDefault="0036468E">
                      <w:r>
                        <w:t>/**</w:t>
                      </w:r>
                    </w:p>
                    <w:p w:rsidR="0036468E" w:rsidRDefault="0036468E">
                      <w:r>
                        <w:t xml:space="preserve">* </w:t>
                      </w:r>
                      <w:r>
                        <w:rPr>
                          <w:i/>
                        </w:rPr>
                        <w:t>@description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Submit</w:t>
                      </w:r>
                      <w:r>
                        <w:t>表的信息记录</w:t>
                      </w:r>
                    </w:p>
                    <w:p w:rsidR="0036468E" w:rsidRDefault="0036468E">
                      <w:r>
                        <w:t>*/</w:t>
                      </w:r>
                    </w:p>
                    <w:p w:rsidR="0036468E" w:rsidRDefault="0036468E">
                      <w:r>
                        <w:rPr>
                          <w:b/>
                        </w:rPr>
                        <w:t>public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class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Submit</w:t>
                      </w:r>
                      <w:r>
                        <w:rPr>
                          <w:b/>
                        </w:rPr>
                        <w:t>implements</w:t>
                      </w:r>
                      <w:r>
                        <w:t xml:space="preserve"> Serializable{</w:t>
                      </w:r>
                    </w:p>
                    <w:p w:rsidR="0036468E" w:rsidRDefault="0036468E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Num</w:t>
                      </w:r>
                      <w:r>
                        <w:t>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编号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36468E" w:rsidRDefault="0036468E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Wid</w:t>
                      </w:r>
                      <w:r>
                        <w:t>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作业号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36468E" w:rsidRDefault="0036468E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Tid</w:t>
                      </w:r>
                      <w:r>
                        <w:t>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工号</w:t>
                      </w:r>
                      <w:r>
                        <w:t xml:space="preserve"> 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36468E" w:rsidRDefault="0036468E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Sid</w:t>
                      </w:r>
                      <w:r>
                        <w:t>;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36468E" w:rsidRDefault="0036468E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Answer</w:t>
                      </w:r>
                      <w:r>
                        <w:t>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学生答案</w:t>
                      </w:r>
                      <w:r>
                        <w:t xml:space="preserve"> 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36468E" w:rsidRDefault="0036468E">
                      <w:r>
                        <w:tab/>
                      </w:r>
                      <w:r>
                        <w:rPr>
                          <w:b/>
                        </w:rPr>
                        <w:t>private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String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Grade</w:t>
                      </w:r>
                      <w:r>
                        <w:t>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分数</w:t>
                      </w:r>
                      <w:r>
                        <w:t>*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36468E" w:rsidRDefault="0036468E">
                      <w:r>
                        <w:tab/>
                        <w:t>/*</w:t>
                      </w:r>
                      <w:r>
                        <w:rPr>
                          <w:rFonts w:hint="eastAsia"/>
                        </w:rPr>
                        <w:t>编写对</w:t>
                      </w:r>
                      <w:r>
                        <w:t>上述</w:t>
                      </w:r>
                      <w:r>
                        <w:rPr>
                          <w:rFonts w:hint="eastAsia"/>
                        </w:rPr>
                        <w:t>各个</w:t>
                      </w:r>
                      <w:r>
                        <w:t>属性的</w:t>
                      </w:r>
                      <w:r>
                        <w:rPr>
                          <w:i/>
                        </w:rPr>
                        <w:t>getter</w:t>
                      </w:r>
                      <w:r>
                        <w:t>与</w:t>
                      </w:r>
                      <w:r>
                        <w:rPr>
                          <w:i/>
                        </w:rPr>
                        <w:t>setter</w:t>
                      </w:r>
                      <w:r>
                        <w:t>方法</w:t>
                      </w:r>
                      <w:r>
                        <w:t>*/</w:t>
                      </w:r>
                    </w:p>
                    <w:p w:rsidR="0036468E" w:rsidRDefault="0036468E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680B" w:rsidRDefault="0086680B" w:rsidP="0086680B">
      <w:pPr>
        <w:pStyle w:val="2"/>
        <w:rPr>
          <w:color w:val="auto"/>
        </w:rPr>
      </w:pPr>
      <w:bookmarkStart w:id="87" w:name="_Toc435555022"/>
      <w:bookmarkStart w:id="88" w:name="_Toc435555024"/>
      <w:bookmarkStart w:id="89" w:name="_Toc12547131"/>
      <w:r w:rsidRPr="007A3AFA">
        <w:rPr>
          <w:rFonts w:hint="eastAsia"/>
          <w:color w:val="auto"/>
        </w:rPr>
        <w:t>5.</w:t>
      </w:r>
      <w:r w:rsidR="0080725E">
        <w:rPr>
          <w:rFonts w:hint="eastAsia"/>
          <w:color w:val="auto"/>
        </w:rPr>
        <w:t>3</w:t>
      </w:r>
      <w:r w:rsidRPr="007A3AFA">
        <w:rPr>
          <w:rFonts w:hint="eastAsia"/>
          <w:color w:val="auto"/>
        </w:rPr>
        <w:t>、</w:t>
      </w:r>
      <w:r>
        <w:rPr>
          <w:rFonts w:hint="eastAsia"/>
          <w:color w:val="auto"/>
        </w:rPr>
        <w:t>成绩查询</w:t>
      </w:r>
      <w:r w:rsidRPr="007A3AFA">
        <w:rPr>
          <w:rFonts w:hint="eastAsia"/>
          <w:color w:val="auto"/>
        </w:rPr>
        <w:t>模块详细设计</w:t>
      </w:r>
      <w:bookmarkEnd w:id="87"/>
      <w:bookmarkEnd w:id="89"/>
    </w:p>
    <w:p w:rsidR="0086680B" w:rsidRDefault="0086680B" w:rsidP="0086680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17A0D"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教师成绩查询</w:t>
      </w:r>
      <w:r w:rsidRPr="00917A0D">
        <w:rPr>
          <w:rFonts w:ascii="Times New Roman" w:hAnsi="Times New Roman" w:cs="Times New Roman"/>
          <w:sz w:val="24"/>
          <w:szCs w:val="24"/>
        </w:rPr>
        <w:t>模块</w:t>
      </w:r>
      <w:r w:rsidRPr="00917A0D">
        <w:rPr>
          <w:rFonts w:ascii="Times New Roman" w:hAnsi="Times New Roman" w:cs="Times New Roman" w:hint="eastAsia"/>
          <w:sz w:val="24"/>
          <w:szCs w:val="24"/>
        </w:rPr>
        <w:t>时</w:t>
      </w:r>
      <w:r w:rsidRPr="00917A0D">
        <w:rPr>
          <w:rFonts w:ascii="Times New Roman" w:hAnsi="Times New Roman" w:cs="Times New Roman"/>
          <w:sz w:val="24"/>
          <w:szCs w:val="24"/>
        </w:rPr>
        <w:t>，</w:t>
      </w:r>
      <w:r w:rsidRPr="00917A0D">
        <w:rPr>
          <w:rFonts w:ascii="Times New Roman" w:hAnsi="Times New Roman" w:cs="Times New Roman" w:hint="eastAsia"/>
          <w:sz w:val="24"/>
          <w:szCs w:val="24"/>
        </w:rPr>
        <w:t>系统内部</w:t>
      </w:r>
      <w:r w:rsidRPr="00917A0D">
        <w:rPr>
          <w:rFonts w:ascii="Times New Roman" w:hAnsi="Times New Roman" w:cs="Times New Roman"/>
          <w:sz w:val="24"/>
          <w:szCs w:val="24"/>
        </w:rPr>
        <w:t>的</w:t>
      </w:r>
      <w:r w:rsidRPr="00917A0D">
        <w:rPr>
          <w:rFonts w:ascii="Times New Roman" w:hAnsi="Times New Roman" w:cs="Times New Roman" w:hint="eastAsia"/>
          <w:sz w:val="24"/>
          <w:szCs w:val="24"/>
        </w:rPr>
        <w:t>相应响应</w:t>
      </w:r>
      <w:r w:rsidRPr="00917A0D">
        <w:rPr>
          <w:rFonts w:ascii="Times New Roman" w:hAnsi="Times New Roman" w:cs="Times New Roman"/>
          <w:sz w:val="24"/>
          <w:szCs w:val="24"/>
        </w:rPr>
        <w:t>操作</w:t>
      </w:r>
      <w:r w:rsidRPr="00917A0D">
        <w:rPr>
          <w:rFonts w:ascii="Times New Roman" w:hAnsi="Times New Roman" w:cs="Times New Roman" w:hint="eastAsia"/>
          <w:sz w:val="24"/>
          <w:szCs w:val="24"/>
        </w:rPr>
        <w:t>示意图如图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17A0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17A0D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:rsidR="0086680B" w:rsidRPr="00007CF7" w:rsidRDefault="0086680B" w:rsidP="0086680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07C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80E047" wp14:editId="77290B1C">
            <wp:extent cx="6073866" cy="2247900"/>
            <wp:effectExtent l="0" t="0" r="3175" b="0"/>
            <wp:docPr id="21" name="图片 21" descr="C:\Users\Administrator\Downloads\未命名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未命名文件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00" cy="225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0B" w:rsidRPr="00007CF7" w:rsidRDefault="0086680B" w:rsidP="0086680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86680B" w:rsidRDefault="0086680B" w:rsidP="0086680B">
      <w:pPr>
        <w:pStyle w:val="30"/>
        <w:rPr>
          <w:color w:val="auto"/>
        </w:rPr>
      </w:pPr>
      <w:bookmarkStart w:id="90" w:name="_Toc12547132"/>
      <w:r>
        <w:rPr>
          <w:rFonts w:hint="eastAsia"/>
          <w:color w:val="auto"/>
        </w:rPr>
        <w:lastRenderedPageBreak/>
        <w:t>5.</w:t>
      </w:r>
      <w:r w:rsidR="0080725E">
        <w:rPr>
          <w:rFonts w:hint="eastAsia"/>
          <w:color w:val="auto"/>
        </w:rPr>
        <w:t>3</w:t>
      </w:r>
      <w:r w:rsidRPr="007A3AFA">
        <w:rPr>
          <w:rFonts w:hint="eastAsia"/>
          <w:color w:val="auto"/>
        </w:rPr>
        <w:t>.</w:t>
      </w:r>
      <w:r>
        <w:rPr>
          <w:rFonts w:hint="eastAsia"/>
          <w:color w:val="auto"/>
        </w:rPr>
        <w:t xml:space="preserve">1 </w:t>
      </w:r>
      <w:r>
        <w:rPr>
          <w:rFonts w:hint="eastAsia"/>
          <w:color w:val="auto"/>
        </w:rPr>
        <w:t>表现层</w:t>
      </w:r>
      <w:bookmarkEnd w:id="90"/>
    </w:p>
    <w:p w:rsidR="0086680B" w:rsidRPr="002F1B1A" w:rsidRDefault="0086680B" w:rsidP="0086680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教师成绩查询</w:t>
      </w:r>
      <w:r w:rsidRPr="002F1B1A">
        <w:rPr>
          <w:rFonts w:ascii="Times New Roman" w:hAnsi="Times New Roman" w:cs="Times New Roman"/>
          <w:sz w:val="24"/>
          <w:szCs w:val="24"/>
        </w:rPr>
        <w:t>模块</w:t>
      </w:r>
      <w:r w:rsidRPr="002F1B1A">
        <w:rPr>
          <w:rFonts w:ascii="Times New Roman" w:hAnsi="Times New Roman" w:cs="Times New Roman" w:hint="eastAsia"/>
          <w:sz w:val="24"/>
          <w:szCs w:val="24"/>
        </w:rPr>
        <w:t>的表现层主要完成</w:t>
      </w:r>
      <w:r>
        <w:rPr>
          <w:rFonts w:ascii="Times New Roman" w:hAnsi="Times New Roman" w:cs="Times New Roman" w:hint="eastAsia"/>
          <w:sz w:val="24"/>
          <w:szCs w:val="24"/>
        </w:rPr>
        <w:t>教师查询某次作业的学生成绩、题号、成绩等信息</w:t>
      </w:r>
      <w:r w:rsidRPr="002F1B1A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进入教师端界面时</w:t>
      </w:r>
      <w:r w:rsidRPr="002F1B1A"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ascii="Times New Roman" w:hAnsi="Times New Roman" w:cs="Times New Roman" w:hint="eastAsia"/>
          <w:sz w:val="24"/>
          <w:szCs w:val="24"/>
        </w:rPr>
        <w:t>教师点击成绩查询，进入成绩作业列表界面，点击相应作业名称</w:t>
      </w:r>
      <w:r w:rsidRPr="002F1B1A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跳转到相应查询结果界面</w:t>
      </w:r>
      <w:r w:rsidRPr="002F1B1A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该界面有相应的题号、学生姓名、成绩等信息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  <w:r w:rsidRPr="002F1B1A">
        <w:rPr>
          <w:rFonts w:ascii="Times New Roman" w:hAnsi="Times New Roman" w:cs="Times New Roman" w:hint="eastAsia"/>
          <w:sz w:val="24"/>
          <w:szCs w:val="24"/>
        </w:rPr>
        <w:t>表现层</w:t>
      </w:r>
      <w:r w:rsidRPr="002F1B1A">
        <w:rPr>
          <w:rFonts w:ascii="Times New Roman" w:hAnsi="Times New Roman" w:cs="Times New Roman"/>
          <w:sz w:val="24"/>
          <w:szCs w:val="24"/>
        </w:rPr>
        <w:t>对应的</w:t>
      </w:r>
      <w:r w:rsidRPr="002F1B1A">
        <w:rPr>
          <w:rFonts w:ascii="Times New Roman" w:hAnsi="Times New Roman" w:cs="Times New Roman" w:hint="eastAsia"/>
          <w:sz w:val="24"/>
          <w:szCs w:val="24"/>
        </w:rPr>
        <w:t>JSP</w:t>
      </w:r>
      <w:r w:rsidRPr="002F1B1A">
        <w:rPr>
          <w:rFonts w:ascii="Times New Roman" w:hAnsi="Times New Roman" w:cs="Times New Roman" w:hint="eastAsia"/>
          <w:sz w:val="24"/>
          <w:szCs w:val="24"/>
        </w:rPr>
        <w:t>页面</w:t>
      </w:r>
      <w:r w:rsidRPr="002F1B1A"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F1B1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1-1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:rsidR="0086680B" w:rsidRPr="002F1B1A" w:rsidRDefault="0086680B" w:rsidP="0086680B">
      <w:pPr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F1B1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1-1</w:t>
      </w:r>
      <w:r w:rsidRPr="002F1B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写作业</w:t>
      </w:r>
      <w:r w:rsidRPr="002F1B1A">
        <w:rPr>
          <w:rFonts w:ascii="Times New Roman" w:hAnsi="Times New Roman" w:cs="Times New Roman"/>
          <w:sz w:val="24"/>
          <w:szCs w:val="24"/>
        </w:rPr>
        <w:t>模块表现层</w:t>
      </w:r>
      <w:r w:rsidRPr="002F1B1A">
        <w:rPr>
          <w:rFonts w:ascii="Times New Roman" w:hAnsi="Times New Roman" w:cs="Times New Roman" w:hint="eastAsia"/>
          <w:sz w:val="24"/>
          <w:szCs w:val="24"/>
        </w:rPr>
        <w:t>JSP</w:t>
      </w:r>
      <w:r w:rsidRPr="002F1B1A">
        <w:rPr>
          <w:rFonts w:ascii="Times New Roman" w:hAnsi="Times New Roman" w:cs="Times New Roman" w:hint="eastAsia"/>
          <w:sz w:val="24"/>
          <w:szCs w:val="24"/>
        </w:rPr>
        <w:t>列表</w:t>
      </w:r>
    </w:p>
    <w:tbl>
      <w:tblPr>
        <w:tblW w:w="9141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053"/>
        <w:gridCol w:w="1985"/>
        <w:gridCol w:w="5103"/>
      </w:tblGrid>
      <w:tr w:rsidR="0086680B" w:rsidRPr="002F1B1A" w:rsidTr="00825348">
        <w:trPr>
          <w:jc w:val="center"/>
        </w:trPr>
        <w:tc>
          <w:tcPr>
            <w:tcW w:w="2053" w:type="dxa"/>
            <w:shd w:val="solid" w:color="000080" w:fill="FFFFFF"/>
            <w:vAlign w:val="center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1985" w:type="dxa"/>
            <w:shd w:val="solid" w:color="000080" w:fill="FFFFFF"/>
            <w:vAlign w:val="center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5103" w:type="dxa"/>
            <w:shd w:val="solid" w:color="000080" w:fill="FFFFFF"/>
            <w:vAlign w:val="center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86680B" w:rsidRPr="002F1B1A" w:rsidTr="00825348">
        <w:trPr>
          <w:jc w:val="center"/>
        </w:trPr>
        <w:tc>
          <w:tcPr>
            <w:tcW w:w="2053" w:type="dxa"/>
            <w:vAlign w:val="center"/>
          </w:tcPr>
          <w:p w:rsidR="0086680B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教师界面</w:t>
            </w:r>
          </w:p>
        </w:tc>
        <w:tc>
          <w:tcPr>
            <w:tcW w:w="1985" w:type="dxa"/>
            <w:vAlign w:val="center"/>
          </w:tcPr>
          <w:p w:rsidR="0086680B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TeacherFace.jsp</w:t>
            </w:r>
          </w:p>
        </w:tc>
        <w:tc>
          <w:tcPr>
            <w:tcW w:w="5103" w:type="dxa"/>
            <w:vAlign w:val="center"/>
          </w:tcPr>
          <w:p w:rsidR="0086680B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教师端界面</w:t>
            </w:r>
          </w:p>
        </w:tc>
      </w:tr>
      <w:tr w:rsidR="0086680B" w:rsidRPr="002F1B1A" w:rsidTr="00825348">
        <w:trPr>
          <w:jc w:val="center"/>
        </w:trPr>
        <w:tc>
          <w:tcPr>
            <w:tcW w:w="2053" w:type="dxa"/>
            <w:vAlign w:val="center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教师查询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1985" w:type="dxa"/>
            <w:vAlign w:val="center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TeaQuery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.jsp</w:t>
            </w:r>
          </w:p>
        </w:tc>
        <w:tc>
          <w:tcPr>
            <w:tcW w:w="5103" w:type="dxa"/>
            <w:vAlign w:val="center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教师查询成绩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功能，当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页面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出错时给出提示。</w:t>
            </w:r>
          </w:p>
        </w:tc>
      </w:tr>
    </w:tbl>
    <w:p w:rsidR="0086680B" w:rsidRPr="00007CF7" w:rsidRDefault="0086680B" w:rsidP="0086680B">
      <w:pPr>
        <w:rPr>
          <w:rFonts w:ascii="Times New Roman" w:hAnsi="Times New Roman" w:cs="Times New Roman"/>
          <w:sz w:val="24"/>
          <w:szCs w:val="24"/>
        </w:rPr>
      </w:pPr>
      <w:r>
        <w:br/>
      </w:r>
      <w:r>
        <w:rPr>
          <w:rFonts w:ascii="Times New Roman" w:hAnsi="Times New Roman" w:cs="Times New Roman"/>
          <w:sz w:val="24"/>
          <w:szCs w:val="24"/>
        </w:rPr>
        <w:t>TeacherFace</w:t>
      </w:r>
      <w:r w:rsidRPr="002F1B1A">
        <w:rPr>
          <w:rFonts w:ascii="Times New Roman" w:hAnsi="Times New Roman" w:cs="Times New Roman"/>
          <w:sz w:val="24"/>
          <w:szCs w:val="24"/>
        </w:rPr>
        <w:t>.jsp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TeaQuery.jsp</w:t>
      </w:r>
      <w:r w:rsidRPr="002F1B1A">
        <w:rPr>
          <w:rFonts w:ascii="Times New Roman" w:hAnsi="Times New Roman" w:cs="Times New Roman"/>
          <w:sz w:val="24"/>
          <w:szCs w:val="24"/>
        </w:rPr>
        <w:t>的流程图</w:t>
      </w:r>
      <w:r w:rsidRPr="002F1B1A">
        <w:rPr>
          <w:rFonts w:ascii="Times New Roman" w:hAnsi="Times New Roman" w:cs="Times New Roman" w:hint="eastAsia"/>
          <w:sz w:val="24"/>
          <w:szCs w:val="24"/>
        </w:rPr>
        <w:t>如</w:t>
      </w:r>
      <w:r w:rsidRPr="002F1B1A"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F1B1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1-1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:rsidR="0086680B" w:rsidRPr="007B780B" w:rsidRDefault="0086680B" w:rsidP="0086680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C9C332B" wp14:editId="0F63FE85">
            <wp:extent cx="1400000" cy="4552381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0B" w:rsidRPr="007A3AFA" w:rsidRDefault="0086680B" w:rsidP="0086680B">
      <w:pPr>
        <w:pStyle w:val="30"/>
        <w:rPr>
          <w:color w:val="auto"/>
        </w:rPr>
      </w:pPr>
      <w:r>
        <w:rPr>
          <w:rFonts w:hint="eastAsia"/>
          <w:color w:val="auto"/>
        </w:rPr>
        <w:lastRenderedPageBreak/>
        <w:t xml:space="preserve"> </w:t>
      </w:r>
      <w:bookmarkStart w:id="91" w:name="_Toc12547133"/>
      <w:r>
        <w:rPr>
          <w:rFonts w:hint="eastAsia"/>
          <w:color w:val="auto"/>
        </w:rPr>
        <w:t>5</w:t>
      </w:r>
      <w:r w:rsidRPr="007A3AFA">
        <w:rPr>
          <w:rFonts w:hint="eastAsia"/>
          <w:color w:val="auto"/>
        </w:rPr>
        <w:t>.</w:t>
      </w:r>
      <w:r w:rsidR="0080725E">
        <w:rPr>
          <w:rFonts w:hint="eastAsia"/>
          <w:color w:val="auto"/>
        </w:rPr>
        <w:t>3</w:t>
      </w:r>
      <w:r w:rsidRPr="007A3AFA">
        <w:rPr>
          <w:rFonts w:hint="eastAsia"/>
          <w:color w:val="auto"/>
        </w:rPr>
        <w:t xml:space="preserve">.2 </w:t>
      </w:r>
      <w:r w:rsidRPr="007A3AFA">
        <w:rPr>
          <w:rFonts w:hint="eastAsia"/>
          <w:color w:val="auto"/>
        </w:rPr>
        <w:t>控制层</w:t>
      </w:r>
      <w:bookmarkEnd w:id="91"/>
    </w:p>
    <w:p w:rsidR="0086680B" w:rsidRPr="002F1B1A" w:rsidRDefault="0086680B" w:rsidP="0086680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教师成绩查询</w:t>
      </w:r>
      <w:r w:rsidRPr="002F1B1A">
        <w:rPr>
          <w:rFonts w:ascii="Times New Roman" w:hAnsi="Times New Roman" w:cs="Times New Roman"/>
          <w:sz w:val="24"/>
          <w:szCs w:val="24"/>
        </w:rPr>
        <w:t>模块的控制层</w:t>
      </w:r>
      <w:r w:rsidRPr="002F1B1A">
        <w:rPr>
          <w:rFonts w:ascii="Times New Roman" w:hAnsi="Times New Roman" w:cs="Times New Roman" w:hint="eastAsia"/>
          <w:sz w:val="24"/>
          <w:szCs w:val="24"/>
        </w:rPr>
        <w:t>负责</w:t>
      </w:r>
      <w:r w:rsidRPr="002F1B1A">
        <w:rPr>
          <w:rFonts w:ascii="Times New Roman" w:hAnsi="Times New Roman" w:cs="Times New Roman"/>
          <w:sz w:val="24"/>
          <w:szCs w:val="24"/>
        </w:rPr>
        <w:t>接受</w:t>
      </w:r>
      <w:r w:rsidRPr="002F1B1A">
        <w:rPr>
          <w:rFonts w:ascii="Times New Roman" w:hAnsi="Times New Roman" w:cs="Times New Roman" w:hint="eastAsia"/>
          <w:sz w:val="24"/>
          <w:szCs w:val="24"/>
        </w:rPr>
        <w:t>来自</w:t>
      </w:r>
      <w:r>
        <w:rPr>
          <w:rFonts w:ascii="Times New Roman" w:hAnsi="Times New Roman" w:cs="Times New Roman"/>
          <w:sz w:val="24"/>
          <w:szCs w:val="24"/>
        </w:rPr>
        <w:t>TeacherFace</w:t>
      </w:r>
      <w:r w:rsidRPr="002F1B1A">
        <w:rPr>
          <w:rFonts w:ascii="Times New Roman" w:hAnsi="Times New Roman" w:cs="Times New Roman"/>
          <w:sz w:val="24"/>
          <w:szCs w:val="24"/>
        </w:rPr>
        <w:t>.jsp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TeaQuery.jsp</w:t>
      </w:r>
      <w:r w:rsidRPr="002F1B1A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教师操作</w:t>
      </w:r>
      <w:r w:rsidRPr="002F1B1A">
        <w:rPr>
          <w:rFonts w:ascii="Times New Roman" w:hAnsi="Times New Roman" w:cs="Times New Roman"/>
          <w:sz w:val="24"/>
          <w:szCs w:val="24"/>
        </w:rPr>
        <w:t>，</w:t>
      </w:r>
      <w:r w:rsidRPr="002F1B1A">
        <w:rPr>
          <w:rFonts w:ascii="Times New Roman" w:hAnsi="Times New Roman" w:cs="Times New Roman" w:hint="eastAsia"/>
          <w:sz w:val="24"/>
          <w:szCs w:val="24"/>
        </w:rPr>
        <w:t>同时</w:t>
      </w:r>
      <w:r w:rsidRPr="002F1B1A"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教师成绩查询</w:t>
      </w:r>
      <w:r w:rsidRPr="002F1B1A">
        <w:rPr>
          <w:rFonts w:ascii="Times New Roman" w:hAnsi="Times New Roman" w:cs="Times New Roman"/>
          <w:sz w:val="24"/>
          <w:szCs w:val="24"/>
        </w:rPr>
        <w:t>模块的业务逻辑接口。</w:t>
      </w:r>
      <w:r w:rsidRPr="002F1B1A">
        <w:rPr>
          <w:rFonts w:ascii="Times New Roman" w:hAnsi="Times New Roman" w:cs="Times New Roman" w:hint="eastAsia"/>
          <w:sz w:val="24"/>
          <w:szCs w:val="24"/>
        </w:rPr>
        <w:t>等到</w:t>
      </w:r>
      <w:r w:rsidRPr="002F1B1A">
        <w:rPr>
          <w:rFonts w:ascii="Times New Roman" w:hAnsi="Times New Roman" w:cs="Times New Roman"/>
          <w:sz w:val="24"/>
          <w:szCs w:val="24"/>
        </w:rPr>
        <w:t>业务逻辑处理</w:t>
      </w:r>
      <w:r w:rsidRPr="002F1B1A">
        <w:rPr>
          <w:rFonts w:ascii="Times New Roman" w:hAnsi="Times New Roman" w:cs="Times New Roman" w:hint="eastAsia"/>
          <w:sz w:val="24"/>
          <w:szCs w:val="24"/>
        </w:rPr>
        <w:t>完成之后</w:t>
      </w:r>
      <w:r w:rsidRPr="002F1B1A">
        <w:rPr>
          <w:rFonts w:ascii="Times New Roman" w:hAnsi="Times New Roman" w:cs="Times New Roman"/>
          <w:sz w:val="24"/>
          <w:szCs w:val="24"/>
        </w:rPr>
        <w:t>，将来自业务逻辑层的相应信息</w:t>
      </w:r>
      <w:r w:rsidRPr="002F1B1A">
        <w:rPr>
          <w:rFonts w:ascii="Times New Roman" w:hAnsi="Times New Roman" w:cs="Times New Roman" w:hint="eastAsia"/>
          <w:sz w:val="24"/>
          <w:szCs w:val="24"/>
        </w:rPr>
        <w:t>传到表现层</w:t>
      </w:r>
      <w:r w:rsidRPr="002F1B1A">
        <w:rPr>
          <w:rFonts w:ascii="Times New Roman" w:hAnsi="Times New Roman" w:cs="Times New Roman"/>
          <w:sz w:val="24"/>
          <w:szCs w:val="24"/>
        </w:rPr>
        <w:t>，并决定</w:t>
      </w:r>
      <w:r w:rsidRPr="002F1B1A">
        <w:rPr>
          <w:rFonts w:ascii="Times New Roman" w:hAnsi="Times New Roman" w:cs="Times New Roman" w:hint="eastAsia"/>
          <w:sz w:val="24"/>
          <w:szCs w:val="24"/>
        </w:rPr>
        <w:t>显示</w:t>
      </w:r>
      <w:r w:rsidRPr="002F1B1A"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ascii="Times New Roman" w:hAnsi="Times New Roman" w:cs="Times New Roman" w:hint="eastAsia"/>
          <w:sz w:val="24"/>
          <w:szCs w:val="24"/>
        </w:rPr>
        <w:t>教师成绩查询</w:t>
      </w:r>
      <w:r w:rsidRPr="002F1B1A">
        <w:rPr>
          <w:rFonts w:ascii="Times New Roman" w:hAnsi="Times New Roman" w:cs="Times New Roman"/>
          <w:sz w:val="24"/>
          <w:szCs w:val="24"/>
        </w:rPr>
        <w:t>模块</w:t>
      </w:r>
      <w:r w:rsidRPr="002F1B1A">
        <w:rPr>
          <w:rFonts w:ascii="Times New Roman" w:hAnsi="Times New Roman" w:cs="Times New Roman" w:hint="eastAsia"/>
          <w:sz w:val="24"/>
          <w:szCs w:val="24"/>
        </w:rPr>
        <w:t>列表见</w:t>
      </w:r>
      <w:r w:rsidRPr="002F1B1A"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 w:rsidRPr="002F1B1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1-2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:rsidR="0086680B" w:rsidRPr="002F1B1A" w:rsidRDefault="0086680B" w:rsidP="0086680B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 xml:space="preserve">-4 </w:t>
      </w:r>
      <w:r>
        <w:rPr>
          <w:rFonts w:ascii="Times New Roman" w:hAnsi="Times New Roman" w:cs="Times New Roman" w:hint="eastAsia"/>
          <w:sz w:val="24"/>
          <w:szCs w:val="24"/>
        </w:rPr>
        <w:t>学生写作业</w:t>
      </w:r>
      <w:r w:rsidRPr="002F1B1A">
        <w:rPr>
          <w:rFonts w:ascii="Times New Roman" w:hAnsi="Times New Roman" w:cs="Times New Roman"/>
          <w:sz w:val="24"/>
          <w:szCs w:val="24"/>
        </w:rPr>
        <w:t>模块</w:t>
      </w:r>
      <w:r w:rsidRPr="002F1B1A">
        <w:rPr>
          <w:rFonts w:ascii="Times New Roman" w:hAnsi="Times New Roman" w:cs="Times New Roman" w:hint="eastAsia"/>
          <w:sz w:val="24"/>
          <w:szCs w:val="24"/>
        </w:rPr>
        <w:t>控制层列表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192"/>
        <w:gridCol w:w="258"/>
        <w:gridCol w:w="2129"/>
        <w:gridCol w:w="2104"/>
        <w:gridCol w:w="2822"/>
      </w:tblGrid>
      <w:tr w:rsidR="0086680B" w:rsidRPr="002F1B1A" w:rsidTr="00825348">
        <w:trPr>
          <w:jc w:val="center"/>
        </w:trPr>
        <w:tc>
          <w:tcPr>
            <w:tcW w:w="1192" w:type="dxa"/>
            <w:shd w:val="solid" w:color="000080" w:fill="FFFFFF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逻辑</w:t>
            </w:r>
          </w:p>
        </w:tc>
        <w:tc>
          <w:tcPr>
            <w:tcW w:w="2387" w:type="dxa"/>
            <w:gridSpan w:val="2"/>
            <w:shd w:val="solid" w:color="000080" w:fill="FFFFFF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</w:p>
        </w:tc>
        <w:tc>
          <w:tcPr>
            <w:tcW w:w="2104" w:type="dxa"/>
            <w:shd w:val="solid" w:color="000080" w:fill="FFFFFF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822" w:type="dxa"/>
            <w:shd w:val="solid" w:color="000080" w:fill="FFFFFF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86680B" w:rsidRPr="002F1B1A" w:rsidTr="00825348">
        <w:trPr>
          <w:jc w:val="center"/>
        </w:trPr>
        <w:tc>
          <w:tcPr>
            <w:tcW w:w="1450" w:type="dxa"/>
            <w:gridSpan w:val="2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教师控制层</w:t>
            </w:r>
          </w:p>
        </w:tc>
        <w:tc>
          <w:tcPr>
            <w:tcW w:w="2129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TeacherServlet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</w:p>
        </w:tc>
        <w:tc>
          <w:tcPr>
            <w:tcW w:w="21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82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TeaQuery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.js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成绩查询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成功，显示提示窗口。</w:t>
            </w:r>
          </w:p>
        </w:tc>
      </w:tr>
      <w:tr w:rsidR="0086680B" w:rsidRPr="002F1B1A" w:rsidTr="00825348">
        <w:trPr>
          <w:jc w:val="center"/>
        </w:trPr>
        <w:tc>
          <w:tcPr>
            <w:tcW w:w="1450" w:type="dxa"/>
            <w:gridSpan w:val="2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  <w:vMerge/>
            <w:tcBorders>
              <w:left w:val="single" w:sz="6" w:space="0" w:color="000080"/>
              <w:right w:val="single" w:sz="6" w:space="0" w:color="000080"/>
            </w:tcBorders>
            <w:vAlign w:val="center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82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Error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.jsp---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作业提交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失败，显示提示窗口。</w:t>
            </w:r>
          </w:p>
        </w:tc>
      </w:tr>
    </w:tbl>
    <w:p w:rsidR="0086680B" w:rsidRDefault="0086680B" w:rsidP="0086680B">
      <w:pPr>
        <w:rPr>
          <w:rFonts w:ascii="Times New Roman" w:hAnsi="Times New Roman" w:cs="Times New Roman"/>
          <w:sz w:val="24"/>
          <w:szCs w:val="24"/>
        </w:rPr>
      </w:pPr>
    </w:p>
    <w:p w:rsidR="0086680B" w:rsidRPr="002F1B1A" w:rsidRDefault="0086680B" w:rsidP="0086680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在控制层</w:t>
      </w:r>
      <w:r w:rsidRPr="002F1B1A"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Servlet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 w:rsidRPr="002F1B1A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描述</w:t>
      </w:r>
      <w:r w:rsidRPr="002F1B1A">
        <w:rPr>
          <w:rFonts w:ascii="Times New Roman" w:hAnsi="Times New Roman" w:cs="Times New Roman"/>
          <w:sz w:val="24"/>
          <w:szCs w:val="24"/>
        </w:rPr>
        <w:t>如下所示：</w:t>
      </w:r>
    </w:p>
    <w:p w:rsidR="0086680B" w:rsidRPr="007B780B" w:rsidRDefault="0086680B" w:rsidP="0086680B">
      <w:pPr>
        <w:rPr>
          <w:sz w:val="24"/>
          <w:szCs w:val="24"/>
        </w:rPr>
      </w:pPr>
      <w:r w:rsidRPr="00BB7B6B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0A27FE93" wp14:editId="3B5E011A">
                <wp:extent cx="5074920" cy="5341620"/>
                <wp:effectExtent l="0" t="0" r="11430" b="1143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534162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Pr="00F44F0C" w:rsidRDefault="0036468E" w:rsidP="0086680B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com.gxun.servlet</w:t>
                            </w:r>
                            <w:r w:rsidRPr="00F44F0C">
                              <w:rPr>
                                <w:noProof/>
                              </w:rPr>
                              <w:t>;</w:t>
                            </w:r>
                          </w:p>
                          <w:p w:rsidR="0036468E" w:rsidRPr="00F44F0C" w:rsidRDefault="0036468E" w:rsidP="0086680B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 xml:space="preserve">/** </w:t>
                            </w:r>
                            <w:r w:rsidRPr="00D219CE">
                              <w:rPr>
                                <w:i/>
                                <w:noProof/>
                              </w:rPr>
                              <w:t>@description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实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现教师控制</w:t>
                            </w:r>
                          </w:p>
                          <w:p w:rsidR="0036468E" w:rsidRPr="00F44F0C" w:rsidRDefault="0036468E" w:rsidP="0086680B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Pr="00F44F0C" w:rsidRDefault="0036468E" w:rsidP="0086680B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 w:rsidRPr="00F44F0C">
                              <w:rPr>
                                <w:b/>
                                <w:noProof/>
                              </w:rPr>
                              <w:t>class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TeacherServlet </w:t>
                            </w:r>
                            <w:r w:rsidRPr="00F44F0C">
                              <w:rPr>
                                <w:b/>
                                <w:noProof/>
                              </w:rPr>
                              <w:t>extends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 w:rsidRPr="00856E44">
                              <w:rPr>
                                <w:noProof/>
                              </w:rPr>
                              <w:t>HttpServlet</w:t>
                            </w:r>
                          </w:p>
                          <w:p w:rsidR="0036468E" w:rsidRPr="00856E44" w:rsidRDefault="0036468E" w:rsidP="0086680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{</w:t>
                            </w:r>
                            <w:r w:rsidRPr="00F44F0C">
                              <w:rPr>
                                <w:noProof/>
                              </w:rPr>
                              <w:tab/>
                            </w:r>
                            <w:r w:rsidRPr="00D219CE">
                              <w:rPr>
                                <w:i/>
                                <w:noProof/>
                              </w:rPr>
                              <w:t>@Resource</w:t>
                            </w:r>
                          </w:p>
                          <w:p w:rsidR="0036468E" w:rsidRPr="002B6F2F" w:rsidRDefault="0036468E" w:rsidP="0086680B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ab/>
                            </w:r>
                            <w:r w:rsidRPr="00617E2F">
                              <w:rPr>
                                <w:b/>
                                <w:noProof/>
                              </w:rPr>
                              <w:t>private TeacherService service = new TeacherService();</w:t>
                            </w:r>
                          </w:p>
                          <w:p w:rsidR="0036468E" w:rsidRDefault="0036468E" w:rsidP="0086680B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ab/>
                            </w:r>
                            <w:r w:rsidRPr="00617E2F">
                              <w:rPr>
                                <w:b/>
                                <w:noProof/>
                              </w:rPr>
                              <w:t>protected void doGet(HttpServletRequest request, HttpServletResponse response) throws ServletException, IOException {</w:t>
                            </w:r>
                            <w:r>
                              <w:rPr>
                                <w:b/>
                                <w:noProof/>
                              </w:rPr>
                              <w:t>}</w:t>
                            </w:r>
                          </w:p>
                          <w:p w:rsidR="0036468E" w:rsidRDefault="0036468E" w:rsidP="0086680B">
                            <w:pPr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ab/>
                            </w:r>
                            <w:r w:rsidRPr="00617E2F">
                              <w:rPr>
                                <w:b/>
                                <w:noProof/>
                              </w:rPr>
                              <w:t>protected void doPost(HttpServletRequest request, HttpServletResponse response) throws ServletException, IOException {</w:t>
                            </w:r>
                            <w:r>
                              <w:rPr>
                                <w:b/>
                                <w:noProof/>
                              </w:rPr>
                              <w:t>}</w:t>
                            </w:r>
                          </w:p>
                          <w:p w:rsidR="0036468E" w:rsidRDefault="0036468E" w:rsidP="0086680B">
                            <w:pPr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ab/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void getWokeList(</w:t>
                            </w:r>
                            <w:r w:rsidRPr="002B6F2F">
                              <w:rPr>
                                <w:b/>
                                <w:noProof/>
                              </w:rPr>
                              <w:t>HttpServletRequest request, HttpServletResponse response</w:t>
                            </w:r>
                            <w:r>
                              <w:rPr>
                                <w:b/>
                                <w:noProof/>
                              </w:rPr>
                              <w:t>){}  /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</w:rPr>
                              <w:t>获取作业列表</w:t>
                            </w:r>
                          </w:p>
                          <w:p w:rsidR="0036468E" w:rsidRDefault="0036468E" w:rsidP="0086680B">
                            <w:pPr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ab/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void getSubmitList(</w:t>
                            </w:r>
                            <w:r w:rsidRPr="002B6F2F">
                              <w:rPr>
                                <w:b/>
                                <w:noProof/>
                              </w:rPr>
                              <w:t>HttpServletRequest request, HttpServletResponse response</w:t>
                            </w:r>
                            <w:r>
                              <w:rPr>
                                <w:b/>
                                <w:noProof/>
                              </w:rPr>
                              <w:t>){}</w:t>
                            </w:r>
                            <w:r>
                              <w:rPr>
                                <w:b/>
                                <w:noProof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</w:rPr>
                              <w:t>/</w:t>
                            </w:r>
                            <w:r>
                              <w:rPr>
                                <w:b/>
                                <w:noProof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</w:rPr>
                              <w:t>获取提交列表信息</w:t>
                            </w:r>
                          </w:p>
                          <w:p w:rsidR="0036468E" w:rsidRPr="002B6F2F" w:rsidRDefault="0036468E" w:rsidP="0086680B">
                            <w:pPr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tab/>
                              <w:t>private void query(</w:t>
                            </w:r>
                            <w:r w:rsidRPr="002B6F2F">
                              <w:rPr>
                                <w:b/>
                                <w:noProof/>
                              </w:rPr>
                              <w:t>HttpServletRequest request, HttpServletResponse response</w:t>
                            </w:r>
                            <w:r>
                              <w:rPr>
                                <w:b/>
                                <w:noProof/>
                              </w:rPr>
                              <w:t>){} //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</w:rPr>
                              <w:t>查询成绩等相关信息</w:t>
                            </w:r>
                          </w:p>
                          <w:p w:rsidR="0036468E" w:rsidRPr="00D7243B" w:rsidRDefault="0036468E" w:rsidP="0086680B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27FE93" id="文本框 8" o:spid="_x0000_s1052" type="#_x0000_t202" style="width:399.6pt;height:42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" fillcolor="#a5a5a5">
                <v:textbox>
                  <w:txbxContent>
                    <w:p w:rsidR="0036468E" w:rsidRPr="00F44F0C" w:rsidRDefault="0036468E" w:rsidP="0086680B">
                      <w:pPr>
                        <w:rPr>
                          <w:noProof/>
                        </w:rPr>
                      </w:pPr>
                      <w:r w:rsidRPr="00F44F0C">
                        <w:rPr>
                          <w:b/>
                          <w:noProof/>
                        </w:rPr>
                        <w:t>package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com.gxun.servlet</w:t>
                      </w:r>
                      <w:r w:rsidRPr="00F44F0C">
                        <w:rPr>
                          <w:noProof/>
                        </w:rPr>
                        <w:t>;</w:t>
                      </w:r>
                    </w:p>
                    <w:p w:rsidR="0036468E" w:rsidRPr="00F44F0C" w:rsidRDefault="0036468E" w:rsidP="0086680B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 xml:space="preserve">/** </w:t>
                      </w:r>
                      <w:r w:rsidRPr="00D219CE">
                        <w:rPr>
                          <w:i/>
                          <w:noProof/>
                        </w:rPr>
                        <w:t>@description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实</w:t>
                      </w:r>
                      <w:r>
                        <w:rPr>
                          <w:rFonts w:hint="eastAsia"/>
                          <w:noProof/>
                        </w:rPr>
                        <w:t>现教师控制</w:t>
                      </w:r>
                    </w:p>
                    <w:p w:rsidR="0036468E" w:rsidRPr="00F44F0C" w:rsidRDefault="0036468E" w:rsidP="0086680B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>*/</w:t>
                      </w:r>
                    </w:p>
                    <w:p w:rsidR="0036468E" w:rsidRPr="00F44F0C" w:rsidRDefault="0036468E" w:rsidP="0086680B">
                      <w:pPr>
                        <w:rPr>
                          <w:noProof/>
                        </w:rPr>
                      </w:pPr>
                      <w:r w:rsidRPr="00F44F0C">
                        <w:rPr>
                          <w:b/>
                          <w:noProof/>
                        </w:rPr>
                        <w:t>public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 w:rsidRPr="00F44F0C">
                        <w:rPr>
                          <w:b/>
                          <w:noProof/>
                        </w:rPr>
                        <w:t>class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TeacherServlet </w:t>
                      </w:r>
                      <w:r w:rsidRPr="00F44F0C">
                        <w:rPr>
                          <w:b/>
                          <w:noProof/>
                        </w:rPr>
                        <w:t>extends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 w:rsidRPr="00856E44">
                        <w:rPr>
                          <w:noProof/>
                        </w:rPr>
                        <w:t>HttpServlet</w:t>
                      </w:r>
                    </w:p>
                    <w:p w:rsidR="0036468E" w:rsidRPr="00856E44" w:rsidRDefault="0036468E" w:rsidP="0086680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{</w:t>
                      </w:r>
                      <w:r w:rsidRPr="00F44F0C">
                        <w:rPr>
                          <w:noProof/>
                        </w:rPr>
                        <w:tab/>
                      </w:r>
                      <w:r w:rsidRPr="00D219CE">
                        <w:rPr>
                          <w:i/>
                          <w:noProof/>
                        </w:rPr>
                        <w:t>@Resource</w:t>
                      </w:r>
                    </w:p>
                    <w:p w:rsidR="0036468E" w:rsidRPr="002B6F2F" w:rsidRDefault="0036468E" w:rsidP="0086680B">
                      <w:pPr>
                        <w:rPr>
                          <w:b/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ab/>
                      </w:r>
                      <w:r w:rsidRPr="00617E2F">
                        <w:rPr>
                          <w:b/>
                          <w:noProof/>
                        </w:rPr>
                        <w:t>private TeacherService service = new TeacherService();</w:t>
                      </w:r>
                    </w:p>
                    <w:p w:rsidR="0036468E" w:rsidRDefault="0036468E" w:rsidP="0086680B">
                      <w:pPr>
                        <w:rPr>
                          <w:b/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ab/>
                      </w:r>
                      <w:r w:rsidRPr="00617E2F">
                        <w:rPr>
                          <w:b/>
                          <w:noProof/>
                        </w:rPr>
                        <w:t>protected void doGet(HttpServletRequest request, HttpServletResponse response) throws ServletException, IOException {</w:t>
                      </w:r>
                      <w:r>
                        <w:rPr>
                          <w:b/>
                          <w:noProof/>
                        </w:rPr>
                        <w:t>}</w:t>
                      </w:r>
                    </w:p>
                    <w:p w:rsidR="0036468E" w:rsidRDefault="0036468E" w:rsidP="0086680B">
                      <w:pPr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ab/>
                      </w:r>
                      <w:r w:rsidRPr="00617E2F">
                        <w:rPr>
                          <w:b/>
                          <w:noProof/>
                        </w:rPr>
                        <w:t>protected void doPost(HttpServletRequest request, HttpServletResponse response) throws ServletException, IOException {</w:t>
                      </w:r>
                      <w:r>
                        <w:rPr>
                          <w:b/>
                          <w:noProof/>
                        </w:rPr>
                        <w:t>}</w:t>
                      </w:r>
                    </w:p>
                    <w:p w:rsidR="0036468E" w:rsidRDefault="0036468E" w:rsidP="0086680B">
                      <w:pPr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ab/>
                      </w:r>
                      <w:r w:rsidRPr="00856E44">
                        <w:rPr>
                          <w:b/>
                          <w:noProof/>
                        </w:rPr>
                        <w:t>private</w:t>
                      </w:r>
                      <w:r>
                        <w:rPr>
                          <w:b/>
                          <w:noProof/>
                        </w:rPr>
                        <w:t xml:space="preserve"> void getWokeList(</w:t>
                      </w:r>
                      <w:r w:rsidRPr="002B6F2F">
                        <w:rPr>
                          <w:b/>
                          <w:noProof/>
                        </w:rPr>
                        <w:t>HttpServletRequest request, HttpServletResponse response</w:t>
                      </w:r>
                      <w:r>
                        <w:rPr>
                          <w:b/>
                          <w:noProof/>
                        </w:rPr>
                        <w:t>){}  /</w:t>
                      </w:r>
                      <w:r>
                        <w:rPr>
                          <w:rFonts w:hint="eastAsia"/>
                          <w:b/>
                          <w:noProof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noProof/>
                        </w:rPr>
                        <w:t>获取作业列表</w:t>
                      </w:r>
                    </w:p>
                    <w:p w:rsidR="0036468E" w:rsidRDefault="0036468E" w:rsidP="0086680B">
                      <w:pPr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ab/>
                      </w:r>
                      <w:r w:rsidRPr="00856E44">
                        <w:rPr>
                          <w:b/>
                          <w:noProof/>
                        </w:rPr>
                        <w:t>private</w:t>
                      </w:r>
                      <w:r>
                        <w:rPr>
                          <w:b/>
                          <w:noProof/>
                        </w:rPr>
                        <w:t xml:space="preserve"> void getSubmitList(</w:t>
                      </w:r>
                      <w:r w:rsidRPr="002B6F2F">
                        <w:rPr>
                          <w:b/>
                          <w:noProof/>
                        </w:rPr>
                        <w:t>HttpServletRequest request, HttpServletResponse response</w:t>
                      </w:r>
                      <w:r>
                        <w:rPr>
                          <w:b/>
                          <w:noProof/>
                        </w:rPr>
                        <w:t>){}</w:t>
                      </w:r>
                      <w:r>
                        <w:rPr>
                          <w:b/>
                          <w:noProof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b/>
                          <w:noProof/>
                        </w:rPr>
                        <w:t>/</w:t>
                      </w:r>
                      <w:r>
                        <w:rPr>
                          <w:b/>
                          <w:noProof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noProof/>
                        </w:rPr>
                        <w:t>获取提交列表信息</w:t>
                      </w:r>
                    </w:p>
                    <w:p w:rsidR="0036468E" w:rsidRPr="002B6F2F" w:rsidRDefault="0036468E" w:rsidP="0086680B">
                      <w:pPr>
                        <w:rPr>
                          <w:b/>
                          <w:noProof/>
                        </w:rPr>
                      </w:pPr>
                      <w:r>
                        <w:rPr>
                          <w:b/>
                          <w:noProof/>
                        </w:rPr>
                        <w:tab/>
                        <w:t>private void query(</w:t>
                      </w:r>
                      <w:r w:rsidRPr="002B6F2F">
                        <w:rPr>
                          <w:b/>
                          <w:noProof/>
                        </w:rPr>
                        <w:t>HttpServletRequest request, HttpServletResponse response</w:t>
                      </w:r>
                      <w:r>
                        <w:rPr>
                          <w:b/>
                          <w:noProof/>
                        </w:rPr>
                        <w:t>){} //</w:t>
                      </w:r>
                      <w:r>
                        <w:rPr>
                          <w:rFonts w:hint="eastAsia"/>
                          <w:b/>
                          <w:noProof/>
                        </w:rPr>
                        <w:t>查询成绩等相关信息</w:t>
                      </w:r>
                    </w:p>
                    <w:p w:rsidR="0036468E" w:rsidRPr="00D7243B" w:rsidRDefault="0036468E" w:rsidP="0086680B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680B" w:rsidRDefault="0086680B" w:rsidP="0086680B">
      <w:pPr>
        <w:pStyle w:val="30"/>
        <w:rPr>
          <w:color w:val="auto"/>
        </w:rPr>
      </w:pPr>
      <w:bookmarkStart w:id="92" w:name="_Toc12547134"/>
      <w:r>
        <w:rPr>
          <w:rFonts w:hint="eastAsia"/>
          <w:color w:val="auto"/>
        </w:rPr>
        <w:t>5</w:t>
      </w:r>
      <w:r w:rsidRPr="007A3AFA">
        <w:rPr>
          <w:rFonts w:hint="eastAsia"/>
          <w:color w:val="auto"/>
        </w:rPr>
        <w:t>.</w:t>
      </w:r>
      <w:r w:rsidR="0080725E">
        <w:rPr>
          <w:rFonts w:hint="eastAsia"/>
          <w:color w:val="auto"/>
        </w:rPr>
        <w:t>3</w:t>
      </w:r>
      <w:r w:rsidRPr="007A3AFA">
        <w:rPr>
          <w:rFonts w:hint="eastAsia"/>
          <w:color w:val="auto"/>
        </w:rPr>
        <w:t xml:space="preserve">.3 </w:t>
      </w:r>
      <w:r w:rsidRPr="007A3AFA">
        <w:rPr>
          <w:rFonts w:hint="eastAsia"/>
          <w:color w:val="auto"/>
        </w:rPr>
        <w:t>业务逻辑层</w:t>
      </w:r>
      <w:bookmarkEnd w:id="92"/>
    </w:p>
    <w:p w:rsidR="0086680B" w:rsidRPr="002F1B1A" w:rsidRDefault="0086680B" w:rsidP="0086680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成绩查询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</w:t>
      </w:r>
      <w:r w:rsidRPr="002F1B1A">
        <w:rPr>
          <w:rFonts w:ascii="Times New Roman" w:hAnsi="Times New Roman" w:cs="Times New Roman"/>
          <w:sz w:val="24"/>
          <w:szCs w:val="24"/>
        </w:rPr>
        <w:t>的业务</w:t>
      </w:r>
      <w:r w:rsidRPr="002F1B1A">
        <w:rPr>
          <w:rFonts w:ascii="Times New Roman" w:hAnsi="Times New Roman" w:cs="Times New Roman" w:hint="eastAsia"/>
          <w:sz w:val="24"/>
          <w:szCs w:val="24"/>
        </w:rPr>
        <w:t>逻辑层主要完成</w:t>
      </w:r>
      <w:r w:rsidRPr="002F1B1A"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教师查询</w:t>
      </w:r>
      <w:r w:rsidRPr="002F1B1A">
        <w:rPr>
          <w:rFonts w:ascii="Times New Roman" w:hAnsi="Times New Roman" w:cs="Times New Roman"/>
          <w:sz w:val="24"/>
          <w:szCs w:val="24"/>
        </w:rPr>
        <w:t>逻辑的判定，</w:t>
      </w:r>
      <w:r w:rsidRPr="002F1B1A">
        <w:rPr>
          <w:rFonts w:ascii="Times New Roman" w:hAnsi="Times New Roman" w:cs="Times New Roman" w:hint="eastAsia"/>
          <w:sz w:val="24"/>
          <w:szCs w:val="24"/>
        </w:rPr>
        <w:t>同时</w:t>
      </w:r>
      <w:r w:rsidRPr="002F1B1A"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成绩查询</w:t>
      </w:r>
      <w:r w:rsidRPr="002F1B1A">
        <w:rPr>
          <w:rFonts w:ascii="Times New Roman" w:hAnsi="Times New Roman" w:cs="Times New Roman"/>
          <w:sz w:val="24"/>
          <w:szCs w:val="24"/>
        </w:rPr>
        <w:t>模块的业务逻辑接口</w:t>
      </w:r>
      <w:r w:rsidRPr="002F1B1A">
        <w:rPr>
          <w:rFonts w:ascii="Times New Roman" w:hAnsi="Times New Roman" w:cs="Times New Roman" w:hint="eastAsia"/>
          <w:sz w:val="24"/>
          <w:szCs w:val="24"/>
        </w:rPr>
        <w:t>。登</w:t>
      </w:r>
      <w:r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模块业务逻辑层列表如图</w:t>
      </w:r>
      <w:r w:rsidRPr="002F1B1A">
        <w:rPr>
          <w:rFonts w:ascii="Times New Roman" w:hAnsi="Times New Roman" w:cs="Times New Roman" w:hint="eastAsia"/>
          <w:sz w:val="24"/>
          <w:szCs w:val="24"/>
        </w:rPr>
        <w:t>4-5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:rsidR="0086680B" w:rsidRPr="00D75FB4" w:rsidRDefault="0086680B" w:rsidP="0086680B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>-5</w:t>
      </w:r>
      <w:r w:rsidRPr="002F1B1A">
        <w:rPr>
          <w:rFonts w:ascii="Times New Roman" w:hAnsi="Times New Roman" w:cs="Times New Roman" w:hint="eastAsia"/>
          <w:sz w:val="24"/>
          <w:szCs w:val="24"/>
        </w:rPr>
        <w:t>登入</w:t>
      </w:r>
      <w:r w:rsidRPr="002F1B1A">
        <w:rPr>
          <w:rFonts w:ascii="Times New Roman" w:hAnsi="Times New Roman" w:cs="Times New Roman"/>
          <w:sz w:val="24"/>
          <w:szCs w:val="24"/>
        </w:rPr>
        <w:t>模块</w:t>
      </w:r>
      <w:r w:rsidRPr="002F1B1A"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342"/>
        <w:gridCol w:w="2364"/>
        <w:gridCol w:w="2490"/>
        <w:gridCol w:w="2309"/>
      </w:tblGrid>
      <w:tr w:rsidR="0086680B" w:rsidRPr="002F1B1A" w:rsidTr="00825348">
        <w:trPr>
          <w:jc w:val="center"/>
        </w:trPr>
        <w:tc>
          <w:tcPr>
            <w:tcW w:w="1342" w:type="dxa"/>
            <w:shd w:val="solid" w:color="000080" w:fill="FFFFFF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业务逻辑</w:t>
            </w:r>
          </w:p>
        </w:tc>
        <w:tc>
          <w:tcPr>
            <w:tcW w:w="2364" w:type="dxa"/>
            <w:shd w:val="solid" w:color="000080" w:fill="FFFFFF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</w:p>
        </w:tc>
        <w:tc>
          <w:tcPr>
            <w:tcW w:w="2490" w:type="dxa"/>
            <w:shd w:val="solid" w:color="000080" w:fill="FFFFFF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309" w:type="dxa"/>
            <w:shd w:val="solid" w:color="000080" w:fill="FFFFFF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86680B" w:rsidRPr="002F1B1A" w:rsidTr="00825348">
        <w:trPr>
          <w:jc w:val="center"/>
        </w:trPr>
        <w:tc>
          <w:tcPr>
            <w:tcW w:w="13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6680B" w:rsidRDefault="0086680B" w:rsidP="0082534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</w:t>
            </w:r>
          </w:p>
          <w:p w:rsidR="0086680B" w:rsidRPr="002F1B1A" w:rsidRDefault="0086680B" w:rsidP="0082534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业务逻辑</w:t>
            </w:r>
          </w:p>
        </w:tc>
        <w:tc>
          <w:tcPr>
            <w:tcW w:w="236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A68">
              <w:rPr>
                <w:rFonts w:ascii="Times New Roman" w:hAnsi="Times New Roman" w:cs="Times New Roman"/>
                <w:sz w:val="24"/>
                <w:szCs w:val="24"/>
              </w:rPr>
              <w:t>TeacherService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249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DaoIpml;</w:t>
            </w:r>
          </w:p>
        </w:tc>
        <w:tc>
          <w:tcPr>
            <w:tcW w:w="23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TeaQuery.jsp</w:t>
            </w:r>
          </w:p>
        </w:tc>
      </w:tr>
    </w:tbl>
    <w:p w:rsidR="0086680B" w:rsidRDefault="0086680B" w:rsidP="0086680B">
      <w:pPr>
        <w:rPr>
          <w:rFonts w:ascii="宋体" w:hAnsi="宋体"/>
        </w:rPr>
      </w:pPr>
      <w:r w:rsidRPr="002F1B1A">
        <w:rPr>
          <w:rFonts w:ascii="Times New Roman" w:hAnsi="Times New Roman" w:cs="Times New Roman"/>
          <w:sz w:val="24"/>
          <w:szCs w:val="24"/>
        </w:rPr>
        <w:tab/>
      </w:r>
      <w:r w:rsidRPr="002F1B1A"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学生写作业</w:t>
      </w:r>
      <w:r w:rsidRPr="002F1B1A">
        <w:rPr>
          <w:rFonts w:ascii="Times New Roman" w:hAnsi="Times New Roman" w:cs="Times New Roman"/>
          <w:sz w:val="24"/>
          <w:szCs w:val="24"/>
        </w:rPr>
        <w:t>模块的</w:t>
      </w:r>
      <w:r w:rsidRPr="002F1B1A">
        <w:rPr>
          <w:rFonts w:ascii="Times New Roman" w:hAnsi="Times New Roman" w:cs="Times New Roman" w:hint="eastAsia"/>
          <w:sz w:val="24"/>
          <w:szCs w:val="24"/>
        </w:rPr>
        <w:t>业务逻辑层是</w:t>
      </w:r>
      <w:r w:rsidRPr="002F1B1A">
        <w:rPr>
          <w:rFonts w:ascii="Times New Roman" w:hAnsi="Times New Roman" w:cs="Times New Roman"/>
          <w:sz w:val="24"/>
          <w:szCs w:val="24"/>
        </w:rPr>
        <w:t>调用了</w:t>
      </w:r>
      <w:r>
        <w:rPr>
          <w:rFonts w:ascii="Times New Roman" w:hAnsi="Times New Roman" w:cs="Times New Roman" w:hint="eastAsia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>DaoIpml</w:t>
      </w:r>
      <w:r w:rsidRPr="002F1B1A">
        <w:rPr>
          <w:rFonts w:ascii="Times New Roman" w:hAnsi="Times New Roman" w:cs="Times New Roman"/>
          <w:sz w:val="24"/>
          <w:szCs w:val="24"/>
        </w:rPr>
        <w:t>接口，</w:t>
      </w:r>
      <w:r w:rsidRPr="002F1B1A">
        <w:rPr>
          <w:rFonts w:ascii="Times New Roman" w:hAnsi="Times New Roman" w:cs="Times New Roman" w:hint="eastAsia"/>
          <w:sz w:val="24"/>
          <w:szCs w:val="24"/>
        </w:rPr>
        <w:t>同时</w:t>
      </w:r>
      <w:r w:rsidRPr="002F1B1A"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:rsidR="0086680B" w:rsidRDefault="0086680B" w:rsidP="0086680B">
      <w:pPr>
        <w:rPr>
          <w:rFonts w:ascii="Times New Roman" w:hAnsi="Times New Roman" w:cs="Times New Roman"/>
          <w:sz w:val="24"/>
          <w:szCs w:val="24"/>
        </w:rPr>
      </w:pPr>
      <w:r w:rsidRPr="00891A68">
        <w:rPr>
          <w:rFonts w:ascii="Times New Roman" w:hAnsi="Times New Roman" w:cs="Times New Roman"/>
          <w:sz w:val="24"/>
          <w:szCs w:val="24"/>
        </w:rPr>
        <w:lastRenderedPageBreak/>
        <w:t>TeacherService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 w:rsidRPr="002F1B1A">
        <w:rPr>
          <w:rFonts w:ascii="Times New Roman" w:hAnsi="Times New Roman" w:cs="Times New Roman" w:hint="eastAsia"/>
          <w:sz w:val="24"/>
          <w:szCs w:val="24"/>
        </w:rPr>
        <w:t>接口</w:t>
      </w:r>
      <w:r w:rsidRPr="002F1B1A">
        <w:rPr>
          <w:rFonts w:ascii="Times New Roman" w:hAnsi="Times New Roman" w:cs="Times New Roman"/>
          <w:sz w:val="24"/>
          <w:szCs w:val="24"/>
        </w:rPr>
        <w:t>主要方法：</w:t>
      </w:r>
    </w:p>
    <w:p w:rsidR="0086680B" w:rsidRPr="00891A68" w:rsidRDefault="0086680B" w:rsidP="0086680B"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205D2906" wp14:editId="30FB9835">
                <wp:extent cx="5225143" cy="1878965"/>
                <wp:effectExtent l="0" t="0" r="13970" b="18415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Default="0036468E" w:rsidP="0086680B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b/>
                                <w:noProof/>
                              </w:rPr>
                              <w:t xml:space="preserve">package </w:t>
                            </w:r>
                            <w:r>
                              <w:rPr>
                                <w:noProof/>
                              </w:rPr>
                              <w:t>com.gxun.service;</w:t>
                            </w:r>
                          </w:p>
                          <w:p w:rsidR="0036468E" w:rsidRPr="00F44F0C" w:rsidRDefault="0036468E" w:rsidP="0086680B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Pr="00F44F0C" w:rsidRDefault="0036468E" w:rsidP="0086680B">
                            <w:pPr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 xml:space="preserve">* </w:t>
                            </w:r>
                            <w:r w:rsidRPr="00D219CE">
                              <w:rPr>
                                <w:i/>
                                <w:noProof/>
                              </w:rPr>
                              <w:t>@description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实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现教师成绩查询业务逻辑</w:t>
                            </w:r>
                          </w:p>
                          <w:p w:rsidR="0036468E" w:rsidRPr="00D219CE" w:rsidRDefault="0036468E" w:rsidP="0086680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Default="0036468E" w:rsidP="0086680B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 w:rsidRPr="0058714D">
                              <w:rPr>
                                <w:b/>
                                <w:noProof/>
                              </w:rPr>
                              <w:t>public class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TeacherSer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vice</w:t>
                            </w:r>
                            <w:r w:rsidRPr="0058714D">
                              <w:rPr>
                                <w:b/>
                                <w:noProof/>
                              </w:rPr>
                              <w:t xml:space="preserve"> {</w:t>
                            </w:r>
                          </w:p>
                          <w:p w:rsidR="0036468E" w:rsidRPr="0058714D" w:rsidRDefault="0036468E" w:rsidP="0086680B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Submit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DaoInter </w:t>
                            </w:r>
                            <w:r>
                              <w:rPr>
                                <w:noProof/>
                              </w:rPr>
                              <w:t>submitD</w:t>
                            </w:r>
                            <w:r w:rsidRPr="0058714D">
                              <w:rPr>
                                <w:noProof/>
                              </w:rPr>
                              <w:t xml:space="preserve">ao = new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Submit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DaoIpml</w:t>
                            </w:r>
                            <w:r w:rsidRPr="0058714D">
                              <w:rPr>
                                <w:noProof/>
                              </w:rPr>
                              <w:t xml:space="preserve"> ();</w:t>
                            </w:r>
                          </w:p>
                          <w:p w:rsidR="0036468E" w:rsidRDefault="0036468E" w:rsidP="0086680B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获取作业列表</w:t>
                            </w:r>
                          </w:p>
                          <w:p w:rsidR="0036468E" w:rsidRDefault="0036468E" w:rsidP="0086680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 xml:space="preserve"> * @return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作业列表</w:t>
                            </w:r>
                          </w:p>
                          <w:p w:rsidR="0036468E" w:rsidRDefault="0036468E" w:rsidP="0086680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 xml:space="preserve"> */</w:t>
                            </w:r>
                          </w:p>
                          <w:p w:rsidR="0036468E" w:rsidRDefault="0036468E" w:rsidP="0086680B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ab/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String getWokeList(){}</w:t>
                            </w:r>
                          </w:p>
                          <w:p w:rsidR="0036468E" w:rsidRDefault="0036468E" w:rsidP="0086680B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获取所有作业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36468E" w:rsidRDefault="0036468E" w:rsidP="0086680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 xml:space="preserve"> </w:t>
                            </w:r>
                            <w:r w:rsidRPr="0058714D">
                              <w:rPr>
                                <w:noProof/>
                              </w:rPr>
                              <w:t xml:space="preserve">* @param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作业号</w:t>
                            </w:r>
                          </w:p>
                          <w:p w:rsidR="0036468E" w:rsidRDefault="0036468E" w:rsidP="0086680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 xml:space="preserve"> * @return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作业列表</w:t>
                            </w:r>
                          </w:p>
                          <w:p w:rsidR="0036468E" w:rsidRPr="00ED487F" w:rsidRDefault="0036468E" w:rsidP="0086680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 xml:space="preserve"> */</w:t>
                            </w:r>
                          </w:p>
                          <w:p w:rsidR="0036468E" w:rsidRDefault="0036468E" w:rsidP="0086680B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ab/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void</w:t>
                            </w:r>
                            <w:r w:rsidRPr="00D219CE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</w:rPr>
                              <w:t>getSubmitList</w:t>
                            </w:r>
                            <w:r w:rsidRPr="00D219CE">
                              <w:rPr>
                                <w:noProof/>
                              </w:rPr>
                              <w:t xml:space="preserve"> (</w:t>
                            </w:r>
                            <w:r>
                              <w:rPr>
                                <w:noProof/>
                              </w:rPr>
                              <w:t>Submit sub){}</w:t>
                            </w:r>
                          </w:p>
                          <w:p w:rsidR="0036468E" w:rsidRDefault="0036468E" w:rsidP="0086680B">
                            <w:pPr>
                              <w:ind w:firstLine="42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获取提交列表信息</w:t>
                            </w:r>
                          </w:p>
                          <w:p w:rsidR="0036468E" w:rsidRDefault="0036468E" w:rsidP="0086680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 xml:space="preserve"> </w:t>
                            </w:r>
                            <w:r w:rsidRPr="0058714D">
                              <w:rPr>
                                <w:noProof/>
                              </w:rPr>
                              <w:t>* @</w:t>
                            </w:r>
                            <w:r w:rsidRPr="00ED487F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return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提交列表</w:t>
                            </w:r>
                          </w:p>
                          <w:p w:rsidR="0036468E" w:rsidRDefault="0036468E" w:rsidP="0086680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 xml:space="preserve"> */</w:t>
                            </w:r>
                          </w:p>
                          <w:p w:rsidR="0036468E" w:rsidRPr="00ED487F" w:rsidRDefault="0036468E" w:rsidP="0086680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856E4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String</w:t>
                            </w:r>
                            <w:r w:rsidRPr="00D219CE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</w:rPr>
                              <w:t>query</w:t>
                            </w:r>
                            <w:r w:rsidRPr="00D219CE">
                              <w:rPr>
                                <w:noProof/>
                              </w:rPr>
                              <w:t xml:space="preserve"> (</w:t>
                            </w:r>
                            <w:r>
                              <w:rPr>
                                <w:noProof/>
                              </w:rPr>
                              <w:t>){}</w:t>
                            </w:r>
                          </w:p>
                          <w:p w:rsidR="0036468E" w:rsidRPr="00D219CE" w:rsidRDefault="0036468E" w:rsidP="0086680B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5D2906" id="文本框 16" o:spid="_x0000_s1053" type="#_x0000_t202" style="width:411.45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" fillcolor="#a5a5a5">
                <v:textbox style="mso-fit-shape-to-text:t">
                  <w:txbxContent>
                    <w:p w:rsidR="0036468E" w:rsidRDefault="0036468E" w:rsidP="0086680B">
                      <w:pPr>
                        <w:rPr>
                          <w:noProof/>
                        </w:rPr>
                      </w:pPr>
                      <w:r w:rsidRPr="00D219CE">
                        <w:rPr>
                          <w:b/>
                          <w:noProof/>
                        </w:rPr>
                        <w:t xml:space="preserve">package </w:t>
                      </w:r>
                      <w:r>
                        <w:rPr>
                          <w:noProof/>
                        </w:rPr>
                        <w:t>com.gxun.service;</w:t>
                      </w:r>
                    </w:p>
                    <w:p w:rsidR="0036468E" w:rsidRPr="00F44F0C" w:rsidRDefault="0036468E" w:rsidP="0086680B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>/**</w:t>
                      </w:r>
                    </w:p>
                    <w:p w:rsidR="0036468E" w:rsidRPr="00F44F0C" w:rsidRDefault="0036468E" w:rsidP="0086680B">
                      <w:pPr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 xml:space="preserve">* </w:t>
                      </w:r>
                      <w:r w:rsidRPr="00D219CE">
                        <w:rPr>
                          <w:i/>
                          <w:noProof/>
                        </w:rPr>
                        <w:t>@description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实</w:t>
                      </w:r>
                      <w:r>
                        <w:rPr>
                          <w:rFonts w:hint="eastAsia"/>
                          <w:noProof/>
                        </w:rPr>
                        <w:t>现教师成绩查询业务逻辑</w:t>
                      </w:r>
                    </w:p>
                    <w:p w:rsidR="0036468E" w:rsidRPr="00D219CE" w:rsidRDefault="0036468E" w:rsidP="0086680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Default="0036468E" w:rsidP="0086680B">
                      <w:pPr>
                        <w:ind w:firstLine="420"/>
                        <w:rPr>
                          <w:noProof/>
                        </w:rPr>
                      </w:pPr>
                      <w:r w:rsidRPr="0058714D">
                        <w:rPr>
                          <w:b/>
                          <w:noProof/>
                        </w:rPr>
                        <w:t>public class</w:t>
                      </w:r>
                      <w:r>
                        <w:rPr>
                          <w:b/>
                          <w:noProof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TeacherSer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vice</w:t>
                      </w:r>
                      <w:r w:rsidRPr="0058714D">
                        <w:rPr>
                          <w:b/>
                          <w:noProof/>
                        </w:rPr>
                        <w:t xml:space="preserve"> {</w:t>
                      </w:r>
                    </w:p>
                    <w:p w:rsidR="0036468E" w:rsidRPr="0058714D" w:rsidRDefault="0036468E" w:rsidP="0086680B">
                      <w:pPr>
                        <w:ind w:firstLine="420"/>
                        <w:rPr>
                          <w:noProof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Submit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DaoInter </w:t>
                      </w:r>
                      <w:r>
                        <w:rPr>
                          <w:noProof/>
                        </w:rPr>
                        <w:t>submitD</w:t>
                      </w:r>
                      <w:r w:rsidRPr="0058714D">
                        <w:rPr>
                          <w:noProof/>
                        </w:rPr>
                        <w:t xml:space="preserve">ao = new 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Submit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DaoIpml</w:t>
                      </w:r>
                      <w:r w:rsidRPr="0058714D">
                        <w:rPr>
                          <w:noProof/>
                        </w:rPr>
                        <w:t xml:space="preserve"> ();</w:t>
                      </w:r>
                    </w:p>
                    <w:p w:rsidR="0036468E" w:rsidRDefault="0036468E" w:rsidP="0086680B">
                      <w:pPr>
                        <w:ind w:firstLine="42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  <w:r>
                        <w:rPr>
                          <w:rFonts w:hint="eastAsia"/>
                          <w:noProof/>
                        </w:rPr>
                        <w:t>获取作业列表</w:t>
                      </w:r>
                    </w:p>
                    <w:p w:rsidR="0036468E" w:rsidRDefault="0036468E" w:rsidP="0086680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 xml:space="preserve"> * @return </w:t>
                      </w:r>
                      <w:r>
                        <w:rPr>
                          <w:rFonts w:hint="eastAsia"/>
                          <w:noProof/>
                        </w:rPr>
                        <w:t>作业列表</w:t>
                      </w:r>
                    </w:p>
                    <w:p w:rsidR="0036468E" w:rsidRDefault="0036468E" w:rsidP="0086680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 xml:space="preserve"> */</w:t>
                      </w:r>
                    </w:p>
                    <w:p w:rsidR="0036468E" w:rsidRDefault="0036468E" w:rsidP="0086680B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ab/>
                      </w:r>
                      <w:r w:rsidRPr="00856E44">
                        <w:rPr>
                          <w:b/>
                          <w:noProof/>
                        </w:rPr>
                        <w:t>private</w:t>
                      </w:r>
                      <w:r>
                        <w:rPr>
                          <w:b/>
                          <w:noProof/>
                        </w:rPr>
                        <w:t xml:space="preserve"> String getWokeList(){}</w:t>
                      </w:r>
                    </w:p>
                    <w:p w:rsidR="0036468E" w:rsidRDefault="0036468E" w:rsidP="0086680B">
                      <w:pPr>
                        <w:ind w:firstLine="42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  <w:r>
                        <w:rPr>
                          <w:rFonts w:hint="eastAsia"/>
                          <w:noProof/>
                        </w:rPr>
                        <w:t>获取所有作业</w:t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  <w:p w:rsidR="0036468E" w:rsidRDefault="0036468E" w:rsidP="0086680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 xml:space="preserve"> </w:t>
                      </w:r>
                      <w:r w:rsidRPr="0058714D">
                        <w:rPr>
                          <w:noProof/>
                        </w:rPr>
                        <w:t xml:space="preserve">* @param </w:t>
                      </w:r>
                      <w:r>
                        <w:rPr>
                          <w:rFonts w:hint="eastAsia"/>
                          <w:noProof/>
                        </w:rPr>
                        <w:t>作业号</w:t>
                      </w:r>
                    </w:p>
                    <w:p w:rsidR="0036468E" w:rsidRDefault="0036468E" w:rsidP="0086680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 xml:space="preserve"> * @return </w:t>
                      </w:r>
                      <w:r>
                        <w:rPr>
                          <w:rFonts w:hint="eastAsia"/>
                          <w:noProof/>
                        </w:rPr>
                        <w:t>作业列表</w:t>
                      </w:r>
                    </w:p>
                    <w:p w:rsidR="0036468E" w:rsidRPr="00ED487F" w:rsidRDefault="0036468E" w:rsidP="0086680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 xml:space="preserve"> */</w:t>
                      </w:r>
                    </w:p>
                    <w:p w:rsidR="0036468E" w:rsidRDefault="0036468E" w:rsidP="0086680B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ab/>
                      </w:r>
                      <w:r w:rsidRPr="00856E44">
                        <w:rPr>
                          <w:b/>
                          <w:noProof/>
                        </w:rPr>
                        <w:t>private</w:t>
                      </w:r>
                      <w:r>
                        <w:rPr>
                          <w:b/>
                          <w:noProof/>
                        </w:rPr>
                        <w:t xml:space="preserve"> void</w:t>
                      </w:r>
                      <w:r w:rsidRPr="00D219CE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b/>
                          <w:noProof/>
                        </w:rPr>
                        <w:t>getSubmitList</w:t>
                      </w:r>
                      <w:r w:rsidRPr="00D219CE">
                        <w:rPr>
                          <w:noProof/>
                        </w:rPr>
                        <w:t xml:space="preserve"> (</w:t>
                      </w:r>
                      <w:r>
                        <w:rPr>
                          <w:noProof/>
                        </w:rPr>
                        <w:t>Submit sub){}</w:t>
                      </w:r>
                    </w:p>
                    <w:p w:rsidR="0036468E" w:rsidRDefault="0036468E" w:rsidP="0086680B">
                      <w:pPr>
                        <w:ind w:firstLine="42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  <w:r>
                        <w:rPr>
                          <w:rFonts w:hint="eastAsia"/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获取提交列表信息</w:t>
                      </w:r>
                    </w:p>
                    <w:p w:rsidR="0036468E" w:rsidRDefault="0036468E" w:rsidP="0086680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 xml:space="preserve"> </w:t>
                      </w:r>
                      <w:r w:rsidRPr="0058714D">
                        <w:rPr>
                          <w:noProof/>
                        </w:rPr>
                        <w:t>* @</w:t>
                      </w:r>
                      <w:r w:rsidRPr="00ED487F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return</w:t>
                      </w:r>
                      <w:r>
                        <w:rPr>
                          <w:rFonts w:hint="eastAsia"/>
                          <w:noProof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提交列表</w:t>
                      </w:r>
                    </w:p>
                    <w:p w:rsidR="0036468E" w:rsidRDefault="0036468E" w:rsidP="0086680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 xml:space="preserve"> */</w:t>
                      </w:r>
                    </w:p>
                    <w:p w:rsidR="0036468E" w:rsidRPr="00ED487F" w:rsidRDefault="0036468E" w:rsidP="0086680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856E44">
                        <w:rPr>
                          <w:b/>
                          <w:noProof/>
                        </w:rPr>
                        <w:t>private</w:t>
                      </w:r>
                      <w:r>
                        <w:rPr>
                          <w:b/>
                          <w:noProof/>
                        </w:rPr>
                        <w:t xml:space="preserve"> String</w:t>
                      </w:r>
                      <w:r w:rsidRPr="00D219CE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b/>
                          <w:noProof/>
                        </w:rPr>
                        <w:t>query</w:t>
                      </w:r>
                      <w:r w:rsidRPr="00D219CE">
                        <w:rPr>
                          <w:noProof/>
                        </w:rPr>
                        <w:t xml:space="preserve"> (</w:t>
                      </w:r>
                      <w:r>
                        <w:rPr>
                          <w:noProof/>
                        </w:rPr>
                        <w:t>){}</w:t>
                      </w:r>
                    </w:p>
                    <w:p w:rsidR="0036468E" w:rsidRPr="00D219CE" w:rsidRDefault="0036468E" w:rsidP="0086680B">
                      <w:pPr>
                        <w:rPr>
                          <w:noProof/>
                        </w:rPr>
                      </w:pPr>
                      <w:r w:rsidRPr="00D219CE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680B" w:rsidRPr="007B0292" w:rsidRDefault="0086680B" w:rsidP="0086680B">
      <w:pPr>
        <w:pStyle w:val="30"/>
        <w:rPr>
          <w:color w:val="auto"/>
        </w:rPr>
      </w:pPr>
      <w:bookmarkStart w:id="93" w:name="_Toc12547135"/>
      <w:r>
        <w:rPr>
          <w:rFonts w:hint="eastAsia"/>
          <w:color w:val="auto"/>
        </w:rPr>
        <w:t>5</w:t>
      </w:r>
      <w:r w:rsidRPr="007A3AFA">
        <w:rPr>
          <w:rFonts w:hint="eastAsia"/>
          <w:color w:val="auto"/>
        </w:rPr>
        <w:t>.</w:t>
      </w:r>
      <w:r w:rsidR="0080725E">
        <w:rPr>
          <w:rFonts w:hint="eastAsia"/>
          <w:color w:val="auto"/>
        </w:rPr>
        <w:t>3</w:t>
      </w:r>
      <w:r w:rsidRPr="007A3AFA">
        <w:rPr>
          <w:rFonts w:hint="eastAsia"/>
          <w:color w:val="auto"/>
        </w:rPr>
        <w:t xml:space="preserve">.4 </w:t>
      </w:r>
      <w:r w:rsidRPr="007A3AFA">
        <w:rPr>
          <w:rFonts w:hint="eastAsia"/>
          <w:color w:val="auto"/>
        </w:rPr>
        <w:t>数据持久层</w:t>
      </w:r>
      <w:bookmarkEnd w:id="93"/>
    </w:p>
    <w:p w:rsidR="0086680B" w:rsidRPr="002F1B1A" w:rsidRDefault="0086680B" w:rsidP="0086680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教师成绩查询</w:t>
      </w:r>
      <w:r w:rsidRPr="002F1B1A">
        <w:rPr>
          <w:rFonts w:ascii="Times New Roman" w:hAnsi="Times New Roman" w:cs="Times New Roman"/>
          <w:sz w:val="24"/>
          <w:szCs w:val="24"/>
        </w:rPr>
        <w:t>模块的</w:t>
      </w:r>
      <w:r w:rsidRPr="002F1B1A">
        <w:rPr>
          <w:rFonts w:ascii="Times New Roman" w:hAnsi="Times New Roman" w:cs="Times New Roman" w:hint="eastAsia"/>
          <w:sz w:val="24"/>
          <w:szCs w:val="24"/>
        </w:rPr>
        <w:t>数据持久层能</w:t>
      </w:r>
      <w:r w:rsidRPr="002F1B1A"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作业</w:t>
      </w:r>
      <w:r w:rsidRPr="002F1B1A">
        <w:rPr>
          <w:rFonts w:ascii="Times New Roman" w:hAnsi="Times New Roman" w:cs="Times New Roman"/>
          <w:sz w:val="24"/>
          <w:szCs w:val="24"/>
        </w:rPr>
        <w:t>数据进行查</w:t>
      </w:r>
      <w:r>
        <w:rPr>
          <w:rFonts w:ascii="Times New Roman" w:hAnsi="Times New Roman" w:cs="Times New Roman" w:hint="eastAsia"/>
          <w:sz w:val="24"/>
          <w:szCs w:val="24"/>
        </w:rPr>
        <w:t>询，获取提交列表信息</w:t>
      </w:r>
      <w:r w:rsidRPr="002F1B1A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教师成绩查询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模块数据持久</w:t>
      </w:r>
      <w:r w:rsidRPr="002F1B1A">
        <w:rPr>
          <w:rFonts w:ascii="Times New Roman" w:hAnsi="Times New Roman" w:cs="Times New Roman"/>
          <w:sz w:val="24"/>
          <w:szCs w:val="24"/>
        </w:rPr>
        <w:t>层</w:t>
      </w:r>
      <w:r w:rsidRPr="002F1B1A">
        <w:rPr>
          <w:rFonts w:ascii="Times New Roman" w:hAnsi="Times New Roman" w:cs="Times New Roman" w:hint="eastAsia"/>
          <w:sz w:val="24"/>
          <w:szCs w:val="24"/>
        </w:rPr>
        <w:t>列表见</w:t>
      </w:r>
      <w:r w:rsidRPr="002F1B1A"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 w:rsidRPr="002F1B1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1-4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:rsidR="0086680B" w:rsidRPr="002F1B1A" w:rsidRDefault="0086680B" w:rsidP="0086680B">
      <w:pPr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lastRenderedPageBreak/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 xml:space="preserve">-6 </w:t>
      </w:r>
      <w:r>
        <w:rPr>
          <w:rFonts w:ascii="Times New Roman" w:hAnsi="Times New Roman" w:cs="Times New Roman" w:hint="eastAsia"/>
          <w:sz w:val="24"/>
          <w:szCs w:val="24"/>
        </w:rPr>
        <w:t>教师成绩查询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</w:t>
      </w:r>
      <w:r w:rsidRPr="002F1B1A">
        <w:rPr>
          <w:rFonts w:ascii="Times New Roman" w:hAnsi="Times New Roman" w:cs="Times New Roman"/>
          <w:sz w:val="24"/>
          <w:szCs w:val="24"/>
        </w:rPr>
        <w:t>数据持久层列表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352"/>
        <w:gridCol w:w="2321"/>
        <w:gridCol w:w="2343"/>
        <w:gridCol w:w="2489"/>
      </w:tblGrid>
      <w:tr w:rsidR="0086680B" w:rsidRPr="002F1B1A" w:rsidTr="00825348">
        <w:trPr>
          <w:jc w:val="center"/>
        </w:trPr>
        <w:tc>
          <w:tcPr>
            <w:tcW w:w="1352" w:type="dxa"/>
            <w:shd w:val="solid" w:color="000080" w:fill="FFFFFF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321" w:type="dxa"/>
            <w:shd w:val="solid" w:color="000080" w:fill="FFFFFF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343" w:type="dxa"/>
            <w:shd w:val="solid" w:color="000080" w:fill="FFFFFF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489" w:type="dxa"/>
            <w:shd w:val="solid" w:color="000080" w:fill="FFFFFF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86680B" w:rsidRPr="002F1B1A" w:rsidTr="00825348">
        <w:trPr>
          <w:trHeight w:val="344"/>
          <w:jc w:val="center"/>
        </w:trPr>
        <w:tc>
          <w:tcPr>
            <w:tcW w:w="1352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提交作业</w:t>
            </w:r>
          </w:p>
        </w:tc>
        <w:tc>
          <w:tcPr>
            <w:tcW w:w="232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WorkDaoInter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WorkDaoImpl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2343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Bean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</w:p>
        </w:tc>
        <w:tc>
          <w:tcPr>
            <w:tcW w:w="2489" w:type="dxa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对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数据进行查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询</w:t>
            </w:r>
          </w:p>
        </w:tc>
      </w:tr>
      <w:tr w:rsidR="0086680B" w:rsidRPr="002F1B1A" w:rsidTr="00825348">
        <w:trPr>
          <w:trHeight w:val="344"/>
          <w:jc w:val="center"/>
        </w:trPr>
        <w:tc>
          <w:tcPr>
            <w:tcW w:w="1352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6680B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6680B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DaoInter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86680B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DaoIpml.java</w:t>
            </w:r>
          </w:p>
        </w:tc>
        <w:tc>
          <w:tcPr>
            <w:tcW w:w="2343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ubmitBean.java</w:t>
            </w:r>
          </w:p>
        </w:tc>
        <w:tc>
          <w:tcPr>
            <w:tcW w:w="2489" w:type="dxa"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对提交数据进行查询</w:t>
            </w:r>
          </w:p>
        </w:tc>
      </w:tr>
    </w:tbl>
    <w:p w:rsidR="0086680B" w:rsidRPr="00E05B18" w:rsidRDefault="0086680B" w:rsidP="0086680B">
      <w:pPr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WorkDaoInter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 w:rsidRPr="002F1B1A">
        <w:rPr>
          <w:rFonts w:ascii="Times New Roman" w:hAnsi="Times New Roman" w:cs="Times New Roman"/>
          <w:sz w:val="24"/>
          <w:szCs w:val="24"/>
        </w:rPr>
        <w:t>定义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 w:rsidRPr="002F1B1A">
        <w:rPr>
          <w:rFonts w:ascii="Times New Roman" w:hAnsi="Times New Roman" w:cs="Times New Roman"/>
          <w:sz w:val="24"/>
          <w:szCs w:val="24"/>
        </w:rPr>
        <w:t>用户信息进行增</w:t>
      </w:r>
      <w:r w:rsidRPr="002F1B1A">
        <w:rPr>
          <w:rFonts w:ascii="Times New Roman" w:hAnsi="Times New Roman" w:cs="Times New Roman" w:hint="eastAsia"/>
          <w:sz w:val="24"/>
          <w:szCs w:val="24"/>
        </w:rPr>
        <w:t>、</w:t>
      </w:r>
      <w:r w:rsidRPr="002F1B1A">
        <w:rPr>
          <w:rFonts w:ascii="Times New Roman" w:hAnsi="Times New Roman" w:cs="Times New Roman"/>
          <w:sz w:val="24"/>
          <w:szCs w:val="24"/>
        </w:rPr>
        <w:t>删</w:t>
      </w:r>
      <w:r w:rsidRPr="002F1B1A">
        <w:rPr>
          <w:rFonts w:ascii="Times New Roman" w:hAnsi="Times New Roman" w:cs="Times New Roman" w:hint="eastAsia"/>
          <w:sz w:val="24"/>
          <w:szCs w:val="24"/>
        </w:rPr>
        <w:t>、</w:t>
      </w:r>
      <w:r w:rsidRPr="002F1B1A">
        <w:rPr>
          <w:rFonts w:ascii="Times New Roman" w:hAnsi="Times New Roman" w:cs="Times New Roman"/>
          <w:sz w:val="24"/>
          <w:szCs w:val="24"/>
        </w:rPr>
        <w:t>改</w:t>
      </w:r>
      <w:r w:rsidRPr="002F1B1A">
        <w:rPr>
          <w:rFonts w:ascii="Times New Roman" w:hAnsi="Times New Roman" w:cs="Times New Roman" w:hint="eastAsia"/>
          <w:sz w:val="24"/>
          <w:szCs w:val="24"/>
        </w:rPr>
        <w:t>、</w:t>
      </w:r>
      <w:r w:rsidRPr="002F1B1A">
        <w:rPr>
          <w:rFonts w:ascii="Times New Roman" w:hAnsi="Times New Roman" w:cs="Times New Roman"/>
          <w:sz w:val="24"/>
          <w:szCs w:val="24"/>
        </w:rPr>
        <w:t>查</w:t>
      </w:r>
      <w:r w:rsidRPr="002F1B1A">
        <w:rPr>
          <w:rFonts w:ascii="Times New Roman" w:hAnsi="Times New Roman" w:cs="Times New Roman" w:hint="eastAsia"/>
          <w:sz w:val="24"/>
          <w:szCs w:val="24"/>
        </w:rPr>
        <w:t>的</w:t>
      </w:r>
      <w:r w:rsidRPr="002F1B1A">
        <w:rPr>
          <w:rFonts w:ascii="Times New Roman" w:hAnsi="Times New Roman" w:cs="Times New Roman"/>
          <w:sz w:val="24"/>
          <w:szCs w:val="24"/>
        </w:rPr>
        <w:t>接口：</w:t>
      </w:r>
    </w:p>
    <w:p w:rsidR="0086680B" w:rsidRDefault="0086680B" w:rsidP="0086680B">
      <w:pPr>
        <w:rPr>
          <w:sz w:val="24"/>
          <w:szCs w:val="24"/>
        </w:rPr>
      </w:pPr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3F0AF89A" wp14:editId="22F01380">
                <wp:extent cx="5261356" cy="3989045"/>
                <wp:effectExtent l="0" t="0" r="15875" b="15875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Pr="003277A5" w:rsidRDefault="0036468E" w:rsidP="0086680B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b/>
                                <w:noProof/>
                              </w:rPr>
                              <w:t xml:space="preserve">package </w:t>
                            </w:r>
                            <w:r>
                              <w:rPr>
                                <w:noProof/>
                              </w:rPr>
                              <w:t>com.gxun.dao;</w:t>
                            </w:r>
                          </w:p>
                          <w:p w:rsidR="0036468E" w:rsidRDefault="0036468E" w:rsidP="0086680B">
                            <w:pPr>
                              <w:rPr>
                                <w:noProof/>
                              </w:rPr>
                            </w:pPr>
                            <w:r w:rsidRPr="0058714D">
                              <w:rPr>
                                <w:b/>
                                <w:noProof/>
                              </w:rPr>
                              <w:t xml:space="preserve">public </w:t>
                            </w:r>
                            <w:r>
                              <w:rPr>
                                <w:b/>
                                <w:noProof/>
                              </w:rPr>
                              <w:t>interface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WorkDaoInter</w:t>
                            </w:r>
                            <w:r>
                              <w:rPr>
                                <w:noProof/>
                              </w:rPr>
                              <w:t xml:space="preserve"> {</w:t>
                            </w:r>
                          </w:p>
                          <w:p w:rsidR="0036468E" w:rsidRDefault="0036468E" w:rsidP="0086680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9E2F9B">
                              <w:rPr>
                                <w:noProof/>
                              </w:rPr>
                              <w:t>List&lt;</w:t>
                            </w:r>
                            <w:r>
                              <w:rPr>
                                <w:noProof/>
                              </w:rPr>
                              <w:t>WorkBean</w:t>
                            </w:r>
                            <w:r w:rsidRPr="009E2F9B">
                              <w:rPr>
                                <w:noProof/>
                              </w:rPr>
                              <w:t xml:space="preserve">&gt; </w:t>
                            </w:r>
                            <w:r>
                              <w:rPr>
                                <w:noProof/>
                              </w:rPr>
                              <w:t>queryWorkList();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作业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数据进行查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询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Default="0036468E" w:rsidP="0086680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void querySubmit(Submit sub);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对提交数据进行查询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D219CE" w:rsidRDefault="0036468E" w:rsidP="0086680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0AF89A" id="文本框 17" o:spid="_x0000_s1054" type="#_x0000_t202" style="width:414.3pt;height:3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" fillcolor="#a5a5a5">
                <v:textbox style="mso-fit-shape-to-text:t">
                  <w:txbxContent>
                    <w:p w:rsidR="0036468E" w:rsidRPr="003277A5" w:rsidRDefault="0036468E" w:rsidP="0086680B">
                      <w:pPr>
                        <w:rPr>
                          <w:noProof/>
                        </w:rPr>
                      </w:pPr>
                      <w:r w:rsidRPr="00D219CE">
                        <w:rPr>
                          <w:b/>
                          <w:noProof/>
                        </w:rPr>
                        <w:t xml:space="preserve">package </w:t>
                      </w:r>
                      <w:r>
                        <w:rPr>
                          <w:noProof/>
                        </w:rPr>
                        <w:t>com.gxun.dao;</w:t>
                      </w:r>
                    </w:p>
                    <w:p w:rsidR="0036468E" w:rsidRDefault="0036468E" w:rsidP="0086680B">
                      <w:pPr>
                        <w:rPr>
                          <w:noProof/>
                        </w:rPr>
                      </w:pPr>
                      <w:r w:rsidRPr="0058714D">
                        <w:rPr>
                          <w:b/>
                          <w:noProof/>
                        </w:rPr>
                        <w:t xml:space="preserve">public </w:t>
                      </w:r>
                      <w:r>
                        <w:rPr>
                          <w:b/>
                          <w:noProof/>
                        </w:rPr>
                        <w:t>interface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WorkDaoInter</w:t>
                      </w:r>
                      <w:r>
                        <w:rPr>
                          <w:noProof/>
                        </w:rPr>
                        <w:t xml:space="preserve"> {</w:t>
                      </w:r>
                    </w:p>
                    <w:p w:rsidR="0036468E" w:rsidRDefault="0036468E" w:rsidP="0086680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9E2F9B">
                        <w:rPr>
                          <w:noProof/>
                        </w:rPr>
                        <w:t>List&lt;</w:t>
                      </w:r>
                      <w:r>
                        <w:rPr>
                          <w:noProof/>
                        </w:rPr>
                        <w:t>WorkBean</w:t>
                      </w:r>
                      <w:r w:rsidRPr="009E2F9B">
                        <w:rPr>
                          <w:noProof/>
                        </w:rPr>
                        <w:t xml:space="preserve">&gt; </w:t>
                      </w:r>
                      <w:r>
                        <w:rPr>
                          <w:noProof/>
                        </w:rPr>
                        <w:t>queryWorkList();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对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作业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数据进行查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询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Default="0036468E" w:rsidP="0086680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void querySubmit(Submit sub);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对提交数据进行查询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D219CE" w:rsidRDefault="0036468E" w:rsidP="0086680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680B" w:rsidRPr="002F1B1A" w:rsidRDefault="0086680B" w:rsidP="00866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WorkDaoImpl</w:t>
      </w:r>
      <w:r w:rsidRPr="002F1B1A">
        <w:rPr>
          <w:rFonts w:ascii="Times New Roman" w:hAnsi="Times New Roman" w:cs="Times New Roman" w:hint="eastAsia"/>
          <w:sz w:val="24"/>
          <w:szCs w:val="24"/>
        </w:rPr>
        <w:t>.java</w:t>
      </w:r>
      <w:r w:rsidRPr="002F1B1A"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/>
          <w:sz w:val="24"/>
          <w:szCs w:val="24"/>
        </w:rPr>
        <w:t>WorkDaoInter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 w:rsidRPr="002F1B1A">
        <w:rPr>
          <w:rFonts w:ascii="Times New Roman" w:hAnsi="Times New Roman" w:cs="Times New Roman" w:hint="eastAsia"/>
          <w:sz w:val="24"/>
          <w:szCs w:val="24"/>
        </w:rPr>
        <w:t>接口</w:t>
      </w:r>
      <w:r w:rsidRPr="002F1B1A">
        <w:rPr>
          <w:rFonts w:ascii="Times New Roman" w:hAnsi="Times New Roman" w:cs="Times New Roman"/>
          <w:sz w:val="24"/>
          <w:szCs w:val="24"/>
        </w:rPr>
        <w:t>的</w:t>
      </w:r>
      <w:r w:rsidRPr="002F1B1A">
        <w:rPr>
          <w:rFonts w:ascii="Times New Roman" w:hAnsi="Times New Roman" w:cs="Times New Roman" w:hint="eastAsia"/>
          <w:sz w:val="24"/>
          <w:szCs w:val="24"/>
        </w:rPr>
        <w:t>实现：</w:t>
      </w:r>
    </w:p>
    <w:p w:rsidR="0086680B" w:rsidRPr="007B780B" w:rsidRDefault="0086680B" w:rsidP="0086680B">
      <w:pPr>
        <w:rPr>
          <w:sz w:val="24"/>
          <w:szCs w:val="24"/>
        </w:rPr>
      </w:pPr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6F28CA06" wp14:editId="0ADB2EAF">
                <wp:extent cx="5090160" cy="2034540"/>
                <wp:effectExtent l="0" t="0" r="15240" b="22860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20345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Pr="003277A5" w:rsidRDefault="0036468E" w:rsidP="0086680B">
                            <w:pPr>
                              <w:rPr>
                                <w:noProof/>
                              </w:rPr>
                            </w:pPr>
                            <w:r w:rsidRPr="00D219CE">
                              <w:rPr>
                                <w:b/>
                                <w:noProof/>
                              </w:rPr>
                              <w:t xml:space="preserve">package </w:t>
                            </w:r>
                            <w:r>
                              <w:rPr>
                                <w:noProof/>
                              </w:rPr>
                              <w:t>com.gxun.dao;</w:t>
                            </w:r>
                          </w:p>
                          <w:p w:rsidR="0036468E" w:rsidRDefault="0036468E" w:rsidP="0086680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@Repository</w:t>
                            </w:r>
                          </w:p>
                          <w:p w:rsidR="0036468E" w:rsidRDefault="0036468E" w:rsidP="0086680B">
                            <w:pPr>
                              <w:rPr>
                                <w:noProof/>
                              </w:rPr>
                            </w:pP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3277A5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</w:rPr>
                              <w:t>class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WorkDaoImpl</w:t>
                            </w:r>
                            <w:r>
                              <w:rPr>
                                <w:noProof/>
                              </w:rPr>
                              <w:t xml:space="preserve"> implements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WorkDaoInter</w:t>
                            </w:r>
                            <w:r>
                              <w:rPr>
                                <w:noProof/>
                              </w:rPr>
                              <w:t xml:space="preserve"> {</w:t>
                            </w:r>
                          </w:p>
                          <w:p w:rsidR="0036468E" w:rsidRDefault="0036468E" w:rsidP="0086680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9E2F9B">
                              <w:rPr>
                                <w:noProof/>
                              </w:rPr>
                              <w:t>List&lt;</w:t>
                            </w:r>
                            <w:r>
                              <w:rPr>
                                <w:noProof/>
                              </w:rPr>
                              <w:t>WorkBean</w:t>
                            </w:r>
                            <w:r w:rsidRPr="009E2F9B">
                              <w:rPr>
                                <w:noProof/>
                              </w:rPr>
                              <w:t xml:space="preserve">&gt; </w:t>
                            </w:r>
                            <w:r>
                              <w:rPr>
                                <w:noProof/>
                              </w:rPr>
                              <w:t>queryWorkList(){};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作业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数据进行</w:t>
                            </w:r>
                            <w:bookmarkStart w:id="94" w:name="_Hlk12480310"/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询</w:t>
                            </w:r>
                            <w:bookmarkEnd w:id="94"/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Default="0036468E" w:rsidP="0086680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 w:rsidRPr="003277A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void querySubmit(Submit sub){};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对提交数据进行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询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D219CE" w:rsidRDefault="0036468E" w:rsidP="0086680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28CA06" id="文本框 18" o:spid="_x0000_s1055" type="#_x0000_t202" style="width:400.8pt;height:16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" fillcolor="#a5a5a5">
                <v:textbox>
                  <w:txbxContent>
                    <w:p w:rsidR="0036468E" w:rsidRPr="003277A5" w:rsidRDefault="0036468E" w:rsidP="0086680B">
                      <w:pPr>
                        <w:rPr>
                          <w:noProof/>
                        </w:rPr>
                      </w:pPr>
                      <w:r w:rsidRPr="00D219CE">
                        <w:rPr>
                          <w:b/>
                          <w:noProof/>
                        </w:rPr>
                        <w:t xml:space="preserve">package </w:t>
                      </w:r>
                      <w:r>
                        <w:rPr>
                          <w:noProof/>
                        </w:rPr>
                        <w:t>com.gxun.dao;</w:t>
                      </w:r>
                    </w:p>
                    <w:p w:rsidR="0036468E" w:rsidRDefault="0036468E" w:rsidP="0086680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@Repository</w:t>
                      </w:r>
                    </w:p>
                    <w:p w:rsidR="0036468E" w:rsidRDefault="0036468E" w:rsidP="0086680B">
                      <w:pPr>
                        <w:rPr>
                          <w:noProof/>
                        </w:rPr>
                      </w:pP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 w:rsidRPr="003277A5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b/>
                          <w:noProof/>
                        </w:rPr>
                        <w:t>class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WorkDaoImpl</w:t>
                      </w:r>
                      <w:r>
                        <w:rPr>
                          <w:noProof/>
                        </w:rPr>
                        <w:t xml:space="preserve"> implements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WorkDaoInter</w:t>
                      </w:r>
                      <w:r>
                        <w:rPr>
                          <w:noProof/>
                        </w:rPr>
                        <w:t xml:space="preserve"> {</w:t>
                      </w:r>
                    </w:p>
                    <w:p w:rsidR="0036468E" w:rsidRDefault="0036468E" w:rsidP="0086680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9E2F9B">
                        <w:rPr>
                          <w:noProof/>
                        </w:rPr>
                        <w:t>List&lt;</w:t>
                      </w:r>
                      <w:r>
                        <w:rPr>
                          <w:noProof/>
                        </w:rPr>
                        <w:t>WorkBean</w:t>
                      </w:r>
                      <w:r w:rsidRPr="009E2F9B">
                        <w:rPr>
                          <w:noProof/>
                        </w:rPr>
                        <w:t xml:space="preserve">&gt; </w:t>
                      </w:r>
                      <w:r>
                        <w:rPr>
                          <w:noProof/>
                        </w:rPr>
                        <w:t>queryWorkList(){};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对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作业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数据进行</w:t>
                      </w:r>
                      <w:bookmarkStart w:id="95" w:name="_Hlk12480310"/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查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询</w:t>
                      </w:r>
                      <w:bookmarkEnd w:id="95"/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Default="0036468E" w:rsidP="0086680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 w:rsidRPr="003277A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void querySubmit(Submit sub){};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对提交数据进行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查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询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D219CE" w:rsidRDefault="0036468E" w:rsidP="0086680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680B" w:rsidRPr="007B0292" w:rsidRDefault="0086680B" w:rsidP="0086680B">
      <w:pPr>
        <w:pStyle w:val="30"/>
        <w:rPr>
          <w:color w:val="auto"/>
        </w:rPr>
      </w:pPr>
      <w:bookmarkStart w:id="96" w:name="_Toc12547136"/>
      <w:r>
        <w:rPr>
          <w:rFonts w:hint="eastAsia"/>
          <w:color w:val="auto"/>
        </w:rPr>
        <w:t>5</w:t>
      </w:r>
      <w:r w:rsidRPr="007A3AFA">
        <w:rPr>
          <w:rFonts w:hint="eastAsia"/>
          <w:color w:val="auto"/>
        </w:rPr>
        <w:t>.</w:t>
      </w:r>
      <w:r w:rsidR="0080725E">
        <w:rPr>
          <w:rFonts w:hint="eastAsia"/>
          <w:color w:val="auto"/>
        </w:rPr>
        <w:t>3</w:t>
      </w:r>
      <w:r w:rsidRPr="007A3AFA">
        <w:rPr>
          <w:rFonts w:hint="eastAsia"/>
          <w:color w:val="auto"/>
        </w:rPr>
        <w:t xml:space="preserve">.5 </w:t>
      </w:r>
      <w:r>
        <w:rPr>
          <w:rFonts w:hint="eastAsia"/>
          <w:color w:val="auto"/>
        </w:rPr>
        <w:t>域模型</w:t>
      </w:r>
      <w:r w:rsidRPr="007A3AFA">
        <w:rPr>
          <w:rFonts w:hint="eastAsia"/>
          <w:color w:val="auto"/>
        </w:rPr>
        <w:t>层</w:t>
      </w:r>
      <w:bookmarkEnd w:id="96"/>
    </w:p>
    <w:p w:rsidR="0086680B" w:rsidRPr="002F1B1A" w:rsidRDefault="0086680B" w:rsidP="0086680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教师成绩查询</w:t>
      </w:r>
      <w:r w:rsidRPr="002F1B1A"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ork</w:t>
      </w:r>
      <w:r>
        <w:rPr>
          <w:rFonts w:ascii="Times New Roman" w:hAnsi="Times New Roman" w:cs="Times New Roman"/>
          <w:sz w:val="24"/>
          <w:szCs w:val="24"/>
        </w:rPr>
        <w:t>Bean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 w:rsidRPr="002F1B1A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教师成绩查询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模块域模型层列表如表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 w:rsidRPr="002F1B1A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1-5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86680B" w:rsidRPr="002F1B1A" w:rsidRDefault="0086680B" w:rsidP="0086680B">
      <w:pPr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 w:rsidRPr="002F1B1A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1-5</w:t>
      </w:r>
      <w:r>
        <w:rPr>
          <w:rFonts w:ascii="Times New Roman" w:hAnsi="Times New Roman" w:cs="Times New Roman" w:hint="eastAsia"/>
          <w:sz w:val="24"/>
          <w:szCs w:val="24"/>
        </w:rPr>
        <w:t>教师成绩查询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模块域模型层列表</w:t>
      </w:r>
    </w:p>
    <w:tbl>
      <w:tblPr>
        <w:tblW w:w="70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537"/>
        <w:gridCol w:w="4468"/>
      </w:tblGrid>
      <w:tr w:rsidR="0086680B" w:rsidRPr="002F1B1A" w:rsidTr="00825348">
        <w:trPr>
          <w:trHeight w:val="356"/>
          <w:jc w:val="center"/>
        </w:trPr>
        <w:tc>
          <w:tcPr>
            <w:tcW w:w="2537" w:type="dxa"/>
            <w:shd w:val="solid" w:color="000080" w:fill="FFFFFF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域模型</w:t>
            </w:r>
          </w:p>
        </w:tc>
        <w:tc>
          <w:tcPr>
            <w:tcW w:w="4468" w:type="dxa"/>
            <w:shd w:val="solid" w:color="000080" w:fill="FFFFFF"/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86680B" w:rsidRPr="002F1B1A" w:rsidTr="00825348">
        <w:trPr>
          <w:trHeight w:val="356"/>
          <w:jc w:val="center"/>
        </w:trPr>
        <w:tc>
          <w:tcPr>
            <w:tcW w:w="25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Bean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44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6680B" w:rsidRPr="002F1B1A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作业实体</w:t>
            </w:r>
          </w:p>
        </w:tc>
      </w:tr>
      <w:tr w:rsidR="0086680B" w:rsidRPr="002F1B1A" w:rsidTr="00825348">
        <w:trPr>
          <w:trHeight w:val="356"/>
          <w:jc w:val="center"/>
        </w:trPr>
        <w:tc>
          <w:tcPr>
            <w:tcW w:w="25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6680B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ubmitBean.java</w:t>
            </w:r>
          </w:p>
        </w:tc>
        <w:tc>
          <w:tcPr>
            <w:tcW w:w="44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6680B" w:rsidRDefault="0086680B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提交表实体</w:t>
            </w:r>
          </w:p>
        </w:tc>
      </w:tr>
    </w:tbl>
    <w:p w:rsidR="0086680B" w:rsidRDefault="0086680B" w:rsidP="0086680B">
      <w:pPr>
        <w:ind w:firstLine="420"/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ork</w:t>
      </w:r>
      <w:r>
        <w:rPr>
          <w:rFonts w:ascii="Times New Roman" w:hAnsi="Times New Roman" w:cs="Times New Roman"/>
          <w:sz w:val="24"/>
          <w:szCs w:val="24"/>
        </w:rPr>
        <w:t>Bean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ascii="Times New Roman" w:hAnsi="Times New Roman" w:cs="Times New Roman" w:hint="eastAsia"/>
          <w:sz w:val="24"/>
          <w:szCs w:val="24"/>
        </w:rPr>
        <w:t>包含了作业的基本信息：</w:t>
      </w:r>
      <w:r>
        <w:t xml:space="preserve"> </w:t>
      </w:r>
    </w:p>
    <w:p w:rsidR="0086680B" w:rsidRDefault="0086680B" w:rsidP="0086680B"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159AB5A3" wp14:editId="6B36DB52">
                <wp:extent cx="4732020" cy="2293620"/>
                <wp:effectExtent l="0" t="0" r="11430" b="11430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229362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Default="0036468E" w:rsidP="0086680B">
                            <w:pPr>
                              <w:spacing w:line="240" w:lineRule="auto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59391F">
                              <w:rPr>
                                <w:noProof/>
                              </w:rPr>
                              <w:t xml:space="preserve">com. </w:t>
                            </w:r>
                            <w:r>
                              <w:rPr>
                                <w:noProof/>
                              </w:rPr>
                              <w:t>gxun</w:t>
                            </w:r>
                            <w:r w:rsidRPr="0059391F">
                              <w:rPr>
                                <w:noProof/>
                              </w:rPr>
                              <w:t>.bean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</w:p>
                          <w:p w:rsidR="0036468E" w:rsidRPr="00283F24" w:rsidRDefault="0036468E" w:rsidP="0086680B">
                            <w:pPr>
                              <w:spacing w:line="240" w:lineRule="auto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/*</w:t>
                            </w:r>
                            <w:r>
                              <w:rPr>
                                <w:noProof/>
                              </w:rPr>
                              <w:t>Work</w:t>
                            </w:r>
                            <w:r w:rsidRPr="00283F24">
                              <w:rPr>
                                <w:noProof/>
                              </w:rPr>
                              <w:t>表的信息记录</w:t>
                            </w:r>
                            <w:r w:rsidRPr="00283F24"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Pr="00283F24" w:rsidRDefault="0036468E" w:rsidP="0086680B">
                            <w:pPr>
                              <w:spacing w:line="240" w:lineRule="auto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class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ork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Bean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 xml:space="preserve"> implements</w:t>
                            </w:r>
                            <w:r w:rsidRPr="00283F24">
                              <w:rPr>
                                <w:noProof/>
                              </w:rPr>
                              <w:t xml:space="preserve"> Serializable{</w:t>
                            </w:r>
                          </w:p>
                          <w:p w:rsidR="0036468E" w:rsidRPr="00283F24" w:rsidRDefault="0036468E" w:rsidP="0086680B">
                            <w:pPr>
                              <w:spacing w:line="240" w:lineRule="auto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W</w:t>
                            </w:r>
                            <w:r w:rsidRPr="00283F24">
                              <w:rPr>
                                <w:noProof/>
                              </w:rPr>
                              <w:t>id;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noProof/>
                              </w:rPr>
                              <w:t>作业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号（主）</w:t>
                            </w:r>
                            <w:r>
                              <w:rPr>
                                <w:noProof/>
                              </w:rPr>
                              <w:t xml:space="preserve"> 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283F24" w:rsidRDefault="0036468E" w:rsidP="0086680B">
                            <w:pPr>
                              <w:spacing w:line="240" w:lineRule="auto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Wn</w:t>
                            </w:r>
                            <w:r w:rsidRPr="00283F24">
                              <w:rPr>
                                <w:noProof/>
                              </w:rPr>
                              <w:t>ame;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名称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Default="0036468E" w:rsidP="0086680B">
                            <w:pPr>
                              <w:spacing w:line="240" w:lineRule="auto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Ti</w:t>
                            </w:r>
                            <w:r w:rsidRPr="00283F24">
                              <w:rPr>
                                <w:noProof/>
                              </w:rPr>
                              <w:t>d;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工号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ID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283F24" w:rsidRDefault="0036468E" w:rsidP="0086680B">
                            <w:pPr>
                              <w:spacing w:line="240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编写对</w:t>
                            </w:r>
                            <w:r>
                              <w:rPr>
                                <w:noProof/>
                              </w:rPr>
                              <w:t>上述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各个</w:t>
                            </w:r>
                            <w:r>
                              <w:rPr>
                                <w:noProof/>
                              </w:rPr>
                              <w:t>属性的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getter</w:t>
                            </w:r>
                            <w:r>
                              <w:rPr>
                                <w:noProof/>
                              </w:rPr>
                              <w:t>与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setter</w:t>
                            </w:r>
                            <w:r>
                              <w:rPr>
                                <w:noProof/>
                              </w:rPr>
                              <w:t>方法</w:t>
                            </w:r>
                            <w:r>
                              <w:rPr>
                                <w:noProof/>
                              </w:rPr>
                              <w:t>*/}</w:t>
                            </w:r>
                          </w:p>
                          <w:p w:rsidR="0036468E" w:rsidRPr="00283F24" w:rsidRDefault="0036468E" w:rsidP="0086680B">
                            <w:pPr>
                              <w:spacing w:line="240" w:lineRule="auto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9AB5A3" id="文本框 19" o:spid="_x0000_s1056" type="#_x0000_t202" style="width:372.6pt;height:18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" fillcolor="#a5a5a5">
                <v:textbox>
                  <w:txbxContent>
                    <w:p w:rsidR="0036468E" w:rsidRDefault="0036468E" w:rsidP="0086680B">
                      <w:pPr>
                        <w:spacing w:line="240" w:lineRule="auto"/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package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59391F">
                        <w:rPr>
                          <w:noProof/>
                        </w:rPr>
                        <w:t xml:space="preserve">com. </w:t>
                      </w:r>
                      <w:r>
                        <w:rPr>
                          <w:noProof/>
                        </w:rPr>
                        <w:t>gxun</w:t>
                      </w:r>
                      <w:r w:rsidRPr="0059391F">
                        <w:rPr>
                          <w:noProof/>
                        </w:rPr>
                        <w:t>.bean</w:t>
                      </w:r>
                      <w:r w:rsidRPr="00283F24">
                        <w:rPr>
                          <w:noProof/>
                        </w:rPr>
                        <w:t>;</w:t>
                      </w:r>
                    </w:p>
                    <w:p w:rsidR="0036468E" w:rsidRPr="00283F24" w:rsidRDefault="0036468E" w:rsidP="0086680B">
                      <w:pPr>
                        <w:spacing w:line="240" w:lineRule="auto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/*</w:t>
                      </w:r>
                      <w:r>
                        <w:rPr>
                          <w:noProof/>
                        </w:rPr>
                        <w:t>Work</w:t>
                      </w:r>
                      <w:r w:rsidRPr="00283F24">
                        <w:rPr>
                          <w:noProof/>
                        </w:rPr>
                        <w:t>表的信息记录</w:t>
                      </w:r>
                      <w:r w:rsidRPr="00283F24">
                        <w:rPr>
                          <w:noProof/>
                        </w:rPr>
                        <w:t>*/</w:t>
                      </w:r>
                    </w:p>
                    <w:p w:rsidR="0036468E" w:rsidRPr="00283F24" w:rsidRDefault="0036468E" w:rsidP="0086680B">
                      <w:pPr>
                        <w:spacing w:line="240" w:lineRule="auto"/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public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class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ork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Bean</w:t>
                      </w:r>
                      <w:r w:rsidRPr="00283F24">
                        <w:rPr>
                          <w:b/>
                          <w:noProof/>
                        </w:rPr>
                        <w:t xml:space="preserve"> implements</w:t>
                      </w:r>
                      <w:r w:rsidRPr="00283F24">
                        <w:rPr>
                          <w:noProof/>
                        </w:rPr>
                        <w:t xml:space="preserve"> Serializable{</w:t>
                      </w:r>
                    </w:p>
                    <w:p w:rsidR="0036468E" w:rsidRPr="00283F24" w:rsidRDefault="0036468E" w:rsidP="0086680B">
                      <w:pPr>
                        <w:spacing w:line="240" w:lineRule="auto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W</w:t>
                      </w:r>
                      <w:r w:rsidRPr="00283F24">
                        <w:rPr>
                          <w:noProof/>
                        </w:rPr>
                        <w:t>id;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noProof/>
                        </w:rPr>
                        <w:t>作业</w:t>
                      </w:r>
                      <w:r>
                        <w:rPr>
                          <w:rFonts w:hint="eastAsia"/>
                          <w:noProof/>
                        </w:rPr>
                        <w:t>号（主）</w:t>
                      </w:r>
                      <w:r>
                        <w:rPr>
                          <w:noProof/>
                        </w:rPr>
                        <w:t xml:space="preserve"> 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283F24" w:rsidRDefault="0036468E" w:rsidP="0086680B">
                      <w:pPr>
                        <w:spacing w:line="240" w:lineRule="auto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Wn</w:t>
                      </w:r>
                      <w:r w:rsidRPr="00283F24">
                        <w:rPr>
                          <w:noProof/>
                        </w:rPr>
                        <w:t>ame;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名称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Default="0036468E" w:rsidP="0086680B">
                      <w:pPr>
                        <w:spacing w:line="240" w:lineRule="auto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Ti</w:t>
                      </w:r>
                      <w:r w:rsidRPr="00283F24">
                        <w:rPr>
                          <w:noProof/>
                        </w:rPr>
                        <w:t>d;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工号</w:t>
                      </w:r>
                      <w:r>
                        <w:rPr>
                          <w:rFonts w:hint="eastAsia"/>
                          <w:noProof/>
                        </w:rPr>
                        <w:t>ID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283F24" w:rsidRDefault="0036468E" w:rsidP="0086680B">
                      <w:pPr>
                        <w:spacing w:line="240" w:lineRule="auto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编写对</w:t>
                      </w:r>
                      <w:r>
                        <w:rPr>
                          <w:noProof/>
                        </w:rPr>
                        <w:t>上述</w:t>
                      </w:r>
                      <w:r>
                        <w:rPr>
                          <w:rFonts w:hint="eastAsia"/>
                          <w:noProof/>
                        </w:rPr>
                        <w:t>各个</w:t>
                      </w:r>
                      <w:r>
                        <w:rPr>
                          <w:noProof/>
                        </w:rPr>
                        <w:t>属性的</w:t>
                      </w:r>
                      <w:r w:rsidRPr="00283F24">
                        <w:rPr>
                          <w:i/>
                          <w:noProof/>
                        </w:rPr>
                        <w:t>getter</w:t>
                      </w:r>
                      <w:r>
                        <w:rPr>
                          <w:noProof/>
                        </w:rPr>
                        <w:t>与</w:t>
                      </w:r>
                      <w:r w:rsidRPr="00283F24">
                        <w:rPr>
                          <w:i/>
                          <w:noProof/>
                        </w:rPr>
                        <w:t>setter</w:t>
                      </w:r>
                      <w:r>
                        <w:rPr>
                          <w:noProof/>
                        </w:rPr>
                        <w:t>方法</w:t>
                      </w:r>
                      <w:r>
                        <w:rPr>
                          <w:noProof/>
                        </w:rPr>
                        <w:t>*/}</w:t>
                      </w:r>
                    </w:p>
                    <w:p w:rsidR="0036468E" w:rsidRPr="00283F24" w:rsidRDefault="0036468E" w:rsidP="0086680B">
                      <w:pPr>
                        <w:spacing w:line="240" w:lineRule="auto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680B" w:rsidRDefault="0086680B" w:rsidP="0086680B">
      <w:r>
        <w:t xml:space="preserve"> </w:t>
      </w:r>
      <w:r>
        <w:tab/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ubmitBean</w:t>
      </w:r>
      <w:r>
        <w:rPr>
          <w:rFonts w:hint="eastAsia"/>
        </w:rPr>
        <w:t>的实体如下：</w:t>
      </w:r>
    </w:p>
    <w:p w:rsidR="0086680B" w:rsidRDefault="0086680B" w:rsidP="0086680B"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3288BFF7" wp14:editId="43394537">
                <wp:extent cx="4732020" cy="2926080"/>
                <wp:effectExtent l="0" t="0" r="11430" b="2667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292608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Default="0036468E" w:rsidP="0086680B">
                            <w:pPr>
                              <w:spacing w:line="240" w:lineRule="auto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59391F">
                              <w:rPr>
                                <w:noProof/>
                              </w:rPr>
                              <w:t xml:space="preserve">com. </w:t>
                            </w:r>
                            <w:r>
                              <w:rPr>
                                <w:noProof/>
                              </w:rPr>
                              <w:t>gxun</w:t>
                            </w:r>
                            <w:r w:rsidRPr="0059391F">
                              <w:rPr>
                                <w:noProof/>
                              </w:rPr>
                              <w:t>.bean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</w:p>
                          <w:p w:rsidR="0036468E" w:rsidRPr="00283F24" w:rsidRDefault="0036468E" w:rsidP="0086680B">
                            <w:pPr>
                              <w:spacing w:line="240" w:lineRule="auto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/*</w:t>
                            </w:r>
                            <w:r>
                              <w:rPr>
                                <w:noProof/>
                              </w:rPr>
                              <w:t>Work</w:t>
                            </w:r>
                            <w:r w:rsidRPr="00283F24">
                              <w:rPr>
                                <w:noProof/>
                              </w:rPr>
                              <w:t>表的信息记录</w:t>
                            </w:r>
                            <w:r w:rsidRPr="00283F24"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Pr="00283F24" w:rsidRDefault="0036468E" w:rsidP="0086680B">
                            <w:pPr>
                              <w:spacing w:line="240" w:lineRule="auto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class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ubmitBean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 xml:space="preserve"> implements</w:t>
                            </w:r>
                            <w:r w:rsidRPr="00283F24">
                              <w:rPr>
                                <w:noProof/>
                              </w:rPr>
                              <w:t xml:space="preserve"> Serializable{</w:t>
                            </w:r>
                          </w:p>
                          <w:p w:rsidR="0036468E" w:rsidRPr="00283F24" w:rsidRDefault="0036468E" w:rsidP="0086680B">
                            <w:pPr>
                              <w:spacing w:line="240" w:lineRule="auto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 xml:space="preserve"> Num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 w:rsidRPr="00976CB4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编号</w:t>
                            </w:r>
                            <w:r w:rsidRPr="00976CB4"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  <w:t>（</w:t>
                            </w:r>
                            <w:r w:rsidRPr="00976CB4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主</w:t>
                            </w:r>
                            <w:r w:rsidRPr="00976CB4"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  <w:t>）</w:t>
                            </w:r>
                            <w:r>
                              <w:rPr>
                                <w:noProof/>
                              </w:rPr>
                              <w:t xml:space="preserve"> 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283F24" w:rsidRDefault="0036468E" w:rsidP="0086680B">
                            <w:pPr>
                              <w:spacing w:line="240" w:lineRule="auto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  <w:t>Wid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 w:rsidRPr="00976CB4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作业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号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Default="0036468E" w:rsidP="0086680B">
                            <w:pPr>
                              <w:spacing w:line="240" w:lineRule="auto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  <w:t>Sid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学</w:t>
                            </w:r>
                            <w:r w:rsidRPr="00976CB4"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号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外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  <w:t>）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Default="0036468E" w:rsidP="0086680B">
                            <w:pPr>
                              <w:spacing w:line="240" w:lineRule="auto"/>
                              <w:ind w:firstLine="42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Answer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学生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  <w:t>答案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Default="0036468E" w:rsidP="0086680B">
                            <w:pPr>
                              <w:spacing w:line="240" w:lineRule="auto"/>
                              <w:ind w:firstLine="42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4"/>
                                <w:szCs w:val="24"/>
                              </w:rPr>
                              <w:t>Grade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4"/>
                                <w:szCs w:val="24"/>
                              </w:rPr>
                              <w:t>分数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283F24" w:rsidRDefault="0036468E" w:rsidP="0086680B">
                            <w:pPr>
                              <w:spacing w:line="240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编写对</w:t>
                            </w:r>
                            <w:r>
                              <w:rPr>
                                <w:noProof/>
                              </w:rPr>
                              <w:t>上述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各个</w:t>
                            </w:r>
                            <w:r>
                              <w:rPr>
                                <w:noProof/>
                              </w:rPr>
                              <w:t>属性的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getter</w:t>
                            </w:r>
                            <w:r>
                              <w:rPr>
                                <w:noProof/>
                              </w:rPr>
                              <w:t>与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setter</w:t>
                            </w:r>
                            <w:r>
                              <w:rPr>
                                <w:noProof/>
                              </w:rPr>
                              <w:t>方法</w:t>
                            </w:r>
                            <w:r>
                              <w:rPr>
                                <w:noProof/>
                              </w:rPr>
                              <w:t>*/}</w:t>
                            </w:r>
                          </w:p>
                          <w:p w:rsidR="0036468E" w:rsidRPr="00283F24" w:rsidRDefault="0036468E" w:rsidP="0086680B">
                            <w:pPr>
                              <w:spacing w:line="240" w:lineRule="auto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88BFF7" id="文本框 20" o:spid="_x0000_s1057" type="#_x0000_t202" style="width:372.6pt;height:23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" fillcolor="#a5a5a5">
                <v:textbox>
                  <w:txbxContent>
                    <w:p w:rsidR="0036468E" w:rsidRDefault="0036468E" w:rsidP="0086680B">
                      <w:pPr>
                        <w:spacing w:line="240" w:lineRule="auto"/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package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59391F">
                        <w:rPr>
                          <w:noProof/>
                        </w:rPr>
                        <w:t xml:space="preserve">com. </w:t>
                      </w:r>
                      <w:r>
                        <w:rPr>
                          <w:noProof/>
                        </w:rPr>
                        <w:t>gxun</w:t>
                      </w:r>
                      <w:r w:rsidRPr="0059391F">
                        <w:rPr>
                          <w:noProof/>
                        </w:rPr>
                        <w:t>.bean</w:t>
                      </w:r>
                      <w:r w:rsidRPr="00283F24">
                        <w:rPr>
                          <w:noProof/>
                        </w:rPr>
                        <w:t>;</w:t>
                      </w:r>
                    </w:p>
                    <w:p w:rsidR="0036468E" w:rsidRPr="00283F24" w:rsidRDefault="0036468E" w:rsidP="0086680B">
                      <w:pPr>
                        <w:spacing w:line="240" w:lineRule="auto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/*</w:t>
                      </w:r>
                      <w:r>
                        <w:rPr>
                          <w:noProof/>
                        </w:rPr>
                        <w:t>Work</w:t>
                      </w:r>
                      <w:r w:rsidRPr="00283F24">
                        <w:rPr>
                          <w:noProof/>
                        </w:rPr>
                        <w:t>表的信息记录</w:t>
                      </w:r>
                      <w:r w:rsidRPr="00283F24">
                        <w:rPr>
                          <w:noProof/>
                        </w:rPr>
                        <w:t>*/</w:t>
                      </w:r>
                    </w:p>
                    <w:p w:rsidR="0036468E" w:rsidRPr="00283F24" w:rsidRDefault="0036468E" w:rsidP="0086680B">
                      <w:pPr>
                        <w:spacing w:line="240" w:lineRule="auto"/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public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class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ubmitBean</w:t>
                      </w:r>
                      <w:r w:rsidRPr="00283F24">
                        <w:rPr>
                          <w:b/>
                          <w:noProof/>
                        </w:rPr>
                        <w:t xml:space="preserve"> implements</w:t>
                      </w:r>
                      <w:r w:rsidRPr="00283F24">
                        <w:rPr>
                          <w:noProof/>
                        </w:rPr>
                        <w:t xml:space="preserve"> Serializable{</w:t>
                      </w:r>
                    </w:p>
                    <w:p w:rsidR="0036468E" w:rsidRPr="00283F24" w:rsidRDefault="0036468E" w:rsidP="0086680B">
                      <w:pPr>
                        <w:spacing w:line="240" w:lineRule="auto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 xml:space="preserve"> Num</w:t>
                      </w:r>
                      <w:r w:rsidRPr="00283F24">
                        <w:rPr>
                          <w:noProof/>
                        </w:rPr>
                        <w:t>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 w:rsidRPr="00976CB4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编号</w:t>
                      </w:r>
                      <w:r w:rsidRPr="00976CB4"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  <w:t>（</w:t>
                      </w:r>
                      <w:r w:rsidRPr="00976CB4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主</w:t>
                      </w:r>
                      <w:r w:rsidRPr="00976CB4"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noProof/>
                        </w:rPr>
                        <w:t xml:space="preserve"> 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283F24" w:rsidRDefault="0036468E" w:rsidP="0086680B">
                      <w:pPr>
                        <w:spacing w:line="240" w:lineRule="auto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>
                        <w:rPr>
                          <w:b/>
                          <w:noProof/>
                        </w:rPr>
                        <w:t xml:space="preserve"> 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  <w:t>Wid</w:t>
                      </w:r>
                      <w:r w:rsidRPr="00283F24">
                        <w:rPr>
                          <w:noProof/>
                        </w:rPr>
                        <w:t>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 w:rsidRPr="00976CB4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作业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号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Default="0036468E" w:rsidP="0086680B">
                      <w:pPr>
                        <w:spacing w:line="240" w:lineRule="auto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  <w:t>Sid</w:t>
                      </w:r>
                      <w:r w:rsidRPr="00283F24">
                        <w:rPr>
                          <w:noProof/>
                        </w:rPr>
                        <w:t>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学</w:t>
                      </w:r>
                      <w:r w:rsidRPr="00976CB4"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号</w:t>
                      </w:r>
                      <w:r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外</w:t>
                      </w:r>
                      <w:r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Default="0036468E" w:rsidP="0086680B">
                      <w:pPr>
                        <w:spacing w:line="240" w:lineRule="auto"/>
                        <w:ind w:firstLine="420"/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Answer</w:t>
                      </w:r>
                      <w:r w:rsidRPr="00283F24">
                        <w:rPr>
                          <w:noProof/>
                        </w:rPr>
                        <w:t>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学生</w:t>
                      </w:r>
                      <w:r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  <w:t>答案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Default="0036468E" w:rsidP="0086680B">
                      <w:pPr>
                        <w:spacing w:line="240" w:lineRule="auto"/>
                        <w:ind w:firstLine="420"/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  <w:sz w:val="24"/>
                          <w:szCs w:val="24"/>
                        </w:rPr>
                        <w:t>Grade</w:t>
                      </w:r>
                      <w:r w:rsidRPr="00283F24">
                        <w:rPr>
                          <w:noProof/>
                        </w:rPr>
                        <w:t>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4"/>
                          <w:szCs w:val="24"/>
                        </w:rPr>
                        <w:t>分数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283F24" w:rsidRDefault="0036468E" w:rsidP="0086680B">
                      <w:pPr>
                        <w:spacing w:line="240" w:lineRule="auto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编写对</w:t>
                      </w:r>
                      <w:r>
                        <w:rPr>
                          <w:noProof/>
                        </w:rPr>
                        <w:t>上述</w:t>
                      </w:r>
                      <w:r>
                        <w:rPr>
                          <w:rFonts w:hint="eastAsia"/>
                          <w:noProof/>
                        </w:rPr>
                        <w:t>各个</w:t>
                      </w:r>
                      <w:r>
                        <w:rPr>
                          <w:noProof/>
                        </w:rPr>
                        <w:t>属性的</w:t>
                      </w:r>
                      <w:r w:rsidRPr="00283F24">
                        <w:rPr>
                          <w:i/>
                          <w:noProof/>
                        </w:rPr>
                        <w:t>getter</w:t>
                      </w:r>
                      <w:r>
                        <w:rPr>
                          <w:noProof/>
                        </w:rPr>
                        <w:t>与</w:t>
                      </w:r>
                      <w:r w:rsidRPr="00283F24">
                        <w:rPr>
                          <w:i/>
                          <w:noProof/>
                        </w:rPr>
                        <w:t>setter</w:t>
                      </w:r>
                      <w:r>
                        <w:rPr>
                          <w:noProof/>
                        </w:rPr>
                        <w:t>方法</w:t>
                      </w:r>
                      <w:r>
                        <w:rPr>
                          <w:noProof/>
                        </w:rPr>
                        <w:t>*/}</w:t>
                      </w:r>
                    </w:p>
                    <w:p w:rsidR="0036468E" w:rsidRPr="00283F24" w:rsidRDefault="0036468E" w:rsidP="0086680B">
                      <w:pPr>
                        <w:spacing w:line="240" w:lineRule="auto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39A8" w:rsidRDefault="00825348" w:rsidP="007001C5">
      <w:pPr>
        <w:pStyle w:val="12"/>
        <w:numPr>
          <w:ilvl w:val="0"/>
          <w:numId w:val="14"/>
        </w:numPr>
        <w:rPr>
          <w:rFonts w:ascii="Times New Roman" w:eastAsia="黑体" w:hAnsi="Times New Roman"/>
          <w:color w:val="auto"/>
          <w:sz w:val="44"/>
          <w:szCs w:val="44"/>
        </w:rPr>
      </w:pPr>
      <w:bookmarkStart w:id="97" w:name="_Toc12547137"/>
      <w:r>
        <w:rPr>
          <w:rFonts w:ascii="Times New Roman" w:eastAsia="黑体" w:hAnsi="Times New Roman" w:hint="eastAsia"/>
          <w:color w:val="auto"/>
          <w:sz w:val="44"/>
          <w:szCs w:val="44"/>
        </w:rPr>
        <w:lastRenderedPageBreak/>
        <w:t>公共部分模块详细设计</w:t>
      </w:r>
      <w:bookmarkEnd w:id="88"/>
      <w:bookmarkEnd w:id="97"/>
    </w:p>
    <w:p w:rsidR="007001C5" w:rsidRDefault="007001C5" w:rsidP="00A95562">
      <w:pPr>
        <w:pStyle w:val="2"/>
        <w:rPr>
          <w:color w:val="auto"/>
        </w:rPr>
      </w:pPr>
      <w:bookmarkStart w:id="98" w:name="_Toc12547138"/>
      <w:r>
        <w:rPr>
          <w:color w:val="auto"/>
        </w:rPr>
        <w:t>6</w:t>
      </w:r>
      <w:r>
        <w:rPr>
          <w:rFonts w:hint="eastAsia"/>
          <w:color w:val="auto"/>
        </w:rPr>
        <w:t>.</w:t>
      </w:r>
      <w:r>
        <w:rPr>
          <w:color w:val="auto"/>
        </w:rPr>
        <w:t>1</w:t>
      </w:r>
      <w:r w:rsidRPr="007A3AFA">
        <w:rPr>
          <w:rFonts w:hint="eastAsia"/>
          <w:color w:val="auto"/>
        </w:rPr>
        <w:t>、</w:t>
      </w:r>
      <w:r>
        <w:rPr>
          <w:rFonts w:hint="eastAsia"/>
          <w:color w:val="auto"/>
        </w:rPr>
        <w:t>登录页面</w:t>
      </w:r>
      <w:bookmarkEnd w:id="98"/>
    </w:p>
    <w:p w:rsidR="00A95562" w:rsidRPr="00A95562" w:rsidRDefault="00A95562" w:rsidP="00A95562">
      <w:pPr>
        <w:ind w:firstLineChars="250" w:firstLine="550"/>
        <w:rPr>
          <w:rFonts w:hint="eastAsia"/>
        </w:rPr>
      </w:pPr>
      <w:r>
        <w:rPr>
          <w:rFonts w:hint="eastAsia"/>
        </w:rPr>
        <w:t>包含账号输入框、密码输入框，并可选择登录角色</w:t>
      </w:r>
    </w:p>
    <w:p w:rsidR="007001C5" w:rsidRDefault="007001C5" w:rsidP="007001C5">
      <w:pPr>
        <w:pStyle w:val="2"/>
        <w:rPr>
          <w:color w:val="auto"/>
        </w:rPr>
      </w:pPr>
      <w:bookmarkStart w:id="99" w:name="_Toc12547139"/>
      <w:r>
        <w:rPr>
          <w:color w:val="auto"/>
        </w:rPr>
        <w:t>6</w:t>
      </w:r>
      <w:r>
        <w:rPr>
          <w:rFonts w:hint="eastAsia"/>
          <w:color w:val="auto"/>
        </w:rPr>
        <w:t>.</w:t>
      </w:r>
      <w:r>
        <w:rPr>
          <w:color w:val="auto"/>
        </w:rPr>
        <w:t>1</w:t>
      </w:r>
      <w:r w:rsidRPr="007A3AFA">
        <w:rPr>
          <w:rFonts w:hint="eastAsia"/>
          <w:color w:val="auto"/>
        </w:rPr>
        <w:t>、</w:t>
      </w:r>
      <w:r>
        <w:rPr>
          <w:rFonts w:hint="eastAsia"/>
          <w:color w:val="auto"/>
        </w:rPr>
        <w:t>登录</w:t>
      </w:r>
      <w:r w:rsidRPr="007A3AFA">
        <w:rPr>
          <w:rFonts w:hint="eastAsia"/>
          <w:color w:val="auto"/>
        </w:rPr>
        <w:t>模块</w:t>
      </w:r>
      <w:bookmarkEnd w:id="99"/>
    </w:p>
    <w:p w:rsidR="007001C5" w:rsidRPr="002A1A0F" w:rsidRDefault="007001C5" w:rsidP="007001C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17A0D"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 w:rsidRPr="00917A0D">
        <w:rPr>
          <w:rFonts w:ascii="Times New Roman" w:hAnsi="Times New Roman" w:cs="Times New Roman"/>
          <w:sz w:val="24"/>
          <w:szCs w:val="24"/>
        </w:rPr>
        <w:t>模块</w:t>
      </w:r>
      <w:r w:rsidRPr="00917A0D">
        <w:rPr>
          <w:rFonts w:ascii="Times New Roman" w:hAnsi="Times New Roman" w:cs="Times New Roman" w:hint="eastAsia"/>
          <w:sz w:val="24"/>
          <w:szCs w:val="24"/>
        </w:rPr>
        <w:t>时</w:t>
      </w:r>
      <w:r w:rsidRPr="00917A0D">
        <w:rPr>
          <w:rFonts w:ascii="Times New Roman" w:hAnsi="Times New Roman" w:cs="Times New Roman"/>
          <w:sz w:val="24"/>
          <w:szCs w:val="24"/>
        </w:rPr>
        <w:t>，</w:t>
      </w:r>
      <w:r w:rsidRPr="00917A0D">
        <w:rPr>
          <w:rFonts w:ascii="Times New Roman" w:hAnsi="Times New Roman" w:cs="Times New Roman" w:hint="eastAsia"/>
          <w:sz w:val="24"/>
          <w:szCs w:val="24"/>
        </w:rPr>
        <w:t>系统内部</w:t>
      </w:r>
      <w:r w:rsidRPr="00917A0D">
        <w:rPr>
          <w:rFonts w:ascii="Times New Roman" w:hAnsi="Times New Roman" w:cs="Times New Roman"/>
          <w:sz w:val="24"/>
          <w:szCs w:val="24"/>
        </w:rPr>
        <w:t>的</w:t>
      </w:r>
      <w:r w:rsidRPr="00917A0D">
        <w:rPr>
          <w:rFonts w:ascii="Times New Roman" w:hAnsi="Times New Roman" w:cs="Times New Roman" w:hint="eastAsia"/>
          <w:sz w:val="24"/>
          <w:szCs w:val="24"/>
        </w:rPr>
        <w:t>相应响应</w:t>
      </w:r>
      <w:r w:rsidRPr="00917A0D">
        <w:rPr>
          <w:rFonts w:ascii="Times New Roman" w:hAnsi="Times New Roman" w:cs="Times New Roman"/>
          <w:sz w:val="24"/>
          <w:szCs w:val="24"/>
        </w:rPr>
        <w:t>操作</w:t>
      </w:r>
      <w:r w:rsidRPr="00917A0D">
        <w:rPr>
          <w:rFonts w:ascii="Times New Roman" w:hAnsi="Times New Roman" w:cs="Times New Roman" w:hint="eastAsia"/>
          <w:sz w:val="24"/>
          <w:szCs w:val="24"/>
        </w:rPr>
        <w:t>示意图如图</w:t>
      </w:r>
      <w:r w:rsidRPr="00917A0D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-1</w:t>
      </w:r>
      <w:r w:rsidRPr="00917A0D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:rsidR="007001C5" w:rsidRDefault="007001C5" w:rsidP="007001C5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A1A0F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C0F21F9" wp14:editId="3B9705A7">
            <wp:extent cx="6068541" cy="1748196"/>
            <wp:effectExtent l="0" t="0" r="8890" b="4445"/>
            <wp:docPr id="41" name="图片 41" descr="E:\QQsever\1739873396\Image\Group\Image1\@X29RK{)LK@SKER%}UUTT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sever\1739873396\Image\Group\Image1\@X29RK{)LK@SKER%}UUTT5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464" cy="175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1C5" w:rsidRPr="002A1A0F" w:rsidRDefault="007001C5" w:rsidP="007001C5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图4-</w:t>
      </w:r>
      <w:r>
        <w:rPr>
          <w:rFonts w:ascii="宋体" w:eastAsia="宋体" w:hAnsi="宋体" w:cs="宋体"/>
          <w:sz w:val="24"/>
          <w:szCs w:val="24"/>
        </w:rPr>
        <w:t>1</w:t>
      </w:r>
      <w:r w:rsidRPr="00A249FF">
        <w:rPr>
          <w:rFonts w:ascii="Times New Roman" w:hAnsi="Times New Roman" w:cs="Times New Roman" w:hint="eastAsia"/>
          <w:szCs w:val="24"/>
        </w:rPr>
        <w:t>系统</w:t>
      </w:r>
      <w:r w:rsidRPr="00A249FF">
        <w:rPr>
          <w:rFonts w:ascii="Times New Roman" w:hAnsi="Times New Roman" w:cs="Times New Roman"/>
          <w:szCs w:val="24"/>
        </w:rPr>
        <w:t>响应示意图</w:t>
      </w:r>
    </w:p>
    <w:p w:rsidR="007001C5" w:rsidRPr="007A3AFA" w:rsidRDefault="007001C5" w:rsidP="007001C5">
      <w:pPr>
        <w:pStyle w:val="30"/>
        <w:rPr>
          <w:color w:val="auto"/>
        </w:rPr>
      </w:pPr>
      <w:bookmarkStart w:id="100" w:name="_Toc12547140"/>
      <w:r>
        <w:rPr>
          <w:color w:val="auto"/>
        </w:rPr>
        <w:t>6</w:t>
      </w:r>
      <w:r w:rsidRPr="007A3AFA">
        <w:rPr>
          <w:rFonts w:hint="eastAsia"/>
          <w:color w:val="auto"/>
        </w:rPr>
        <w:t>.</w:t>
      </w:r>
      <w:r>
        <w:rPr>
          <w:color w:val="auto"/>
        </w:rPr>
        <w:t>1</w:t>
      </w:r>
      <w:r w:rsidRPr="007A3AFA">
        <w:rPr>
          <w:rFonts w:hint="eastAsia"/>
          <w:color w:val="auto"/>
        </w:rPr>
        <w:t>.</w:t>
      </w:r>
      <w:r>
        <w:rPr>
          <w:rFonts w:hint="eastAsia"/>
          <w:color w:val="auto"/>
        </w:rPr>
        <w:t>1</w:t>
      </w:r>
      <w:r w:rsidRPr="007A3AFA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表现层</w:t>
      </w:r>
      <w:bookmarkEnd w:id="100"/>
    </w:p>
    <w:p w:rsidR="007001C5" w:rsidRPr="00917A0D" w:rsidRDefault="007001C5" w:rsidP="007001C5">
      <w:pPr>
        <w:pStyle w:val="af"/>
        <w:rPr>
          <w:rFonts w:ascii="Times New Roman" w:hAnsi="Times New Roman" w:cs="Times New Roman"/>
          <w:sz w:val="24"/>
          <w:szCs w:val="24"/>
        </w:rPr>
      </w:pPr>
      <w:r w:rsidRPr="00917A0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 w:rsidRPr="00917A0D">
        <w:rPr>
          <w:rFonts w:ascii="Times New Roman" w:hAnsi="Times New Roman" w:cs="Times New Roman" w:hint="eastAsia"/>
          <w:sz w:val="24"/>
          <w:szCs w:val="24"/>
        </w:rPr>
        <w:t>模块</w:t>
      </w:r>
      <w:r w:rsidRPr="00917A0D">
        <w:rPr>
          <w:rFonts w:ascii="Times New Roman" w:hAnsi="Times New Roman" w:cs="Times New Roman"/>
          <w:sz w:val="24"/>
          <w:szCs w:val="24"/>
        </w:rPr>
        <w:t>的</w:t>
      </w:r>
      <w:r w:rsidRPr="00917A0D">
        <w:rPr>
          <w:rFonts w:ascii="Times New Roman" w:hAnsi="Times New Roman" w:cs="Times New Roman" w:hint="eastAsia"/>
          <w:sz w:val="24"/>
          <w:szCs w:val="24"/>
        </w:rPr>
        <w:t>表现层主要</w:t>
      </w:r>
      <w:r w:rsidRPr="00917A0D"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完成用户的登录操作，用户输入账号、密码，选择角色（学生或教师）后，点击登录，根据用户选择的角色去数据库的相应表匹配账号、密码，若存在该用户，跳转到（学生或教师）页面；否则提示登录失败相应错误</w:t>
      </w:r>
      <w:r w:rsidRPr="00917A0D">
        <w:rPr>
          <w:rFonts w:ascii="Times New Roman" w:hAnsi="Times New Roman" w:cs="Times New Roman" w:hint="eastAsia"/>
          <w:sz w:val="24"/>
          <w:szCs w:val="24"/>
        </w:rPr>
        <w:t>。</w:t>
      </w:r>
      <w:r w:rsidRPr="002F1B1A">
        <w:rPr>
          <w:rFonts w:ascii="Times New Roman" w:hAnsi="Times New Roman" w:cs="Times New Roman" w:hint="eastAsia"/>
          <w:sz w:val="24"/>
          <w:szCs w:val="24"/>
        </w:rPr>
        <w:t>表现层</w:t>
      </w:r>
      <w:r w:rsidRPr="002F1B1A">
        <w:rPr>
          <w:rFonts w:ascii="Times New Roman" w:hAnsi="Times New Roman" w:cs="Times New Roman"/>
          <w:sz w:val="24"/>
          <w:szCs w:val="24"/>
        </w:rPr>
        <w:t>对应的</w:t>
      </w:r>
      <w:r>
        <w:rPr>
          <w:rFonts w:ascii="Times New Roman" w:hAnsi="Times New Roman" w:cs="Times New Roman" w:hint="eastAsia"/>
          <w:sz w:val="24"/>
          <w:szCs w:val="24"/>
        </w:rPr>
        <w:t>HTM</w:t>
      </w:r>
      <w:r w:rsidRPr="002F1B1A">
        <w:rPr>
          <w:rFonts w:ascii="Times New Roman" w:hAnsi="Times New Roman" w:cs="Times New Roman" w:hint="eastAsia"/>
          <w:sz w:val="24"/>
          <w:szCs w:val="24"/>
        </w:rPr>
        <w:t>页面</w:t>
      </w:r>
      <w:r w:rsidRPr="002F1B1A">
        <w:rPr>
          <w:rFonts w:ascii="Times New Roman" w:hAnsi="Times New Roman" w:cs="Times New Roman"/>
          <w:sz w:val="24"/>
          <w:szCs w:val="24"/>
        </w:rPr>
        <w:t>列表见</w:t>
      </w:r>
      <w:r w:rsidRPr="00917A0D">
        <w:rPr>
          <w:rFonts w:ascii="Times New Roman" w:hAnsi="Times New Roman" w:cs="Times New Roman" w:hint="eastAsia"/>
          <w:sz w:val="24"/>
          <w:szCs w:val="24"/>
        </w:rPr>
        <w:t>具体</w:t>
      </w:r>
      <w:r w:rsidRPr="00917A0D">
        <w:rPr>
          <w:rFonts w:ascii="Times New Roman" w:hAnsi="Times New Roman" w:cs="Times New Roman"/>
          <w:sz w:val="24"/>
          <w:szCs w:val="24"/>
        </w:rPr>
        <w:t>见表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 w:rsidRPr="00917A0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917A0D">
        <w:rPr>
          <w:rFonts w:ascii="Times New Roman" w:hAnsi="Times New Roman" w:cs="Times New Roman"/>
          <w:sz w:val="24"/>
          <w:szCs w:val="24"/>
        </w:rPr>
        <w:t>。</w:t>
      </w:r>
    </w:p>
    <w:p w:rsidR="007001C5" w:rsidRDefault="007001C5" w:rsidP="007001C5">
      <w:pPr>
        <w:pStyle w:val="af"/>
        <w:jc w:val="center"/>
        <w:rPr>
          <w:rFonts w:ascii="Times New Roman" w:hAnsi="Times New Roman" w:cs="Times New Roman"/>
          <w:sz w:val="24"/>
          <w:szCs w:val="24"/>
        </w:rPr>
      </w:pPr>
      <w:r w:rsidRPr="00917A0D">
        <w:rPr>
          <w:rFonts w:ascii="Times New Roman" w:hAnsi="Times New Roman" w:cs="Times New Roman" w:hint="eastAsia"/>
          <w:sz w:val="24"/>
          <w:szCs w:val="24"/>
        </w:rPr>
        <w:t>表</w:t>
      </w:r>
      <w:r w:rsidRPr="00917A0D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917A0D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 w:rsidRPr="00C77A7C">
        <w:rPr>
          <w:rFonts w:ascii="Times New Roman" w:hAnsi="Times New Roman" w:cs="Times New Roman" w:hint="eastAsia"/>
          <w:sz w:val="24"/>
          <w:szCs w:val="24"/>
        </w:rPr>
        <w:t>模块表现层</w:t>
      </w:r>
      <w:r>
        <w:rPr>
          <w:rFonts w:ascii="Times New Roman" w:hAnsi="Times New Roman" w:cs="Times New Roman" w:hint="eastAsia"/>
          <w:sz w:val="24"/>
          <w:szCs w:val="24"/>
        </w:rPr>
        <w:t>HTML</w:t>
      </w:r>
      <w:r w:rsidRPr="00C77A7C">
        <w:rPr>
          <w:rFonts w:ascii="Times New Roman" w:hAnsi="Times New Roman" w:cs="Times New Roman" w:hint="eastAsia"/>
          <w:sz w:val="24"/>
          <w:szCs w:val="24"/>
        </w:rPr>
        <w:t>列表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630"/>
        <w:gridCol w:w="2193"/>
        <w:gridCol w:w="3682"/>
      </w:tblGrid>
      <w:tr w:rsidR="007001C5" w:rsidRPr="00917A0D" w:rsidTr="00825348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:rsidR="007001C5" w:rsidRPr="00917A0D" w:rsidRDefault="007001C5" w:rsidP="00825348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:rsidR="007001C5" w:rsidRPr="00917A0D" w:rsidRDefault="007001C5" w:rsidP="00825348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HTM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:rsidR="007001C5" w:rsidRPr="00917A0D" w:rsidRDefault="007001C5" w:rsidP="00825348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7001C5" w:rsidRPr="00917A0D" w:rsidTr="00825348">
        <w:trPr>
          <w:jc w:val="center"/>
        </w:trPr>
        <w:tc>
          <w:tcPr>
            <w:tcW w:w="2630" w:type="dxa"/>
            <w:vAlign w:val="center"/>
          </w:tcPr>
          <w:p w:rsidR="007001C5" w:rsidRPr="00917A0D" w:rsidRDefault="007001C5" w:rsidP="00825348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  <w:r w:rsidRPr="00917A0D"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2193" w:type="dxa"/>
            <w:vAlign w:val="center"/>
          </w:tcPr>
          <w:p w:rsidR="007001C5" w:rsidRPr="00917A0D" w:rsidRDefault="007001C5" w:rsidP="00825348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tm</w:t>
            </w:r>
          </w:p>
        </w:tc>
        <w:tc>
          <w:tcPr>
            <w:tcW w:w="3682" w:type="dxa"/>
            <w:vAlign w:val="center"/>
          </w:tcPr>
          <w:p w:rsidR="007001C5" w:rsidRPr="00917A0D" w:rsidRDefault="007001C5" w:rsidP="00825348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  <w:r w:rsidRPr="00917A0D">
              <w:rPr>
                <w:rFonts w:ascii="Times New Roman" w:hAnsi="Times New Roman" w:cs="Times New Roman" w:hint="eastAsia"/>
                <w:sz w:val="24"/>
                <w:szCs w:val="24"/>
              </w:rPr>
              <w:t>登入时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根据用户的角色且用户存在跳转相应界面，出错时给出提示</w:t>
            </w:r>
          </w:p>
        </w:tc>
      </w:tr>
    </w:tbl>
    <w:p w:rsidR="007001C5" w:rsidRDefault="007001C5" w:rsidP="007001C5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7001C5" w:rsidRDefault="007001C5" w:rsidP="007001C5">
      <w:pPr>
        <w:pStyle w:val="af"/>
        <w:rPr>
          <w:rFonts w:ascii="Times New Roman" w:hAnsi="Times New Roman" w:cs="Times New Roman"/>
          <w:sz w:val="24"/>
          <w:szCs w:val="24"/>
        </w:rPr>
      </w:pPr>
      <w:r w:rsidRPr="00917A0D"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tm</w:t>
      </w:r>
      <w:r w:rsidRPr="002F1B1A">
        <w:rPr>
          <w:rFonts w:ascii="Times New Roman" w:hAnsi="Times New Roman" w:cs="Times New Roman"/>
          <w:sz w:val="24"/>
          <w:szCs w:val="24"/>
        </w:rPr>
        <w:t>的流程图</w:t>
      </w:r>
      <w:r w:rsidRPr="002F1B1A">
        <w:rPr>
          <w:rFonts w:ascii="Times New Roman" w:hAnsi="Times New Roman" w:cs="Times New Roman" w:hint="eastAsia"/>
          <w:sz w:val="24"/>
          <w:szCs w:val="24"/>
        </w:rPr>
        <w:t>如</w:t>
      </w:r>
      <w:r w:rsidRPr="002F1B1A">
        <w:rPr>
          <w:rFonts w:ascii="Times New Roman" w:hAnsi="Times New Roman" w:cs="Times New Roman"/>
          <w:sz w:val="24"/>
          <w:szCs w:val="24"/>
        </w:rPr>
        <w:t>图</w:t>
      </w:r>
      <w:r w:rsidRPr="002F1B1A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-2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:rsidR="007001C5" w:rsidRDefault="007001C5" w:rsidP="007001C5">
      <w:pPr>
        <w:pStyle w:val="af"/>
        <w:jc w:val="center"/>
        <w:rPr>
          <w:rFonts w:ascii="Times New Roman" w:hAnsi="Times New Roman" w:cs="Times New Roman"/>
          <w:sz w:val="24"/>
          <w:szCs w:val="24"/>
        </w:rPr>
      </w:pPr>
      <w:r w:rsidRPr="0013272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C0BA5A" wp14:editId="1BB9CAA4">
            <wp:extent cx="5273040" cy="6798046"/>
            <wp:effectExtent l="0" t="0" r="3810" b="3175"/>
            <wp:docPr id="42" name="图片 42" descr="E:\QQsever\1739873396\FileRecv\登录模块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QQsever\1739873396\FileRecv\登录模块流程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60" cy="679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1C5" w:rsidRPr="002A5927" w:rsidRDefault="007001C5" w:rsidP="007001C5">
      <w:pPr>
        <w:pStyle w:val="af"/>
        <w:jc w:val="center"/>
        <w:rPr>
          <w:rFonts w:ascii="Times New Roman" w:hAnsi="Times New Roman" w:cs="Times New Roman"/>
          <w:sz w:val="22"/>
          <w:szCs w:val="24"/>
        </w:rPr>
      </w:pPr>
      <w:r w:rsidRPr="002F1B1A">
        <w:rPr>
          <w:rFonts w:ascii="Times New Roman" w:hAnsi="Times New Roman" w:cs="Times New Roman"/>
          <w:sz w:val="24"/>
          <w:szCs w:val="24"/>
        </w:rPr>
        <w:t>图</w:t>
      </w:r>
      <w:r w:rsidRPr="002F1B1A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-2 </w:t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 w:rsidRPr="002A5927">
        <w:rPr>
          <w:rFonts w:ascii="Times New Roman" w:hAnsi="Times New Roman" w:cs="Times New Roman" w:hint="eastAsia"/>
          <w:sz w:val="22"/>
          <w:szCs w:val="24"/>
        </w:rPr>
        <w:t>模块详细设计</w:t>
      </w:r>
      <w:r w:rsidRPr="002A5927">
        <w:rPr>
          <w:rFonts w:ascii="Times New Roman" w:hAnsi="Times New Roman" w:cs="Times New Roman"/>
          <w:sz w:val="22"/>
          <w:szCs w:val="24"/>
        </w:rPr>
        <w:t>流程图</w:t>
      </w:r>
    </w:p>
    <w:p w:rsidR="007001C5" w:rsidRPr="00917A0D" w:rsidRDefault="007001C5" w:rsidP="007001C5">
      <w:pPr>
        <w:pStyle w:val="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7001C5" w:rsidRPr="007A3AFA" w:rsidRDefault="007001C5" w:rsidP="007001C5">
      <w:pPr>
        <w:pStyle w:val="30"/>
        <w:rPr>
          <w:color w:val="auto"/>
        </w:rPr>
      </w:pPr>
      <w:bookmarkStart w:id="101" w:name="_Toc12547141"/>
      <w:r>
        <w:rPr>
          <w:color w:val="auto"/>
        </w:rPr>
        <w:t>6</w:t>
      </w:r>
      <w:r w:rsidRPr="007A3AFA">
        <w:rPr>
          <w:rFonts w:hint="eastAsia"/>
          <w:color w:val="auto"/>
        </w:rPr>
        <w:t>.</w:t>
      </w:r>
      <w:r>
        <w:rPr>
          <w:color w:val="auto"/>
        </w:rPr>
        <w:t>1</w:t>
      </w:r>
      <w:r w:rsidRPr="007A3AFA">
        <w:rPr>
          <w:rFonts w:hint="eastAsia"/>
          <w:color w:val="auto"/>
        </w:rPr>
        <w:t>.</w:t>
      </w:r>
      <w:r>
        <w:rPr>
          <w:rFonts w:hint="eastAsia"/>
          <w:color w:val="auto"/>
        </w:rPr>
        <w:t>2</w:t>
      </w:r>
      <w:r w:rsidRPr="007A3AFA">
        <w:rPr>
          <w:rFonts w:hint="eastAsia"/>
          <w:color w:val="auto"/>
        </w:rPr>
        <w:t xml:space="preserve"> </w:t>
      </w:r>
      <w:r w:rsidRPr="007A3AFA">
        <w:rPr>
          <w:rFonts w:hint="eastAsia"/>
          <w:color w:val="auto"/>
        </w:rPr>
        <w:t>控制层</w:t>
      </w:r>
      <w:bookmarkEnd w:id="101"/>
    </w:p>
    <w:p w:rsidR="007001C5" w:rsidRDefault="007001C5" w:rsidP="007001C5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2F1B1A">
        <w:rPr>
          <w:rFonts w:ascii="Times New Roman" w:hAnsi="Times New Roman" w:cs="Times New Roman" w:hint="eastAsia"/>
          <w:sz w:val="24"/>
          <w:szCs w:val="24"/>
        </w:rPr>
        <w:t>登</w:t>
      </w:r>
      <w:r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模块的控制层</w:t>
      </w:r>
      <w:r w:rsidRPr="002F1B1A">
        <w:rPr>
          <w:rFonts w:ascii="Times New Roman" w:hAnsi="Times New Roman" w:cs="Times New Roman" w:hint="eastAsia"/>
          <w:sz w:val="24"/>
          <w:szCs w:val="24"/>
        </w:rPr>
        <w:t>负责</w:t>
      </w:r>
      <w:r w:rsidRPr="002F1B1A">
        <w:rPr>
          <w:rFonts w:ascii="Times New Roman" w:hAnsi="Times New Roman" w:cs="Times New Roman"/>
          <w:sz w:val="24"/>
          <w:szCs w:val="24"/>
        </w:rPr>
        <w:t>接受</w:t>
      </w:r>
      <w:r w:rsidRPr="002F1B1A">
        <w:rPr>
          <w:rFonts w:ascii="Times New Roman" w:hAnsi="Times New Roman" w:cs="Times New Roman" w:hint="eastAsia"/>
          <w:sz w:val="24"/>
          <w:szCs w:val="24"/>
        </w:rPr>
        <w:t>来自</w:t>
      </w:r>
      <w:r>
        <w:rPr>
          <w:rFonts w:ascii="Times New Roman" w:hAnsi="Times New Roman" w:cs="Times New Roman"/>
          <w:sz w:val="24"/>
          <w:szCs w:val="24"/>
        </w:rPr>
        <w:t>Login.</w:t>
      </w:r>
      <w:r>
        <w:rPr>
          <w:rFonts w:ascii="Times New Roman" w:hAnsi="Times New Roman" w:cs="Times New Roman" w:hint="eastAsia"/>
          <w:sz w:val="24"/>
          <w:szCs w:val="24"/>
        </w:rPr>
        <w:t>htm</w:t>
      </w:r>
      <w:r w:rsidRPr="002F1B1A">
        <w:rPr>
          <w:rFonts w:ascii="Times New Roman" w:hAnsi="Times New Roman" w:cs="Times New Roman" w:hint="eastAsia"/>
          <w:sz w:val="24"/>
          <w:szCs w:val="24"/>
        </w:rPr>
        <w:t>的</w:t>
      </w:r>
      <w:r w:rsidRPr="002F1B1A">
        <w:rPr>
          <w:rFonts w:ascii="Times New Roman" w:hAnsi="Times New Roman" w:cs="Times New Roman"/>
          <w:sz w:val="24"/>
          <w:szCs w:val="24"/>
        </w:rPr>
        <w:t>用户输入，</w:t>
      </w:r>
      <w:r w:rsidRPr="002F1B1A"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 w:rsidRPr="002F1B1A">
        <w:rPr>
          <w:rFonts w:ascii="Times New Roman" w:hAnsi="Times New Roman" w:cs="Times New Roman"/>
          <w:sz w:val="24"/>
          <w:szCs w:val="24"/>
        </w:rPr>
        <w:t>模块的业务逻辑接口</w:t>
      </w:r>
      <w:r w:rsidRPr="002F1B1A">
        <w:rPr>
          <w:rFonts w:ascii="Times New Roman" w:hAnsi="Times New Roman" w:cs="Times New Roman" w:hint="eastAsia"/>
          <w:sz w:val="24"/>
          <w:szCs w:val="24"/>
        </w:rPr>
        <w:t>，</w:t>
      </w:r>
      <w:r w:rsidRPr="002F1B1A">
        <w:rPr>
          <w:rFonts w:ascii="Times New Roman" w:hAnsi="Times New Roman" w:cs="Times New Roman"/>
          <w:sz w:val="24"/>
          <w:szCs w:val="24"/>
        </w:rPr>
        <w:t>将用户名与密码等用户关键</w:t>
      </w:r>
      <w:r w:rsidRPr="002F1B1A">
        <w:rPr>
          <w:rFonts w:ascii="Times New Roman" w:hAnsi="Times New Roman" w:cs="Times New Roman" w:hint="eastAsia"/>
          <w:sz w:val="24"/>
          <w:szCs w:val="24"/>
        </w:rPr>
        <w:t>信息</w:t>
      </w:r>
      <w:r w:rsidRPr="002F1B1A">
        <w:rPr>
          <w:rFonts w:ascii="Times New Roman" w:hAnsi="Times New Roman" w:cs="Times New Roman"/>
          <w:sz w:val="24"/>
          <w:szCs w:val="24"/>
        </w:rPr>
        <w:t>传递到业务</w:t>
      </w:r>
      <w:r w:rsidRPr="002F1B1A">
        <w:rPr>
          <w:rFonts w:ascii="Times New Roman" w:hAnsi="Times New Roman" w:cs="Times New Roman" w:hint="eastAsia"/>
          <w:sz w:val="24"/>
          <w:szCs w:val="24"/>
        </w:rPr>
        <w:t>逻辑层</w:t>
      </w:r>
      <w:r w:rsidRPr="002F1B1A">
        <w:rPr>
          <w:rFonts w:ascii="Times New Roman" w:hAnsi="Times New Roman" w:cs="Times New Roman"/>
          <w:sz w:val="24"/>
          <w:szCs w:val="24"/>
        </w:rPr>
        <w:t>进行</w:t>
      </w:r>
      <w:r w:rsidRPr="002F1B1A">
        <w:rPr>
          <w:rFonts w:ascii="Times New Roman" w:hAnsi="Times New Roman" w:cs="Times New Roman" w:hint="eastAsia"/>
          <w:sz w:val="24"/>
          <w:szCs w:val="24"/>
        </w:rPr>
        <w:t>判定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  <w:r w:rsidRPr="002F1B1A">
        <w:rPr>
          <w:rFonts w:ascii="Times New Roman" w:hAnsi="Times New Roman" w:cs="Times New Roman" w:hint="eastAsia"/>
          <w:sz w:val="24"/>
          <w:szCs w:val="24"/>
        </w:rPr>
        <w:lastRenderedPageBreak/>
        <w:t>等到</w:t>
      </w:r>
      <w:r w:rsidRPr="002F1B1A">
        <w:rPr>
          <w:rFonts w:ascii="Times New Roman" w:hAnsi="Times New Roman" w:cs="Times New Roman"/>
          <w:sz w:val="24"/>
          <w:szCs w:val="24"/>
        </w:rPr>
        <w:t>业务逻辑处理</w:t>
      </w:r>
      <w:r w:rsidRPr="002F1B1A">
        <w:rPr>
          <w:rFonts w:ascii="Times New Roman" w:hAnsi="Times New Roman" w:cs="Times New Roman" w:hint="eastAsia"/>
          <w:sz w:val="24"/>
          <w:szCs w:val="24"/>
        </w:rPr>
        <w:t>完成之后</w:t>
      </w:r>
      <w:r w:rsidRPr="002F1B1A">
        <w:rPr>
          <w:rFonts w:ascii="Times New Roman" w:hAnsi="Times New Roman" w:cs="Times New Roman"/>
          <w:sz w:val="24"/>
          <w:szCs w:val="24"/>
        </w:rPr>
        <w:t>，将来自业务逻辑层的相应信息</w:t>
      </w:r>
      <w:r w:rsidRPr="002F1B1A">
        <w:rPr>
          <w:rFonts w:ascii="Times New Roman" w:hAnsi="Times New Roman" w:cs="Times New Roman" w:hint="eastAsia"/>
          <w:sz w:val="24"/>
          <w:szCs w:val="24"/>
        </w:rPr>
        <w:t>传到表现层</w:t>
      </w:r>
      <w:r w:rsidRPr="002F1B1A">
        <w:rPr>
          <w:rFonts w:ascii="Times New Roman" w:hAnsi="Times New Roman" w:cs="Times New Roman"/>
          <w:sz w:val="24"/>
          <w:szCs w:val="24"/>
        </w:rPr>
        <w:t>，并决定</w:t>
      </w:r>
      <w:r w:rsidRPr="002F1B1A">
        <w:rPr>
          <w:rFonts w:ascii="Times New Roman" w:hAnsi="Times New Roman" w:cs="Times New Roman" w:hint="eastAsia"/>
          <w:sz w:val="24"/>
          <w:szCs w:val="24"/>
        </w:rPr>
        <w:t>显示</w:t>
      </w:r>
      <w:r w:rsidRPr="002F1B1A"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</w:t>
      </w:r>
      <w:r w:rsidRPr="002F1B1A">
        <w:rPr>
          <w:rFonts w:ascii="Times New Roman" w:hAnsi="Times New Roman" w:cs="Times New Roman"/>
          <w:sz w:val="24"/>
          <w:szCs w:val="24"/>
        </w:rPr>
        <w:t>控制层</w:t>
      </w:r>
      <w:r w:rsidRPr="002F1B1A">
        <w:rPr>
          <w:rFonts w:ascii="Times New Roman" w:hAnsi="Times New Roman" w:cs="Times New Roman" w:hint="eastAsia"/>
          <w:sz w:val="24"/>
          <w:szCs w:val="24"/>
        </w:rPr>
        <w:t>列表见</w:t>
      </w:r>
      <w:r w:rsidRPr="002F1B1A">
        <w:rPr>
          <w:rFonts w:ascii="Times New Roman" w:hAnsi="Times New Roman" w:cs="Times New Roman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-2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:rsidR="007001C5" w:rsidRPr="002F1B1A" w:rsidRDefault="007001C5" w:rsidP="007001C5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-2</w:t>
      </w:r>
      <w:r w:rsidRPr="002F1B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 w:rsidRPr="002F1B1A">
        <w:rPr>
          <w:rFonts w:ascii="Times New Roman" w:hAnsi="Times New Roman" w:cs="Times New Roman"/>
          <w:sz w:val="24"/>
          <w:szCs w:val="24"/>
        </w:rPr>
        <w:t>模块</w:t>
      </w:r>
      <w:r w:rsidRPr="002F1B1A">
        <w:rPr>
          <w:rFonts w:ascii="Times New Roman" w:hAnsi="Times New Roman" w:cs="Times New Roman" w:hint="eastAsia"/>
          <w:sz w:val="24"/>
          <w:szCs w:val="24"/>
        </w:rPr>
        <w:t>控制层列表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243"/>
        <w:gridCol w:w="2198"/>
        <w:gridCol w:w="2162"/>
        <w:gridCol w:w="2902"/>
      </w:tblGrid>
      <w:tr w:rsidR="007001C5" w:rsidRPr="002F1B1A" w:rsidTr="00825348">
        <w:trPr>
          <w:jc w:val="center"/>
        </w:trPr>
        <w:tc>
          <w:tcPr>
            <w:tcW w:w="1243" w:type="dxa"/>
            <w:shd w:val="solid" w:color="000080" w:fill="FFFFFF"/>
          </w:tcPr>
          <w:p w:rsidR="007001C5" w:rsidRPr="002F1B1A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 w:rsidR="007001C5" w:rsidRPr="002F1B1A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 w:rsidR="007001C5" w:rsidRPr="002F1B1A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 w:rsidR="007001C5" w:rsidRPr="002F1B1A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7001C5" w:rsidRPr="002F1B1A" w:rsidTr="00825348">
        <w:trPr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7001C5" w:rsidRPr="002F1B1A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:rsidR="007001C5" w:rsidRPr="002F1B1A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vlet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001C5" w:rsidRPr="002F1B1A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001C5" w:rsidRPr="002F1B1A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Face.jsp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或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Teacher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Face.jsp</w:t>
            </w:r>
          </w:p>
        </w:tc>
      </w:tr>
      <w:tr w:rsidR="007001C5" w:rsidRPr="002F1B1A" w:rsidTr="00825348">
        <w:trPr>
          <w:jc w:val="center"/>
        </w:trPr>
        <w:tc>
          <w:tcPr>
            <w:tcW w:w="1243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001C5" w:rsidRPr="002F1B1A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001C5" w:rsidRPr="002F1B1A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001C5" w:rsidRPr="002F1B1A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001C5" w:rsidRPr="002F1B1A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.jsp---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失败，显示提示窗口。</w:t>
            </w:r>
          </w:p>
        </w:tc>
      </w:tr>
    </w:tbl>
    <w:p w:rsidR="007001C5" w:rsidRPr="00917A0D" w:rsidRDefault="007001C5" w:rsidP="007001C5">
      <w:pPr>
        <w:spacing w:beforeLines="100" w:before="312"/>
        <w:ind w:firstLine="420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在控制层</w:t>
      </w:r>
      <w:r w:rsidRPr="002F1B1A">
        <w:rPr>
          <w:rFonts w:ascii="Times New Roman" w:hAnsi="Times New Roman" w:cs="Times New Roman"/>
          <w:sz w:val="24"/>
          <w:szCs w:val="24"/>
        </w:rPr>
        <w:t>中</w:t>
      </w:r>
      <w:r w:rsidRPr="00D9222C">
        <w:rPr>
          <w:b/>
          <w:noProof/>
        </w:rPr>
        <w:t>LoginServlet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 w:rsidRPr="002F1B1A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描述</w:t>
      </w:r>
      <w:r w:rsidRPr="002F1B1A">
        <w:rPr>
          <w:rFonts w:ascii="Times New Roman" w:hAnsi="Times New Roman" w:cs="Times New Roman"/>
          <w:sz w:val="24"/>
          <w:szCs w:val="24"/>
        </w:rPr>
        <w:t>如下所示：</w:t>
      </w:r>
    </w:p>
    <w:p w:rsidR="007001C5" w:rsidRDefault="007001C5" w:rsidP="007001C5"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419FB50B" wp14:editId="26F13B11">
                <wp:extent cx="5225143" cy="1878965"/>
                <wp:effectExtent l="0" t="0" r="13970" b="18415"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Pr="00D9222C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com.gxun.servlet;</w:t>
                            </w:r>
                          </w:p>
                          <w:p w:rsidR="0036468E" w:rsidRDefault="0036468E" w:rsidP="007001C5">
                            <w:pPr>
                              <w:spacing w:after="0"/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 w:rsidRPr="00D9222C">
                              <w:rPr>
                                <w:b/>
                                <w:noProof/>
                              </w:rPr>
                              <w:t>public class LoginServlet extends HttpServlet {</w:t>
                            </w:r>
                          </w:p>
                          <w:p w:rsidR="0036468E" w:rsidRPr="005D3E4D" w:rsidRDefault="0036468E" w:rsidP="007001C5">
                            <w:pPr>
                              <w:spacing w:after="0"/>
                              <w:ind w:firstLine="420"/>
                              <w:rPr>
                                <w:noProof/>
                              </w:rPr>
                            </w:pPr>
                            <w:r w:rsidRPr="00D9222C">
                              <w:rPr>
                                <w:b/>
                                <w:noProof/>
                              </w:rPr>
                              <w:t>private SystemService service = new SystemService();</w:t>
                            </w:r>
                            <w:r w:rsidRPr="005D3E4D">
                              <w:rPr>
                                <w:noProof/>
                              </w:rPr>
                              <w:t> </w:t>
                            </w:r>
                          </w:p>
                          <w:p w:rsidR="0036468E" w:rsidRPr="005D3E4D" w:rsidRDefault="0036468E" w:rsidP="007001C5">
                            <w:pPr>
                              <w:spacing w:after="0"/>
                              <w:ind w:firstLine="420"/>
                              <w:rPr>
                                <w:noProof/>
                              </w:rPr>
                            </w:pPr>
                            <w:r w:rsidRPr="00D9222C">
                              <w:rPr>
                                <w:b/>
                                <w:noProof/>
                              </w:rPr>
                              <w:t>protected void doGet(HttpServletRequest request, HttpServletResponse response) throws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ServletException, IOException {}</w:t>
                            </w:r>
                            <w:r w:rsidRPr="005D3E4D">
                              <w:rPr>
                                <w:noProof/>
                              </w:rPr>
                              <w:t>  </w:t>
                            </w:r>
                          </w:p>
                          <w:p w:rsidR="0036468E" w:rsidRDefault="0036468E" w:rsidP="007001C5">
                            <w:pPr>
                              <w:spacing w:after="0"/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 w:rsidRPr="00D9222C">
                              <w:rPr>
                                <w:b/>
                                <w:noProof/>
                              </w:rPr>
                              <w:t>protected void doPost(HttpServletRequest request, HttpServletResponse response) throws ServletException, IOException {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</w:rPr>
                              <w:t>}</w:t>
                            </w:r>
                          </w:p>
                          <w:p w:rsidR="0036468E" w:rsidRPr="00D9222C" w:rsidRDefault="0036468E" w:rsidP="007001C5">
                            <w:pPr>
                              <w:spacing w:after="0"/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 w:rsidRPr="00D9222C">
                              <w:rPr>
                                <w:b/>
                                <w:noProof/>
                              </w:rPr>
                              <w:t>/**</w:t>
                            </w:r>
                          </w:p>
                          <w:p w:rsidR="0036468E" w:rsidRPr="00D9222C" w:rsidRDefault="0036468E" w:rsidP="007001C5">
                            <w:pPr>
                              <w:spacing w:after="0"/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 w:rsidRPr="00D9222C">
                              <w:rPr>
                                <w:rFonts w:hint="eastAsia"/>
                                <w:b/>
                                <w:noProof/>
                              </w:rPr>
                              <w:t xml:space="preserve">* </w:t>
                            </w:r>
                            <w:r w:rsidRPr="00D9222C">
                              <w:rPr>
                                <w:rFonts w:hint="eastAsia"/>
                                <w:b/>
                                <w:noProof/>
                              </w:rPr>
                              <w:t>验证用户登录</w:t>
                            </w:r>
                          </w:p>
                          <w:p w:rsidR="0036468E" w:rsidRPr="00D9222C" w:rsidRDefault="0036468E" w:rsidP="007001C5">
                            <w:pPr>
                              <w:spacing w:after="0"/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 w:rsidRPr="00D9222C">
                              <w:rPr>
                                <w:b/>
                                <w:noProof/>
                              </w:rPr>
                              <w:t>* @param request</w:t>
                            </w:r>
                          </w:p>
                          <w:p w:rsidR="0036468E" w:rsidRPr="00D9222C" w:rsidRDefault="0036468E" w:rsidP="007001C5">
                            <w:pPr>
                              <w:spacing w:after="0"/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 w:rsidRPr="00D9222C">
                              <w:rPr>
                                <w:b/>
                                <w:noProof/>
                              </w:rPr>
                              <w:t>* @param response</w:t>
                            </w:r>
                          </w:p>
                          <w:p w:rsidR="0036468E" w:rsidRPr="00D9222C" w:rsidRDefault="0036468E" w:rsidP="007001C5">
                            <w:pPr>
                              <w:spacing w:after="0"/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 w:rsidRPr="00D9222C">
                              <w:rPr>
                                <w:b/>
                                <w:noProof/>
                              </w:rPr>
                              <w:t xml:space="preserve">* @throws IOException </w:t>
                            </w:r>
                          </w:p>
                          <w:p w:rsidR="0036468E" w:rsidRPr="00D9222C" w:rsidRDefault="0036468E" w:rsidP="007001C5">
                            <w:pPr>
                              <w:spacing w:after="0"/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 w:rsidRPr="00D9222C">
                              <w:rPr>
                                <w:b/>
                                <w:noProof/>
                              </w:rPr>
                              <w:t>*/</w:t>
                            </w:r>
                          </w:p>
                          <w:p w:rsidR="0036468E" w:rsidRDefault="0036468E" w:rsidP="007001C5">
                            <w:pPr>
                              <w:spacing w:after="0"/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 w:rsidRPr="00D9222C">
                              <w:rPr>
                                <w:b/>
                                <w:noProof/>
                              </w:rPr>
                              <w:t>private void login(HttpServletRequest request, HttpServletResponse response) throws IOException {</w:t>
                            </w:r>
                            <w:r>
                              <w:rPr>
                                <w:b/>
                                <w:noProof/>
                              </w:rPr>
                              <w:t>}</w:t>
                            </w:r>
                          </w:p>
                          <w:p w:rsidR="0036468E" w:rsidRDefault="0036468E" w:rsidP="007001C5">
                            <w:pPr>
                              <w:spacing w:after="0"/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</w:p>
                          <w:p w:rsidR="0036468E" w:rsidRPr="00D7243B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9FB50B" id="文本框 30" o:spid="_x0000_s1058" type="#_x0000_t202" style="width:411.45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" fillcolor="#a5a5a5">
                <v:textbox style="mso-fit-shape-to-text:t">
                  <w:txbxContent>
                    <w:p w:rsidR="0036468E" w:rsidRPr="00D9222C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F44F0C">
                        <w:rPr>
                          <w:b/>
                          <w:noProof/>
                        </w:rPr>
                        <w:t>package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com.gxun.servlet;</w:t>
                      </w:r>
                    </w:p>
                    <w:p w:rsidR="0036468E" w:rsidRDefault="0036468E" w:rsidP="007001C5">
                      <w:pPr>
                        <w:spacing w:after="0"/>
                        <w:ind w:firstLine="420"/>
                        <w:rPr>
                          <w:b/>
                          <w:noProof/>
                        </w:rPr>
                      </w:pPr>
                      <w:r w:rsidRPr="00D9222C">
                        <w:rPr>
                          <w:b/>
                          <w:noProof/>
                        </w:rPr>
                        <w:t>public class LoginServlet extends HttpServlet {</w:t>
                      </w:r>
                    </w:p>
                    <w:p w:rsidR="0036468E" w:rsidRPr="005D3E4D" w:rsidRDefault="0036468E" w:rsidP="007001C5">
                      <w:pPr>
                        <w:spacing w:after="0"/>
                        <w:ind w:firstLine="420"/>
                        <w:rPr>
                          <w:noProof/>
                        </w:rPr>
                      </w:pPr>
                      <w:r w:rsidRPr="00D9222C">
                        <w:rPr>
                          <w:b/>
                          <w:noProof/>
                        </w:rPr>
                        <w:t>private SystemService service = new SystemService();</w:t>
                      </w:r>
                      <w:r w:rsidRPr="005D3E4D">
                        <w:rPr>
                          <w:noProof/>
                        </w:rPr>
                        <w:t> </w:t>
                      </w:r>
                    </w:p>
                    <w:p w:rsidR="0036468E" w:rsidRPr="005D3E4D" w:rsidRDefault="0036468E" w:rsidP="007001C5">
                      <w:pPr>
                        <w:spacing w:after="0"/>
                        <w:ind w:firstLine="420"/>
                        <w:rPr>
                          <w:noProof/>
                        </w:rPr>
                      </w:pPr>
                      <w:r w:rsidRPr="00D9222C">
                        <w:rPr>
                          <w:b/>
                          <w:noProof/>
                        </w:rPr>
                        <w:t>protected void doGet(HttpServletRequest request, HttpServletResponse response) throws</w:t>
                      </w:r>
                      <w:r>
                        <w:rPr>
                          <w:b/>
                          <w:noProof/>
                        </w:rPr>
                        <w:t xml:space="preserve"> ServletException, IOException {}</w:t>
                      </w:r>
                      <w:r w:rsidRPr="005D3E4D">
                        <w:rPr>
                          <w:noProof/>
                        </w:rPr>
                        <w:t>  </w:t>
                      </w:r>
                    </w:p>
                    <w:p w:rsidR="0036468E" w:rsidRDefault="0036468E" w:rsidP="007001C5">
                      <w:pPr>
                        <w:spacing w:after="0"/>
                        <w:ind w:firstLine="420"/>
                        <w:rPr>
                          <w:b/>
                          <w:noProof/>
                        </w:rPr>
                      </w:pPr>
                      <w:r w:rsidRPr="00D9222C">
                        <w:rPr>
                          <w:b/>
                          <w:noProof/>
                        </w:rPr>
                        <w:t>protected void doPost(HttpServletRequest request, HttpServletResponse response) throws ServletException, IOException {</w:t>
                      </w:r>
                      <w:r>
                        <w:rPr>
                          <w:rFonts w:hint="eastAsia"/>
                          <w:b/>
                          <w:noProof/>
                        </w:rPr>
                        <w:t>}</w:t>
                      </w:r>
                    </w:p>
                    <w:p w:rsidR="0036468E" w:rsidRPr="00D9222C" w:rsidRDefault="0036468E" w:rsidP="007001C5">
                      <w:pPr>
                        <w:spacing w:after="0"/>
                        <w:ind w:firstLine="420"/>
                        <w:rPr>
                          <w:b/>
                          <w:noProof/>
                        </w:rPr>
                      </w:pPr>
                      <w:r w:rsidRPr="00D9222C">
                        <w:rPr>
                          <w:b/>
                          <w:noProof/>
                        </w:rPr>
                        <w:t>/**</w:t>
                      </w:r>
                    </w:p>
                    <w:p w:rsidR="0036468E" w:rsidRPr="00D9222C" w:rsidRDefault="0036468E" w:rsidP="007001C5">
                      <w:pPr>
                        <w:spacing w:after="0"/>
                        <w:ind w:firstLine="420"/>
                        <w:rPr>
                          <w:b/>
                          <w:noProof/>
                        </w:rPr>
                      </w:pPr>
                      <w:r w:rsidRPr="00D9222C">
                        <w:rPr>
                          <w:rFonts w:hint="eastAsia"/>
                          <w:b/>
                          <w:noProof/>
                        </w:rPr>
                        <w:t xml:space="preserve">* </w:t>
                      </w:r>
                      <w:r w:rsidRPr="00D9222C">
                        <w:rPr>
                          <w:rFonts w:hint="eastAsia"/>
                          <w:b/>
                          <w:noProof/>
                        </w:rPr>
                        <w:t>验证用户登录</w:t>
                      </w:r>
                    </w:p>
                    <w:p w:rsidR="0036468E" w:rsidRPr="00D9222C" w:rsidRDefault="0036468E" w:rsidP="007001C5">
                      <w:pPr>
                        <w:spacing w:after="0"/>
                        <w:ind w:firstLine="420"/>
                        <w:rPr>
                          <w:b/>
                          <w:noProof/>
                        </w:rPr>
                      </w:pPr>
                      <w:r w:rsidRPr="00D9222C">
                        <w:rPr>
                          <w:b/>
                          <w:noProof/>
                        </w:rPr>
                        <w:t>* @param request</w:t>
                      </w:r>
                    </w:p>
                    <w:p w:rsidR="0036468E" w:rsidRPr="00D9222C" w:rsidRDefault="0036468E" w:rsidP="007001C5">
                      <w:pPr>
                        <w:spacing w:after="0"/>
                        <w:ind w:firstLine="420"/>
                        <w:rPr>
                          <w:b/>
                          <w:noProof/>
                        </w:rPr>
                      </w:pPr>
                      <w:r w:rsidRPr="00D9222C">
                        <w:rPr>
                          <w:b/>
                          <w:noProof/>
                        </w:rPr>
                        <w:t>* @param response</w:t>
                      </w:r>
                    </w:p>
                    <w:p w:rsidR="0036468E" w:rsidRPr="00D9222C" w:rsidRDefault="0036468E" w:rsidP="007001C5">
                      <w:pPr>
                        <w:spacing w:after="0"/>
                        <w:ind w:firstLine="420"/>
                        <w:rPr>
                          <w:b/>
                          <w:noProof/>
                        </w:rPr>
                      </w:pPr>
                      <w:r w:rsidRPr="00D9222C">
                        <w:rPr>
                          <w:b/>
                          <w:noProof/>
                        </w:rPr>
                        <w:t xml:space="preserve">* @throws IOException </w:t>
                      </w:r>
                    </w:p>
                    <w:p w:rsidR="0036468E" w:rsidRPr="00D9222C" w:rsidRDefault="0036468E" w:rsidP="007001C5">
                      <w:pPr>
                        <w:spacing w:after="0"/>
                        <w:ind w:firstLine="420"/>
                        <w:rPr>
                          <w:b/>
                          <w:noProof/>
                        </w:rPr>
                      </w:pPr>
                      <w:r w:rsidRPr="00D9222C">
                        <w:rPr>
                          <w:b/>
                          <w:noProof/>
                        </w:rPr>
                        <w:t>*/</w:t>
                      </w:r>
                    </w:p>
                    <w:p w:rsidR="0036468E" w:rsidRDefault="0036468E" w:rsidP="007001C5">
                      <w:pPr>
                        <w:spacing w:after="0"/>
                        <w:ind w:firstLine="420"/>
                        <w:rPr>
                          <w:b/>
                          <w:noProof/>
                        </w:rPr>
                      </w:pPr>
                      <w:r w:rsidRPr="00D9222C">
                        <w:rPr>
                          <w:b/>
                          <w:noProof/>
                        </w:rPr>
                        <w:t>private void login(HttpServletRequest request, HttpServletResponse response) throws IOException {</w:t>
                      </w:r>
                      <w:r>
                        <w:rPr>
                          <w:b/>
                          <w:noProof/>
                        </w:rPr>
                        <w:t>}</w:t>
                      </w:r>
                    </w:p>
                    <w:p w:rsidR="0036468E" w:rsidRDefault="0036468E" w:rsidP="007001C5">
                      <w:pPr>
                        <w:spacing w:after="0"/>
                        <w:ind w:firstLine="420"/>
                        <w:rPr>
                          <w:b/>
                          <w:noProof/>
                        </w:rPr>
                      </w:pPr>
                    </w:p>
                    <w:p w:rsidR="0036468E" w:rsidRPr="00D7243B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01C5" w:rsidRPr="00F44F0C" w:rsidRDefault="007001C5" w:rsidP="007001C5">
      <w:pPr>
        <w:pStyle w:val="30"/>
        <w:rPr>
          <w:color w:val="auto"/>
        </w:rPr>
      </w:pPr>
      <w:bookmarkStart w:id="102" w:name="_Toc12547142"/>
      <w:r>
        <w:rPr>
          <w:color w:val="auto"/>
        </w:rPr>
        <w:t>6</w:t>
      </w:r>
      <w:r w:rsidRPr="007A3AFA">
        <w:rPr>
          <w:rFonts w:hint="eastAsia"/>
          <w:color w:val="auto"/>
        </w:rPr>
        <w:t>.</w:t>
      </w:r>
      <w:r>
        <w:rPr>
          <w:rFonts w:hint="eastAsia"/>
          <w:color w:val="auto"/>
        </w:rPr>
        <w:t>2</w:t>
      </w:r>
      <w:r w:rsidRPr="007A3AFA">
        <w:rPr>
          <w:rFonts w:hint="eastAsia"/>
          <w:color w:val="auto"/>
        </w:rPr>
        <w:t xml:space="preserve">.3 </w:t>
      </w:r>
      <w:r w:rsidRPr="007A3AFA">
        <w:rPr>
          <w:rFonts w:hint="eastAsia"/>
          <w:color w:val="auto"/>
        </w:rPr>
        <w:t>业务逻辑层</w:t>
      </w:r>
      <w:bookmarkEnd w:id="102"/>
    </w:p>
    <w:p w:rsidR="007001C5" w:rsidRPr="002F1B1A" w:rsidRDefault="007001C5" w:rsidP="007001C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登</w:t>
      </w:r>
      <w:r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</w:t>
      </w:r>
      <w:r w:rsidRPr="002F1B1A">
        <w:rPr>
          <w:rFonts w:ascii="Times New Roman" w:hAnsi="Times New Roman" w:cs="Times New Roman"/>
          <w:sz w:val="24"/>
          <w:szCs w:val="24"/>
        </w:rPr>
        <w:t>的业务</w:t>
      </w:r>
      <w:r w:rsidRPr="002F1B1A">
        <w:rPr>
          <w:rFonts w:ascii="Times New Roman" w:hAnsi="Times New Roman" w:cs="Times New Roman" w:hint="eastAsia"/>
          <w:sz w:val="24"/>
          <w:szCs w:val="24"/>
        </w:rPr>
        <w:t>逻辑层主要完成</w:t>
      </w:r>
      <w:r w:rsidRPr="002F1B1A">
        <w:rPr>
          <w:rFonts w:ascii="Times New Roman" w:hAnsi="Times New Roman" w:cs="Times New Roman"/>
          <w:sz w:val="24"/>
          <w:szCs w:val="24"/>
        </w:rPr>
        <w:t>对用户</w:t>
      </w:r>
      <w:r w:rsidRPr="002F1B1A">
        <w:rPr>
          <w:rFonts w:ascii="Times New Roman" w:hAnsi="Times New Roman" w:cs="Times New Roman" w:hint="eastAsia"/>
          <w:sz w:val="24"/>
          <w:szCs w:val="24"/>
        </w:rPr>
        <w:t>登</w:t>
      </w:r>
      <w:r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逻辑的判定，</w:t>
      </w:r>
      <w:r w:rsidRPr="002F1B1A">
        <w:rPr>
          <w:rFonts w:ascii="Times New Roman" w:hAnsi="Times New Roman" w:cs="Times New Roman" w:hint="eastAsia"/>
          <w:sz w:val="24"/>
          <w:szCs w:val="24"/>
        </w:rPr>
        <w:t>同时</w:t>
      </w:r>
      <w:r w:rsidRPr="002F1B1A">
        <w:rPr>
          <w:rFonts w:ascii="Times New Roman" w:hAnsi="Times New Roman" w:cs="Times New Roman"/>
          <w:sz w:val="24"/>
          <w:szCs w:val="24"/>
        </w:rPr>
        <w:t>调用登</w:t>
      </w:r>
      <w:r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模块的业务逻辑接口</w:t>
      </w:r>
      <w:r w:rsidRPr="002F1B1A">
        <w:rPr>
          <w:rFonts w:ascii="Times New Roman" w:hAnsi="Times New Roman" w:cs="Times New Roman" w:hint="eastAsia"/>
          <w:sz w:val="24"/>
          <w:szCs w:val="24"/>
        </w:rPr>
        <w:t>。</w:t>
      </w:r>
      <w:r w:rsidRPr="002F1B1A">
        <w:rPr>
          <w:rFonts w:ascii="Times New Roman" w:hAnsi="Times New Roman" w:cs="Times New Roman"/>
          <w:sz w:val="24"/>
          <w:szCs w:val="24"/>
        </w:rPr>
        <w:t>比如：用户到</w:t>
      </w:r>
      <w:r w:rsidRPr="002F1B1A">
        <w:rPr>
          <w:rFonts w:ascii="Times New Roman" w:hAnsi="Times New Roman" w:cs="Times New Roman" w:hint="eastAsia"/>
          <w:sz w:val="24"/>
          <w:szCs w:val="24"/>
        </w:rPr>
        <w:t>登</w:t>
      </w:r>
      <w:r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/>
          <w:sz w:val="24"/>
          <w:szCs w:val="24"/>
        </w:rPr>
        <w:t>是</w:t>
      </w:r>
      <w:r w:rsidRPr="002F1B1A">
        <w:rPr>
          <w:rFonts w:ascii="Times New Roman" w:hAnsi="Times New Roman" w:cs="Times New Roman" w:hint="eastAsia"/>
          <w:sz w:val="24"/>
          <w:szCs w:val="24"/>
        </w:rPr>
        <w:t>输入</w:t>
      </w:r>
      <w:r w:rsidRPr="002F1B1A">
        <w:rPr>
          <w:rFonts w:ascii="Times New Roman" w:hAnsi="Times New Roman" w:cs="Times New Roman"/>
          <w:sz w:val="24"/>
          <w:szCs w:val="24"/>
        </w:rPr>
        <w:t>的用户名是否存在</w:t>
      </w:r>
      <w:r w:rsidRPr="002F1B1A">
        <w:rPr>
          <w:rFonts w:ascii="Times New Roman" w:hAnsi="Times New Roman" w:cs="Times New Roman" w:hint="eastAsia"/>
          <w:sz w:val="24"/>
          <w:szCs w:val="24"/>
        </w:rPr>
        <w:t>、</w:t>
      </w:r>
      <w:r w:rsidRPr="002F1B1A">
        <w:rPr>
          <w:rFonts w:ascii="Times New Roman" w:hAnsi="Times New Roman" w:cs="Times New Roman"/>
          <w:sz w:val="24"/>
          <w:szCs w:val="24"/>
        </w:rPr>
        <w:t>密码是否正确</w:t>
      </w:r>
      <w:r w:rsidRPr="002F1B1A">
        <w:rPr>
          <w:rFonts w:ascii="Times New Roman" w:hAnsi="Times New Roman" w:cs="Times New Roman" w:hint="eastAsia"/>
          <w:sz w:val="24"/>
          <w:szCs w:val="24"/>
        </w:rPr>
        <w:t>，</w:t>
      </w:r>
      <w:r w:rsidRPr="002F1B1A">
        <w:rPr>
          <w:rFonts w:ascii="Times New Roman" w:hAnsi="Times New Roman" w:cs="Times New Roman"/>
          <w:sz w:val="24"/>
          <w:szCs w:val="24"/>
        </w:rPr>
        <w:t>同时在</w:t>
      </w:r>
      <w:r w:rsidRPr="002F1B1A">
        <w:rPr>
          <w:rFonts w:ascii="Times New Roman" w:hAnsi="Times New Roman" w:cs="Times New Roman" w:hint="eastAsia"/>
          <w:sz w:val="24"/>
          <w:szCs w:val="24"/>
        </w:rPr>
        <w:t>对</w:t>
      </w:r>
      <w:r w:rsidRPr="002F1B1A">
        <w:rPr>
          <w:rFonts w:ascii="Times New Roman" w:hAnsi="Times New Roman" w:cs="Times New Roman"/>
          <w:sz w:val="24"/>
          <w:szCs w:val="24"/>
        </w:rPr>
        <w:t>用户的</w:t>
      </w:r>
      <w:r w:rsidRPr="002F1B1A">
        <w:rPr>
          <w:rFonts w:ascii="Times New Roman" w:hAnsi="Times New Roman" w:cs="Times New Roman" w:hint="eastAsia"/>
          <w:sz w:val="24"/>
          <w:szCs w:val="24"/>
        </w:rPr>
        <w:t>身份</w:t>
      </w:r>
      <w:r w:rsidRPr="002F1B1A">
        <w:rPr>
          <w:rFonts w:ascii="Times New Roman" w:hAnsi="Times New Roman" w:cs="Times New Roman"/>
          <w:sz w:val="24"/>
          <w:szCs w:val="24"/>
        </w:rPr>
        <w:t>进行判定</w:t>
      </w:r>
      <w:r w:rsidRPr="002F1B1A">
        <w:rPr>
          <w:rFonts w:ascii="Times New Roman" w:hAnsi="Times New Roman" w:cs="Times New Roman" w:hint="eastAsia"/>
          <w:sz w:val="24"/>
          <w:szCs w:val="24"/>
        </w:rPr>
        <w:t>。登</w:t>
      </w:r>
      <w:r>
        <w:rPr>
          <w:rFonts w:ascii="Times New Roman" w:hAnsi="Times New Roman" w:cs="Times New Roman" w:hint="eastAsia"/>
          <w:sz w:val="24"/>
          <w:szCs w:val="24"/>
        </w:rPr>
        <w:t>录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模块业务逻辑层列表如图</w:t>
      </w:r>
      <w:r>
        <w:rPr>
          <w:rFonts w:ascii="Times New Roman" w:hAnsi="Times New Roman" w:cs="Times New Roman" w:hint="eastAsia"/>
          <w:sz w:val="24"/>
          <w:szCs w:val="24"/>
        </w:rPr>
        <w:t>4-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</w:t>
      </w:r>
      <w:r w:rsidRPr="002F1B1A">
        <w:rPr>
          <w:rFonts w:ascii="Times New Roman" w:hAnsi="Times New Roman" w:cs="Times New Roman"/>
          <w:sz w:val="24"/>
          <w:szCs w:val="24"/>
        </w:rPr>
        <w:t>。</w:t>
      </w:r>
    </w:p>
    <w:p w:rsidR="007001C5" w:rsidRPr="002F1B1A" w:rsidRDefault="007001C5" w:rsidP="007001C5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lastRenderedPageBreak/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 w:rsidRPr="002F1B1A">
        <w:rPr>
          <w:rFonts w:ascii="Times New Roman" w:hAnsi="Times New Roman" w:cs="Times New Roman"/>
          <w:sz w:val="24"/>
          <w:szCs w:val="24"/>
        </w:rPr>
        <w:t>模块</w:t>
      </w:r>
      <w:r w:rsidRPr="002F1B1A"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342"/>
        <w:gridCol w:w="2184"/>
        <w:gridCol w:w="2811"/>
        <w:gridCol w:w="2168"/>
      </w:tblGrid>
      <w:tr w:rsidR="007001C5" w:rsidRPr="002F1B1A" w:rsidTr="00825348">
        <w:trPr>
          <w:jc w:val="center"/>
        </w:trPr>
        <w:tc>
          <w:tcPr>
            <w:tcW w:w="1342" w:type="dxa"/>
            <w:shd w:val="solid" w:color="000080" w:fill="FFFFFF"/>
          </w:tcPr>
          <w:p w:rsidR="007001C5" w:rsidRPr="002F1B1A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184" w:type="dxa"/>
            <w:shd w:val="solid" w:color="000080" w:fill="FFFFFF"/>
          </w:tcPr>
          <w:p w:rsidR="007001C5" w:rsidRPr="002F1B1A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Service  </w:t>
            </w:r>
          </w:p>
        </w:tc>
        <w:tc>
          <w:tcPr>
            <w:tcW w:w="2811" w:type="dxa"/>
            <w:shd w:val="solid" w:color="000080" w:fill="FFFFFF"/>
          </w:tcPr>
          <w:p w:rsidR="007001C5" w:rsidRPr="002F1B1A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168" w:type="dxa"/>
            <w:shd w:val="solid" w:color="000080" w:fill="FFFFFF"/>
          </w:tcPr>
          <w:p w:rsidR="007001C5" w:rsidRPr="002F1B1A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7001C5" w:rsidRPr="002F1B1A" w:rsidTr="00825348">
        <w:trPr>
          <w:jc w:val="center"/>
        </w:trPr>
        <w:tc>
          <w:tcPr>
            <w:tcW w:w="13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001C5" w:rsidRPr="002F1B1A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218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001C5" w:rsidRPr="002F1B1A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28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001C5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ont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Dao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Impl.java</w:t>
            </w:r>
          </w:p>
          <w:p w:rsidR="007001C5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DaoImpl.java</w:t>
            </w:r>
          </w:p>
          <w:p w:rsidR="007001C5" w:rsidRPr="002F1B1A" w:rsidRDefault="007001C5" w:rsidP="00825348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TeacherDaoImpl.java</w:t>
            </w:r>
          </w:p>
        </w:tc>
        <w:tc>
          <w:tcPr>
            <w:tcW w:w="216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001C5" w:rsidRPr="002F1B1A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Servlet</w:t>
            </w:r>
          </w:p>
        </w:tc>
      </w:tr>
    </w:tbl>
    <w:p w:rsidR="007001C5" w:rsidRPr="00A651C5" w:rsidRDefault="007001C5" w:rsidP="007001C5">
      <w:pPr>
        <w:rPr>
          <w:rFonts w:ascii="宋体" w:hAnsi="宋体"/>
        </w:rPr>
      </w:pPr>
      <w:r w:rsidRPr="002F1B1A">
        <w:rPr>
          <w:rFonts w:ascii="Times New Roman" w:hAnsi="Times New Roman" w:cs="Times New Roman"/>
          <w:sz w:val="24"/>
          <w:szCs w:val="24"/>
        </w:rPr>
        <w:tab/>
      </w:r>
      <w:r w:rsidRPr="002F1B1A">
        <w:rPr>
          <w:rFonts w:ascii="Times New Roman" w:hAnsi="Times New Roman" w:cs="Times New Roman" w:hint="eastAsia"/>
          <w:sz w:val="24"/>
          <w:szCs w:val="24"/>
        </w:rPr>
        <w:t>在</w:t>
      </w:r>
      <w:r w:rsidRPr="002F1B1A">
        <w:rPr>
          <w:rFonts w:ascii="Times New Roman" w:hAnsi="Times New Roman" w:cs="Times New Roman"/>
          <w:sz w:val="24"/>
          <w:szCs w:val="24"/>
        </w:rPr>
        <w:t>登入模块的</w:t>
      </w:r>
      <w:r w:rsidRPr="002F1B1A">
        <w:rPr>
          <w:rFonts w:ascii="Times New Roman" w:hAnsi="Times New Roman" w:cs="Times New Roman" w:hint="eastAsia"/>
          <w:sz w:val="24"/>
          <w:szCs w:val="24"/>
        </w:rPr>
        <w:t>业务逻辑层是</w:t>
      </w:r>
      <w:r w:rsidRPr="002F1B1A">
        <w:rPr>
          <w:rFonts w:ascii="Times New Roman" w:hAnsi="Times New Roman" w:cs="Times New Roman"/>
          <w:sz w:val="24"/>
          <w:szCs w:val="24"/>
        </w:rPr>
        <w:t>调用了公用的</w:t>
      </w:r>
      <w:r w:rsidRPr="002F1B1A">
        <w:rPr>
          <w:rFonts w:ascii="Times New Roman" w:hAnsi="Times New Roman" w:cs="Times New Roman" w:hint="eastAsia"/>
          <w:sz w:val="24"/>
          <w:szCs w:val="24"/>
        </w:rPr>
        <w:t>IU</w:t>
      </w:r>
      <w:r w:rsidRPr="002F1B1A">
        <w:rPr>
          <w:rFonts w:ascii="Times New Roman" w:hAnsi="Times New Roman" w:cs="Times New Roman"/>
          <w:sz w:val="24"/>
          <w:szCs w:val="24"/>
        </w:rPr>
        <w:t>serService</w:t>
      </w:r>
      <w:r w:rsidRPr="002F1B1A">
        <w:rPr>
          <w:rFonts w:ascii="Times New Roman" w:hAnsi="Times New Roman" w:cs="Times New Roman"/>
          <w:sz w:val="24"/>
          <w:szCs w:val="24"/>
        </w:rPr>
        <w:t>接口，</w:t>
      </w:r>
      <w:r w:rsidRPr="002F1B1A">
        <w:rPr>
          <w:rFonts w:ascii="Times New Roman" w:hAnsi="Times New Roman" w:cs="Times New Roman" w:hint="eastAsia"/>
          <w:sz w:val="24"/>
          <w:szCs w:val="24"/>
        </w:rPr>
        <w:t>同时在</w:t>
      </w:r>
      <w:r w:rsidRPr="002F1B1A"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:rsidR="007001C5" w:rsidRDefault="007001C5" w:rsidP="007001C5">
      <w:pPr>
        <w:spacing w:beforeLines="100" w:before="312"/>
        <w:ind w:firstLine="420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在控制层</w:t>
      </w:r>
      <w:r w:rsidRPr="002F1B1A"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ogin</w:t>
      </w:r>
      <w:r>
        <w:rPr>
          <w:rFonts w:ascii="Times New Roman" w:hAnsi="Times New Roman" w:cs="Times New Roman"/>
          <w:sz w:val="24"/>
          <w:szCs w:val="24"/>
        </w:rPr>
        <w:t>Service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 w:rsidRPr="002F1B1A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描述</w:t>
      </w:r>
      <w:r w:rsidRPr="002F1B1A">
        <w:rPr>
          <w:rFonts w:ascii="Times New Roman" w:hAnsi="Times New Roman" w:cs="Times New Roman"/>
          <w:sz w:val="24"/>
          <w:szCs w:val="24"/>
        </w:rPr>
        <w:t>如下所示：</w:t>
      </w:r>
    </w:p>
    <w:p w:rsidR="007001C5" w:rsidRPr="00A651C5" w:rsidRDefault="007001C5" w:rsidP="007001C5">
      <w:pPr>
        <w:spacing w:beforeLines="100" w:before="312"/>
        <w:ind w:firstLine="420"/>
        <w:rPr>
          <w:rFonts w:ascii="Times New Roman" w:hAnsi="Times New Roman" w:cs="Times New Roman"/>
          <w:sz w:val="24"/>
          <w:szCs w:val="24"/>
        </w:rPr>
      </w:pPr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0F73CD60" wp14:editId="689A9950">
                <wp:extent cx="5225143" cy="1878965"/>
                <wp:effectExtent l="0" t="0" r="13970" b="18415"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87896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Pr="00D9222C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 w:rsidRPr="00F44F0C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com.gxun.s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ervice</w:t>
                            </w:r>
                            <w:r>
                              <w:rPr>
                                <w:noProof/>
                              </w:rPr>
                              <w:t>;</w:t>
                            </w:r>
                          </w:p>
                          <w:p w:rsidR="0036468E" w:rsidRDefault="0036468E" w:rsidP="007001C5">
                            <w:pPr>
                              <w:spacing w:after="0"/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 w:rsidRPr="00D9222C">
                              <w:rPr>
                                <w:b/>
                                <w:noProof/>
                              </w:rPr>
                              <w:t xml:space="preserve">public class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ogin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Service </w:t>
                            </w:r>
                            <w:r w:rsidRPr="00D9222C">
                              <w:rPr>
                                <w:b/>
                                <w:noProof/>
                              </w:rPr>
                              <w:t>extends HttpServlet {</w:t>
                            </w:r>
                          </w:p>
                          <w:p w:rsidR="0036468E" w:rsidRDefault="0036468E" w:rsidP="007001C5">
                            <w:pPr>
                              <w:spacing w:after="0"/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cc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ont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noProof/>
                              </w:rPr>
                              <w:t>nter accountD</w:t>
                            </w:r>
                            <w:r w:rsidRPr="00A651C5">
                              <w:rPr>
                                <w:b/>
                                <w:noProof/>
                              </w:rPr>
                              <w:t xml:space="preserve">ao = new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cc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ont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Impl</w:t>
                            </w:r>
                            <w:r w:rsidRPr="00A651C5">
                              <w:rPr>
                                <w:b/>
                                <w:noProof/>
                              </w:rPr>
                              <w:t xml:space="preserve"> ();</w:t>
                            </w:r>
                          </w:p>
                          <w:p w:rsidR="0036468E" w:rsidRDefault="0036468E" w:rsidP="007001C5">
                            <w:pPr>
                              <w:spacing w:after="0"/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Student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nter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tudent</w:t>
                            </w:r>
                            <w:r>
                              <w:rPr>
                                <w:b/>
                                <w:noProof/>
                              </w:rPr>
                              <w:t>D</w:t>
                            </w:r>
                            <w:r w:rsidRPr="00A651C5">
                              <w:rPr>
                                <w:b/>
                                <w:noProof/>
                              </w:rPr>
                              <w:t xml:space="preserve">ao = new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Student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Impl</w:t>
                            </w:r>
                            <w:r w:rsidRPr="00A651C5">
                              <w:rPr>
                                <w:b/>
                                <w:noProof/>
                              </w:rPr>
                              <w:t xml:space="preserve"> ();</w:t>
                            </w:r>
                          </w:p>
                          <w:p w:rsidR="0036468E" w:rsidRPr="00A651C5" w:rsidRDefault="0036468E" w:rsidP="007001C5">
                            <w:pPr>
                              <w:spacing w:after="0"/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Teacher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nter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teacher</w:t>
                            </w:r>
                            <w:r>
                              <w:rPr>
                                <w:b/>
                                <w:noProof/>
                              </w:rPr>
                              <w:t>D</w:t>
                            </w:r>
                            <w:r w:rsidRPr="00A651C5">
                              <w:rPr>
                                <w:b/>
                                <w:noProof/>
                              </w:rPr>
                              <w:t xml:space="preserve">ao = new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Teacher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Impl</w:t>
                            </w:r>
                            <w:r w:rsidRPr="00A651C5">
                              <w:rPr>
                                <w:b/>
                                <w:noProof/>
                              </w:rPr>
                              <w:t xml:space="preserve"> ();</w:t>
                            </w:r>
                          </w:p>
                          <w:p w:rsidR="0036468E" w:rsidRPr="00D9222C" w:rsidRDefault="0036468E" w:rsidP="007001C5">
                            <w:pPr>
                              <w:spacing w:after="0"/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 w:rsidRPr="00D9222C">
                              <w:rPr>
                                <w:b/>
                                <w:noProof/>
                              </w:rPr>
                              <w:t>/**</w:t>
                            </w:r>
                          </w:p>
                          <w:p w:rsidR="0036468E" w:rsidRPr="00D9222C" w:rsidRDefault="0036468E" w:rsidP="007001C5">
                            <w:pPr>
                              <w:spacing w:after="0"/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 w:rsidRPr="00D9222C">
                              <w:rPr>
                                <w:rFonts w:hint="eastAsia"/>
                                <w:b/>
                                <w:noProof/>
                              </w:rPr>
                              <w:t xml:space="preserve">* </w:t>
                            </w:r>
                            <w:r w:rsidRPr="00D9222C">
                              <w:rPr>
                                <w:rFonts w:hint="eastAsia"/>
                                <w:b/>
                                <w:noProof/>
                              </w:rPr>
                              <w:t>验证用户登录</w:t>
                            </w:r>
                          </w:p>
                          <w:p w:rsidR="0036468E" w:rsidRPr="00D9222C" w:rsidRDefault="0036468E" w:rsidP="007001C5">
                            <w:pPr>
                              <w:spacing w:after="0"/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 w:rsidRPr="00D9222C">
                              <w:rPr>
                                <w:b/>
                                <w:noProof/>
                              </w:rPr>
                              <w:t>* @param request</w:t>
                            </w:r>
                          </w:p>
                          <w:p w:rsidR="0036468E" w:rsidRPr="00D9222C" w:rsidRDefault="0036468E" w:rsidP="007001C5">
                            <w:pPr>
                              <w:spacing w:after="0"/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 w:rsidRPr="00D9222C">
                              <w:rPr>
                                <w:b/>
                                <w:noProof/>
                              </w:rPr>
                              <w:t>* @param response</w:t>
                            </w:r>
                          </w:p>
                          <w:p w:rsidR="0036468E" w:rsidRPr="00D9222C" w:rsidRDefault="0036468E" w:rsidP="007001C5">
                            <w:pPr>
                              <w:spacing w:after="0"/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 w:rsidRPr="00D9222C">
                              <w:rPr>
                                <w:b/>
                                <w:noProof/>
                              </w:rPr>
                              <w:t xml:space="preserve">* @throws IOException </w:t>
                            </w:r>
                          </w:p>
                          <w:p w:rsidR="0036468E" w:rsidRPr="00D9222C" w:rsidRDefault="0036468E" w:rsidP="007001C5">
                            <w:pPr>
                              <w:spacing w:after="0"/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 w:rsidRPr="00D9222C">
                              <w:rPr>
                                <w:b/>
                                <w:noProof/>
                              </w:rPr>
                              <w:t>*/</w:t>
                            </w:r>
                          </w:p>
                          <w:p w:rsidR="0036468E" w:rsidRDefault="0036468E" w:rsidP="007001C5">
                            <w:pPr>
                              <w:spacing w:after="0"/>
                              <w:ind w:firstLine="420"/>
                              <w:rPr>
                                <w:b/>
                                <w:noProof/>
                              </w:rPr>
                            </w:pPr>
                            <w:r w:rsidRPr="00A651C5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</w:t>
                            </w:r>
                            <w:r w:rsidRPr="00D9222C">
                              <w:rPr>
                                <w:b/>
                                <w:noProof/>
                              </w:rPr>
                              <w:t>void login(</w:t>
                            </w:r>
                            <w:r>
                              <w:rPr>
                                <w:b/>
                                <w:noProof/>
                              </w:rPr>
                              <w:t>String id</w:t>
                            </w:r>
                            <w:r w:rsidRPr="00D9222C">
                              <w:rPr>
                                <w:b/>
                                <w:noProof/>
                              </w:rPr>
                              <w:t>){</w:t>
                            </w:r>
                            <w:r>
                              <w:rPr>
                                <w:b/>
                                <w:noProof/>
                              </w:rPr>
                              <w:t>}</w:t>
                            </w:r>
                          </w:p>
                          <w:p w:rsidR="0036468E" w:rsidRPr="00D7243B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F44F0C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73CD60" id="文本框 31" o:spid="_x0000_s1059" type="#_x0000_t202" style="width:411.45pt;height:1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" fillcolor="#a5a5a5">
                <v:textbox style="mso-fit-shape-to-text:t">
                  <w:txbxContent>
                    <w:p w:rsidR="0036468E" w:rsidRPr="00D9222C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F44F0C">
                        <w:rPr>
                          <w:b/>
                          <w:noProof/>
                        </w:rPr>
                        <w:t>package</w:t>
                      </w:r>
                      <w:r w:rsidRPr="00F44F0C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com.gxun.s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ervice</w:t>
                      </w:r>
                      <w:r>
                        <w:rPr>
                          <w:noProof/>
                        </w:rPr>
                        <w:t>;</w:t>
                      </w:r>
                    </w:p>
                    <w:p w:rsidR="0036468E" w:rsidRDefault="0036468E" w:rsidP="007001C5">
                      <w:pPr>
                        <w:spacing w:after="0"/>
                        <w:ind w:firstLine="420"/>
                        <w:rPr>
                          <w:b/>
                          <w:noProof/>
                        </w:rPr>
                      </w:pPr>
                      <w:r w:rsidRPr="00D9222C">
                        <w:rPr>
                          <w:b/>
                          <w:noProof/>
                        </w:rPr>
                        <w:t xml:space="preserve">public class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ogin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Service </w:t>
                      </w:r>
                      <w:r w:rsidRPr="00D9222C">
                        <w:rPr>
                          <w:b/>
                          <w:noProof/>
                        </w:rPr>
                        <w:t>extends HttpServlet {</w:t>
                      </w:r>
                    </w:p>
                    <w:p w:rsidR="0036468E" w:rsidRDefault="0036468E" w:rsidP="007001C5">
                      <w:pPr>
                        <w:spacing w:after="0"/>
                        <w:ind w:firstLine="420"/>
                        <w:rPr>
                          <w:b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cc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ont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b/>
                          <w:noProof/>
                        </w:rPr>
                        <w:t>nter accountD</w:t>
                      </w:r>
                      <w:r w:rsidRPr="00A651C5">
                        <w:rPr>
                          <w:b/>
                          <w:noProof/>
                        </w:rPr>
                        <w:t xml:space="preserve">ao = new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cc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ont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Impl</w:t>
                      </w:r>
                      <w:r w:rsidRPr="00A651C5">
                        <w:rPr>
                          <w:b/>
                          <w:noProof/>
                        </w:rPr>
                        <w:t xml:space="preserve"> ();</w:t>
                      </w:r>
                    </w:p>
                    <w:p w:rsidR="0036468E" w:rsidRDefault="0036468E" w:rsidP="007001C5">
                      <w:pPr>
                        <w:spacing w:after="0"/>
                        <w:ind w:firstLine="420"/>
                        <w:rPr>
                          <w:b/>
                          <w:noProof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Student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b/>
                          <w:noProof/>
                        </w:rPr>
                        <w:t xml:space="preserve">nter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tudent</w:t>
                      </w:r>
                      <w:r>
                        <w:rPr>
                          <w:b/>
                          <w:noProof/>
                        </w:rPr>
                        <w:t>D</w:t>
                      </w:r>
                      <w:r w:rsidRPr="00A651C5">
                        <w:rPr>
                          <w:b/>
                          <w:noProof/>
                        </w:rPr>
                        <w:t xml:space="preserve">ao = new 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Student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Impl</w:t>
                      </w:r>
                      <w:r w:rsidRPr="00A651C5">
                        <w:rPr>
                          <w:b/>
                          <w:noProof/>
                        </w:rPr>
                        <w:t xml:space="preserve"> ();</w:t>
                      </w:r>
                    </w:p>
                    <w:p w:rsidR="0036468E" w:rsidRPr="00A651C5" w:rsidRDefault="0036468E" w:rsidP="007001C5">
                      <w:pPr>
                        <w:spacing w:after="0"/>
                        <w:ind w:firstLine="420"/>
                        <w:rPr>
                          <w:b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Teacher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b/>
                          <w:noProof/>
                        </w:rPr>
                        <w:t xml:space="preserve">nter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teacher</w:t>
                      </w:r>
                      <w:r>
                        <w:rPr>
                          <w:b/>
                          <w:noProof/>
                        </w:rPr>
                        <w:t>D</w:t>
                      </w:r>
                      <w:r w:rsidRPr="00A651C5">
                        <w:rPr>
                          <w:b/>
                          <w:noProof/>
                        </w:rPr>
                        <w:t xml:space="preserve">ao = new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Teacher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Impl</w:t>
                      </w:r>
                      <w:r w:rsidRPr="00A651C5">
                        <w:rPr>
                          <w:b/>
                          <w:noProof/>
                        </w:rPr>
                        <w:t xml:space="preserve"> ();</w:t>
                      </w:r>
                    </w:p>
                    <w:p w:rsidR="0036468E" w:rsidRPr="00D9222C" w:rsidRDefault="0036468E" w:rsidP="007001C5">
                      <w:pPr>
                        <w:spacing w:after="0"/>
                        <w:ind w:firstLine="420"/>
                        <w:rPr>
                          <w:b/>
                          <w:noProof/>
                        </w:rPr>
                      </w:pPr>
                      <w:r w:rsidRPr="00D9222C">
                        <w:rPr>
                          <w:b/>
                          <w:noProof/>
                        </w:rPr>
                        <w:t>/**</w:t>
                      </w:r>
                    </w:p>
                    <w:p w:rsidR="0036468E" w:rsidRPr="00D9222C" w:rsidRDefault="0036468E" w:rsidP="007001C5">
                      <w:pPr>
                        <w:spacing w:after="0"/>
                        <w:ind w:firstLine="420"/>
                        <w:rPr>
                          <w:b/>
                          <w:noProof/>
                        </w:rPr>
                      </w:pPr>
                      <w:r w:rsidRPr="00D9222C">
                        <w:rPr>
                          <w:rFonts w:hint="eastAsia"/>
                          <w:b/>
                          <w:noProof/>
                        </w:rPr>
                        <w:t xml:space="preserve">* </w:t>
                      </w:r>
                      <w:r w:rsidRPr="00D9222C">
                        <w:rPr>
                          <w:rFonts w:hint="eastAsia"/>
                          <w:b/>
                          <w:noProof/>
                        </w:rPr>
                        <w:t>验证用户登录</w:t>
                      </w:r>
                    </w:p>
                    <w:p w:rsidR="0036468E" w:rsidRPr="00D9222C" w:rsidRDefault="0036468E" w:rsidP="007001C5">
                      <w:pPr>
                        <w:spacing w:after="0"/>
                        <w:ind w:firstLine="420"/>
                        <w:rPr>
                          <w:b/>
                          <w:noProof/>
                        </w:rPr>
                      </w:pPr>
                      <w:r w:rsidRPr="00D9222C">
                        <w:rPr>
                          <w:b/>
                          <w:noProof/>
                        </w:rPr>
                        <w:t>* @param request</w:t>
                      </w:r>
                    </w:p>
                    <w:p w:rsidR="0036468E" w:rsidRPr="00D9222C" w:rsidRDefault="0036468E" w:rsidP="007001C5">
                      <w:pPr>
                        <w:spacing w:after="0"/>
                        <w:ind w:firstLine="420"/>
                        <w:rPr>
                          <w:b/>
                          <w:noProof/>
                        </w:rPr>
                      </w:pPr>
                      <w:r w:rsidRPr="00D9222C">
                        <w:rPr>
                          <w:b/>
                          <w:noProof/>
                        </w:rPr>
                        <w:t>* @param response</w:t>
                      </w:r>
                    </w:p>
                    <w:p w:rsidR="0036468E" w:rsidRPr="00D9222C" w:rsidRDefault="0036468E" w:rsidP="007001C5">
                      <w:pPr>
                        <w:spacing w:after="0"/>
                        <w:ind w:firstLine="420"/>
                        <w:rPr>
                          <w:b/>
                          <w:noProof/>
                        </w:rPr>
                      </w:pPr>
                      <w:r w:rsidRPr="00D9222C">
                        <w:rPr>
                          <w:b/>
                          <w:noProof/>
                        </w:rPr>
                        <w:t xml:space="preserve">* @throws IOException </w:t>
                      </w:r>
                    </w:p>
                    <w:p w:rsidR="0036468E" w:rsidRPr="00D9222C" w:rsidRDefault="0036468E" w:rsidP="007001C5">
                      <w:pPr>
                        <w:spacing w:after="0"/>
                        <w:ind w:firstLine="420"/>
                        <w:rPr>
                          <w:b/>
                          <w:noProof/>
                        </w:rPr>
                      </w:pPr>
                      <w:r w:rsidRPr="00D9222C">
                        <w:rPr>
                          <w:b/>
                          <w:noProof/>
                        </w:rPr>
                        <w:t>*/</w:t>
                      </w:r>
                    </w:p>
                    <w:p w:rsidR="0036468E" w:rsidRDefault="0036468E" w:rsidP="007001C5">
                      <w:pPr>
                        <w:spacing w:after="0"/>
                        <w:ind w:firstLine="420"/>
                        <w:rPr>
                          <w:b/>
                          <w:noProof/>
                        </w:rPr>
                      </w:pPr>
                      <w:r w:rsidRPr="00A651C5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b/>
                          <w:noProof/>
                        </w:rPr>
                        <w:t xml:space="preserve"> </w:t>
                      </w:r>
                      <w:r w:rsidRPr="00D9222C">
                        <w:rPr>
                          <w:b/>
                          <w:noProof/>
                        </w:rPr>
                        <w:t>void login(</w:t>
                      </w:r>
                      <w:r>
                        <w:rPr>
                          <w:b/>
                          <w:noProof/>
                        </w:rPr>
                        <w:t>String id</w:t>
                      </w:r>
                      <w:r w:rsidRPr="00D9222C">
                        <w:rPr>
                          <w:b/>
                          <w:noProof/>
                        </w:rPr>
                        <w:t>){</w:t>
                      </w:r>
                      <w:r>
                        <w:rPr>
                          <w:b/>
                          <w:noProof/>
                        </w:rPr>
                        <w:t>}</w:t>
                      </w:r>
                    </w:p>
                    <w:p w:rsidR="0036468E" w:rsidRPr="00D7243B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F44F0C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01C5" w:rsidRPr="007A3AFA" w:rsidRDefault="007001C5" w:rsidP="007001C5">
      <w:pPr>
        <w:pStyle w:val="30"/>
        <w:rPr>
          <w:color w:val="auto"/>
        </w:rPr>
      </w:pPr>
      <w:bookmarkStart w:id="103" w:name="_Toc12547143"/>
      <w:r>
        <w:rPr>
          <w:color w:val="auto"/>
        </w:rPr>
        <w:t>6</w:t>
      </w:r>
      <w:r w:rsidRPr="007A3AFA">
        <w:rPr>
          <w:rFonts w:hint="eastAsia"/>
          <w:color w:val="auto"/>
        </w:rPr>
        <w:t>.</w:t>
      </w:r>
      <w:r>
        <w:rPr>
          <w:color w:val="auto"/>
        </w:rPr>
        <w:t>2</w:t>
      </w:r>
      <w:r w:rsidRPr="007A3AFA">
        <w:rPr>
          <w:rFonts w:hint="eastAsia"/>
          <w:color w:val="auto"/>
        </w:rPr>
        <w:t>.</w:t>
      </w:r>
      <w:r>
        <w:rPr>
          <w:color w:val="auto"/>
        </w:rPr>
        <w:t>4</w:t>
      </w:r>
      <w:r w:rsidRPr="007A3AFA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数据持久</w:t>
      </w:r>
      <w:r w:rsidRPr="007A3AFA">
        <w:rPr>
          <w:rFonts w:hint="eastAsia"/>
          <w:color w:val="auto"/>
        </w:rPr>
        <w:t>层</w:t>
      </w:r>
      <w:bookmarkEnd w:id="103"/>
    </w:p>
    <w:p w:rsidR="007001C5" w:rsidRDefault="007001C5" w:rsidP="007001C5">
      <w: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cc</w:t>
      </w:r>
      <w:r>
        <w:rPr>
          <w:rFonts w:ascii="Times New Roman" w:hAnsi="Times New Roman" w:cs="Times New Roman"/>
          <w:sz w:val="24"/>
          <w:szCs w:val="24"/>
        </w:rPr>
        <w:t>ont</w:t>
      </w:r>
      <w:r w:rsidRPr="002F1B1A">
        <w:rPr>
          <w:rFonts w:ascii="Times New Roman" w:hAnsi="Times New Roman" w:cs="Times New Roman"/>
          <w:sz w:val="24"/>
          <w:szCs w:val="24"/>
        </w:rPr>
        <w:t>Dao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nter</w:t>
      </w:r>
      <w:r w:rsidRPr="00917A0D">
        <w:rPr>
          <w:rFonts w:ascii="Times New Roman" w:hAnsi="Times New Roman" w:cs="Times New Roman" w:hint="eastAsia"/>
          <w:sz w:val="24"/>
          <w:szCs w:val="24"/>
        </w:rPr>
        <w:t>.java</w:t>
      </w:r>
      <w:r w:rsidRPr="00917A0D">
        <w:rPr>
          <w:rFonts w:ascii="Times New Roman" w:hAnsi="Times New Roman" w:cs="Times New Roman" w:hint="eastAsia"/>
          <w:sz w:val="24"/>
          <w:szCs w:val="24"/>
        </w:rPr>
        <w:t>代码结构</w:t>
      </w:r>
      <w:r w:rsidRPr="00917A0D">
        <w:rPr>
          <w:rFonts w:ascii="Times New Roman" w:hAnsi="Times New Roman" w:cs="Times New Roman"/>
          <w:sz w:val="24"/>
          <w:szCs w:val="24"/>
        </w:rPr>
        <w:t>：</w:t>
      </w:r>
    </w:p>
    <w:p w:rsidR="007001C5" w:rsidRDefault="007001C5" w:rsidP="007001C5">
      <w:r w:rsidRPr="00BB7B6B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0DF8902C" wp14:editId="13BF9000">
                <wp:extent cx="5267739" cy="2922105"/>
                <wp:effectExtent l="0" t="0" r="28575" b="12065"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739" cy="29221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 w:rsidRPr="00917A0D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>
                              <w:rPr>
                                <w:noProof/>
                              </w:rPr>
                              <w:t xml:space="preserve"> com.gxun.dao;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 *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账号数据操作类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* @author hysd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 w:rsidRPr="00917A0D">
                              <w:rPr>
                                <w:b/>
                                <w:noProof/>
                              </w:rPr>
                              <w:t>public interface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cc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ont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nter</w:t>
                            </w:r>
                            <w:r>
                              <w:rPr>
                                <w:noProof/>
                              </w:rPr>
                              <w:t xml:space="preserve"> {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p</w:t>
                            </w:r>
                            <w:r>
                              <w:rPr>
                                <w:noProof/>
                              </w:rPr>
                              <w:t>ublic AccountBean query(String Aid);</w:t>
                            </w:r>
                          </w:p>
                          <w:p w:rsidR="0036468E" w:rsidRPr="00D7243B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F8902C" id="文本框 32" o:spid="_x0000_s1060" type="#_x0000_t202" style="width:414.8pt;height:23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" fillcolor="#a5a5a5">
                <v:textbox>
                  <w:txbxContent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 w:rsidRPr="00917A0D">
                        <w:rPr>
                          <w:b/>
                          <w:noProof/>
                        </w:rPr>
                        <w:t>package</w:t>
                      </w:r>
                      <w:r>
                        <w:rPr>
                          <w:noProof/>
                        </w:rPr>
                        <w:t xml:space="preserve"> com.gxun.dao;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 xml:space="preserve"> * </w:t>
                      </w:r>
                      <w:r>
                        <w:rPr>
                          <w:rFonts w:hint="eastAsia"/>
                          <w:noProof/>
                        </w:rPr>
                        <w:t>账号数据操作类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* @author hysd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 w:rsidRPr="00917A0D">
                        <w:rPr>
                          <w:b/>
                          <w:noProof/>
                        </w:rPr>
                        <w:t>public interface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cc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ont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nter</w:t>
                      </w:r>
                      <w:r>
                        <w:rPr>
                          <w:noProof/>
                        </w:rPr>
                        <w:t xml:space="preserve"> {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p</w:t>
                      </w:r>
                      <w:r>
                        <w:rPr>
                          <w:noProof/>
                        </w:rPr>
                        <w:t>ublic AccountBean query(String Aid);</w:t>
                      </w:r>
                    </w:p>
                    <w:p w:rsidR="0036468E" w:rsidRPr="00D7243B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01C5" w:rsidRDefault="007001C5" w:rsidP="007001C5"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cc</w:t>
      </w:r>
      <w:r>
        <w:rPr>
          <w:rFonts w:ascii="Times New Roman" w:hAnsi="Times New Roman" w:cs="Times New Roman"/>
          <w:sz w:val="24"/>
          <w:szCs w:val="24"/>
        </w:rPr>
        <w:t>ont</w:t>
      </w:r>
      <w:r w:rsidRPr="002F1B1A">
        <w:rPr>
          <w:rFonts w:ascii="Times New Roman" w:hAnsi="Times New Roman" w:cs="Times New Roman"/>
          <w:sz w:val="24"/>
          <w:szCs w:val="24"/>
        </w:rPr>
        <w:t>Dao</w:t>
      </w:r>
      <w:r>
        <w:rPr>
          <w:rFonts w:hint="eastAsia"/>
        </w:rPr>
        <w:t>Impl.java</w:t>
      </w:r>
      <w:r>
        <w:rPr>
          <w:rFonts w:hint="eastAsia"/>
        </w:rPr>
        <w:t>对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cc</w:t>
      </w:r>
      <w:r>
        <w:rPr>
          <w:rFonts w:ascii="Times New Roman" w:hAnsi="Times New Roman" w:cs="Times New Roman"/>
          <w:sz w:val="24"/>
          <w:szCs w:val="24"/>
        </w:rPr>
        <w:t>ont</w:t>
      </w:r>
      <w:r w:rsidRPr="002F1B1A">
        <w:rPr>
          <w:rFonts w:ascii="Times New Roman" w:hAnsi="Times New Roman" w:cs="Times New Roman"/>
          <w:sz w:val="24"/>
          <w:szCs w:val="24"/>
        </w:rPr>
        <w:t>Dao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nter</w:t>
      </w:r>
      <w:r>
        <w:rPr>
          <w:rFonts w:hint="eastAsia"/>
        </w:rPr>
        <w:t>.java</w:t>
      </w:r>
      <w:r>
        <w:rPr>
          <w:rFonts w:hint="eastAsia"/>
        </w:rPr>
        <w:t>实现</w:t>
      </w:r>
      <w:r>
        <w:t>：</w:t>
      </w:r>
    </w:p>
    <w:p w:rsidR="007001C5" w:rsidRDefault="007001C5" w:rsidP="007001C5"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37040354" wp14:editId="30007141">
                <wp:extent cx="5225143" cy="3379304"/>
                <wp:effectExtent l="0" t="0" r="13970" b="12065"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3379304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 w:rsidRPr="00917A0D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>
                              <w:rPr>
                                <w:noProof/>
                              </w:rPr>
                              <w:t xml:space="preserve"> com.gxun.dao;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 *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账号数据操作类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* @author hysd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Pr="00C102C4" w:rsidRDefault="0036468E" w:rsidP="007001C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i/>
                                <w:noProof/>
                              </w:rPr>
                            </w:pPr>
                            <w:r w:rsidRPr="00C102C4">
                              <w:rPr>
                                <w:i/>
                                <w:noProof/>
                              </w:rPr>
                              <w:t>@Repository("baseDAO")</w:t>
                            </w:r>
                          </w:p>
                          <w:p w:rsidR="0036468E" w:rsidRPr="00C102C4" w:rsidRDefault="0036468E" w:rsidP="007001C5">
                            <w:pPr>
                              <w:rPr>
                                <w:i/>
                                <w:noProof/>
                              </w:rPr>
                            </w:pPr>
                            <w:r w:rsidRPr="00C102C4">
                              <w:rPr>
                                <w:i/>
                                <w:noProof/>
                              </w:rPr>
                              <w:t>@SuppressWarnings("all")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C102C4">
                              <w:rPr>
                                <w:noProof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cc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ont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</w:t>
                            </w:r>
                            <w:r>
                              <w:rPr>
                                <w:rFonts w:hint="eastAsia"/>
                              </w:rPr>
                              <w:t>Impl</w:t>
                            </w:r>
                            <w:r w:rsidRPr="00C102C4">
                              <w:rPr>
                                <w:noProof/>
                              </w:rPr>
                              <w:t xml:space="preserve"> implements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cc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ont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nter</w:t>
                            </w:r>
                            <w:r>
                              <w:rPr>
                                <w:noProof/>
                              </w:rPr>
                              <w:t xml:space="preserve"> {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p</w:t>
                            </w:r>
                            <w:r>
                              <w:rPr>
                                <w:noProof/>
                              </w:rPr>
                              <w:t>ublic AccountBean query(String Aid){};</w:t>
                            </w:r>
                          </w:p>
                          <w:p w:rsidR="0036468E" w:rsidRPr="00D7243B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040354" id="文本框 33" o:spid="_x0000_s1061" type="#_x0000_t202" style="width:411.45pt;height:26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" fillcolor="#a5a5a5">
                <v:textbox>
                  <w:txbxContent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 w:rsidRPr="00917A0D">
                        <w:rPr>
                          <w:b/>
                          <w:noProof/>
                        </w:rPr>
                        <w:t>package</w:t>
                      </w:r>
                      <w:r>
                        <w:rPr>
                          <w:noProof/>
                        </w:rPr>
                        <w:t xml:space="preserve"> com.gxun.dao;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 xml:space="preserve"> * </w:t>
                      </w:r>
                      <w:r>
                        <w:rPr>
                          <w:rFonts w:hint="eastAsia"/>
                          <w:noProof/>
                        </w:rPr>
                        <w:t>账号数据操作类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* @author hysd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Pr="00C102C4" w:rsidRDefault="0036468E" w:rsidP="007001C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i/>
                          <w:noProof/>
                        </w:rPr>
                      </w:pPr>
                      <w:r w:rsidRPr="00C102C4">
                        <w:rPr>
                          <w:i/>
                          <w:noProof/>
                        </w:rPr>
                        <w:t>@Repository("baseDAO")</w:t>
                      </w:r>
                    </w:p>
                    <w:p w:rsidR="0036468E" w:rsidRPr="00C102C4" w:rsidRDefault="0036468E" w:rsidP="007001C5">
                      <w:pPr>
                        <w:rPr>
                          <w:i/>
                          <w:noProof/>
                        </w:rPr>
                      </w:pPr>
                      <w:r w:rsidRPr="00C102C4">
                        <w:rPr>
                          <w:i/>
                          <w:noProof/>
                        </w:rPr>
                        <w:t>@SuppressWarnings("all")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C102C4">
                        <w:rPr>
                          <w:noProof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cc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ont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</w:t>
                      </w:r>
                      <w:r>
                        <w:rPr>
                          <w:rFonts w:hint="eastAsia"/>
                        </w:rPr>
                        <w:t>Impl</w:t>
                      </w:r>
                      <w:r w:rsidRPr="00C102C4">
                        <w:rPr>
                          <w:noProof/>
                        </w:rPr>
                        <w:t xml:space="preserve"> implements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cc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ont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nter</w:t>
                      </w:r>
                      <w:r>
                        <w:rPr>
                          <w:noProof/>
                        </w:rPr>
                        <w:t xml:space="preserve"> {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p</w:t>
                      </w:r>
                      <w:r>
                        <w:rPr>
                          <w:noProof/>
                        </w:rPr>
                        <w:t>ublic AccountBean query(String Aid){};</w:t>
                      </w:r>
                    </w:p>
                    <w:p w:rsidR="0036468E" w:rsidRPr="00D7243B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01C5" w:rsidRDefault="007001C5" w:rsidP="007001C5">
      <w:r>
        <w:rPr>
          <w:rFonts w:ascii="Times New Roman" w:hAnsi="Times New Roman" w:cs="Times New Roman"/>
          <w:sz w:val="24"/>
          <w:szCs w:val="24"/>
        </w:rPr>
        <w:t>Student</w:t>
      </w:r>
      <w:r w:rsidRPr="002F1B1A">
        <w:rPr>
          <w:rFonts w:ascii="Times New Roman" w:hAnsi="Times New Roman" w:cs="Times New Roman"/>
          <w:sz w:val="24"/>
          <w:szCs w:val="24"/>
        </w:rPr>
        <w:t>Dao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nter</w:t>
      </w:r>
      <w:r w:rsidRPr="00917A0D">
        <w:rPr>
          <w:rFonts w:ascii="Times New Roman" w:hAnsi="Times New Roman" w:cs="Times New Roman" w:hint="eastAsia"/>
          <w:sz w:val="24"/>
          <w:szCs w:val="24"/>
        </w:rPr>
        <w:t>.java</w:t>
      </w:r>
      <w:r w:rsidRPr="00917A0D">
        <w:rPr>
          <w:rFonts w:ascii="Times New Roman" w:hAnsi="Times New Roman" w:cs="Times New Roman" w:hint="eastAsia"/>
          <w:sz w:val="24"/>
          <w:szCs w:val="24"/>
        </w:rPr>
        <w:t>代码结构</w:t>
      </w:r>
      <w:r w:rsidRPr="00917A0D">
        <w:rPr>
          <w:rFonts w:ascii="Times New Roman" w:hAnsi="Times New Roman" w:cs="Times New Roman"/>
          <w:sz w:val="24"/>
          <w:szCs w:val="24"/>
        </w:rPr>
        <w:t>：</w:t>
      </w:r>
    </w:p>
    <w:p w:rsidR="007001C5" w:rsidRDefault="007001C5" w:rsidP="007001C5">
      <w:r w:rsidRPr="00BB7B6B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1C0585E2" wp14:editId="1AEDFC94">
                <wp:extent cx="5267739" cy="2922105"/>
                <wp:effectExtent l="0" t="0" r="28575" b="12065"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739" cy="29221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 w:rsidRPr="00917A0D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>
                              <w:rPr>
                                <w:noProof/>
                              </w:rPr>
                              <w:t xml:space="preserve"> com.gxun.dao;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 *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账号数据操作类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* @author hysd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 w:rsidRPr="00917A0D">
                              <w:rPr>
                                <w:b/>
                                <w:noProof/>
                              </w:rPr>
                              <w:t>public interface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nter</w:t>
                            </w:r>
                            <w:r>
                              <w:rPr>
                                <w:noProof/>
                              </w:rPr>
                              <w:t xml:space="preserve"> {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p</w:t>
                            </w:r>
                            <w:r>
                              <w:rPr>
                                <w:noProof/>
                              </w:rPr>
                              <w:t>ublic StudentBean query(String Sid);</w:t>
                            </w:r>
                          </w:p>
                          <w:p w:rsidR="0036468E" w:rsidRPr="00D7243B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0585E2" id="文本框 34" o:spid="_x0000_s1062" type="#_x0000_t202" style="width:414.8pt;height:23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" fillcolor="#a5a5a5">
                <v:textbox>
                  <w:txbxContent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 w:rsidRPr="00917A0D">
                        <w:rPr>
                          <w:b/>
                          <w:noProof/>
                        </w:rPr>
                        <w:t>package</w:t>
                      </w:r>
                      <w:r>
                        <w:rPr>
                          <w:noProof/>
                        </w:rPr>
                        <w:t xml:space="preserve"> com.gxun.dao;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 xml:space="preserve"> * </w:t>
                      </w:r>
                      <w:r>
                        <w:rPr>
                          <w:rFonts w:hint="eastAsia"/>
                          <w:noProof/>
                        </w:rPr>
                        <w:t>账号数据操作类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* @author hysd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 w:rsidRPr="00917A0D">
                        <w:rPr>
                          <w:b/>
                          <w:noProof/>
                        </w:rPr>
                        <w:t>public interface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nter</w:t>
                      </w:r>
                      <w:r>
                        <w:rPr>
                          <w:noProof/>
                        </w:rPr>
                        <w:t xml:space="preserve"> {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p</w:t>
                      </w:r>
                      <w:r>
                        <w:rPr>
                          <w:noProof/>
                        </w:rPr>
                        <w:t>ublic StudentBean query(String Sid);</w:t>
                      </w:r>
                    </w:p>
                    <w:p w:rsidR="0036468E" w:rsidRPr="00D7243B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01C5" w:rsidRDefault="007001C5" w:rsidP="007001C5">
      <w:r>
        <w:rPr>
          <w:rFonts w:ascii="Times New Roman" w:hAnsi="Times New Roman" w:cs="Times New Roman"/>
          <w:sz w:val="24"/>
          <w:szCs w:val="24"/>
        </w:rPr>
        <w:t>Student</w:t>
      </w:r>
      <w:r w:rsidRPr="002F1B1A">
        <w:rPr>
          <w:rFonts w:ascii="Times New Roman" w:hAnsi="Times New Roman" w:cs="Times New Roman"/>
          <w:sz w:val="24"/>
          <w:szCs w:val="24"/>
        </w:rPr>
        <w:t>Dao</w:t>
      </w:r>
      <w:r>
        <w:rPr>
          <w:rFonts w:hint="eastAsia"/>
        </w:rPr>
        <w:t>Impl.java</w:t>
      </w:r>
      <w:r>
        <w:rPr>
          <w:rFonts w:hint="eastAsia"/>
        </w:rPr>
        <w:t>对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2F1B1A">
        <w:rPr>
          <w:rFonts w:ascii="Times New Roman" w:hAnsi="Times New Roman" w:cs="Times New Roman"/>
          <w:sz w:val="24"/>
          <w:szCs w:val="24"/>
        </w:rPr>
        <w:t>Dao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nter</w:t>
      </w:r>
      <w:r>
        <w:rPr>
          <w:rFonts w:hint="eastAsia"/>
        </w:rPr>
        <w:t>.java</w:t>
      </w:r>
      <w:r>
        <w:rPr>
          <w:rFonts w:hint="eastAsia"/>
        </w:rPr>
        <w:t>实现</w:t>
      </w:r>
      <w:r>
        <w:t>：</w:t>
      </w:r>
    </w:p>
    <w:p w:rsidR="007001C5" w:rsidRPr="002A1A0F" w:rsidRDefault="007001C5" w:rsidP="007001C5"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36FF8C90" wp14:editId="04C03F24">
                <wp:extent cx="5225143" cy="3379304"/>
                <wp:effectExtent l="0" t="0" r="13970" b="12065"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3379304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 w:rsidRPr="00917A0D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>
                              <w:rPr>
                                <w:noProof/>
                              </w:rPr>
                              <w:t xml:space="preserve"> com.gxun.dao;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 *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账号数据操作类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* @author hysd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Pr="00C102C4" w:rsidRDefault="0036468E" w:rsidP="007001C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i/>
                                <w:noProof/>
                              </w:rPr>
                            </w:pPr>
                            <w:r w:rsidRPr="00C102C4">
                              <w:rPr>
                                <w:i/>
                                <w:noProof/>
                              </w:rPr>
                              <w:t>@Repository("baseDAO")</w:t>
                            </w:r>
                          </w:p>
                          <w:p w:rsidR="0036468E" w:rsidRPr="00C102C4" w:rsidRDefault="0036468E" w:rsidP="007001C5">
                            <w:pPr>
                              <w:rPr>
                                <w:i/>
                                <w:noProof/>
                              </w:rPr>
                            </w:pPr>
                            <w:r w:rsidRPr="00C102C4">
                              <w:rPr>
                                <w:i/>
                                <w:noProof/>
                              </w:rPr>
                              <w:t>@SuppressWarnings("all")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C102C4">
                              <w:rPr>
                                <w:noProof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</w:t>
                            </w:r>
                            <w:r>
                              <w:rPr>
                                <w:rFonts w:hint="eastAsia"/>
                              </w:rPr>
                              <w:t>Impl</w:t>
                            </w:r>
                            <w:r w:rsidRPr="00C102C4">
                              <w:rPr>
                                <w:noProof/>
                              </w:rPr>
                              <w:t xml:space="preserve"> implements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nter</w:t>
                            </w:r>
                            <w:r>
                              <w:rPr>
                                <w:noProof/>
                              </w:rPr>
                              <w:t>{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p</w:t>
                            </w:r>
                            <w:r>
                              <w:rPr>
                                <w:noProof/>
                              </w:rPr>
                              <w:t>ublic StudentBean query(String Sid){};</w:t>
                            </w:r>
                          </w:p>
                          <w:p w:rsidR="0036468E" w:rsidRPr="00D7243B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FF8C90" id="文本框 35" o:spid="_x0000_s1063" type="#_x0000_t202" style="width:411.45pt;height:26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" fillcolor="#a5a5a5">
                <v:textbox>
                  <w:txbxContent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 w:rsidRPr="00917A0D">
                        <w:rPr>
                          <w:b/>
                          <w:noProof/>
                        </w:rPr>
                        <w:t>package</w:t>
                      </w:r>
                      <w:r>
                        <w:rPr>
                          <w:noProof/>
                        </w:rPr>
                        <w:t xml:space="preserve"> com.gxun.dao;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 xml:space="preserve"> * </w:t>
                      </w:r>
                      <w:r>
                        <w:rPr>
                          <w:rFonts w:hint="eastAsia"/>
                          <w:noProof/>
                        </w:rPr>
                        <w:t>账号数据操作类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* @author hysd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Pr="00C102C4" w:rsidRDefault="0036468E" w:rsidP="007001C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i/>
                          <w:noProof/>
                        </w:rPr>
                      </w:pPr>
                      <w:r w:rsidRPr="00C102C4">
                        <w:rPr>
                          <w:i/>
                          <w:noProof/>
                        </w:rPr>
                        <w:t>@Repository("baseDAO")</w:t>
                      </w:r>
                    </w:p>
                    <w:p w:rsidR="0036468E" w:rsidRPr="00C102C4" w:rsidRDefault="0036468E" w:rsidP="007001C5">
                      <w:pPr>
                        <w:rPr>
                          <w:i/>
                          <w:noProof/>
                        </w:rPr>
                      </w:pPr>
                      <w:r w:rsidRPr="00C102C4">
                        <w:rPr>
                          <w:i/>
                          <w:noProof/>
                        </w:rPr>
                        <w:t>@SuppressWarnings("all")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C102C4">
                        <w:rPr>
                          <w:noProof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</w:t>
                      </w:r>
                      <w:r>
                        <w:rPr>
                          <w:rFonts w:hint="eastAsia"/>
                        </w:rPr>
                        <w:t>Impl</w:t>
                      </w:r>
                      <w:r w:rsidRPr="00C102C4">
                        <w:rPr>
                          <w:noProof/>
                        </w:rPr>
                        <w:t xml:space="preserve"> implements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nter</w:t>
                      </w:r>
                      <w:r>
                        <w:rPr>
                          <w:noProof/>
                        </w:rPr>
                        <w:t>{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p</w:t>
                      </w:r>
                      <w:r>
                        <w:rPr>
                          <w:noProof/>
                        </w:rPr>
                        <w:t>ublic StudentBean query(String Sid){};</w:t>
                      </w:r>
                    </w:p>
                    <w:p w:rsidR="0036468E" w:rsidRPr="00D7243B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01C5" w:rsidRDefault="007001C5" w:rsidP="007001C5">
      <w:r>
        <w:rPr>
          <w:rFonts w:ascii="Times New Roman" w:hAnsi="Times New Roman" w:cs="Times New Roman"/>
          <w:sz w:val="24"/>
          <w:szCs w:val="24"/>
        </w:rPr>
        <w:t>Teacher</w:t>
      </w:r>
      <w:r w:rsidRPr="002F1B1A">
        <w:rPr>
          <w:rFonts w:ascii="Times New Roman" w:hAnsi="Times New Roman" w:cs="Times New Roman"/>
          <w:sz w:val="24"/>
          <w:szCs w:val="24"/>
        </w:rPr>
        <w:t>Dao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nter</w:t>
      </w:r>
      <w:r w:rsidRPr="00917A0D">
        <w:rPr>
          <w:rFonts w:ascii="Times New Roman" w:hAnsi="Times New Roman" w:cs="Times New Roman" w:hint="eastAsia"/>
          <w:sz w:val="24"/>
          <w:szCs w:val="24"/>
        </w:rPr>
        <w:t>.java</w:t>
      </w:r>
      <w:r w:rsidRPr="00917A0D">
        <w:rPr>
          <w:rFonts w:ascii="Times New Roman" w:hAnsi="Times New Roman" w:cs="Times New Roman" w:hint="eastAsia"/>
          <w:sz w:val="24"/>
          <w:szCs w:val="24"/>
        </w:rPr>
        <w:t>代码结构</w:t>
      </w:r>
      <w:r w:rsidRPr="00917A0D">
        <w:rPr>
          <w:rFonts w:ascii="Times New Roman" w:hAnsi="Times New Roman" w:cs="Times New Roman"/>
          <w:sz w:val="24"/>
          <w:szCs w:val="24"/>
        </w:rPr>
        <w:t>：</w:t>
      </w:r>
    </w:p>
    <w:p w:rsidR="007001C5" w:rsidRDefault="007001C5" w:rsidP="007001C5">
      <w:r w:rsidRPr="00BB7B6B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5E42FED9" wp14:editId="4B37C291">
                <wp:extent cx="5267739" cy="2922105"/>
                <wp:effectExtent l="0" t="0" r="28575" b="12065"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739" cy="29221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 w:rsidRPr="00917A0D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>
                              <w:rPr>
                                <w:noProof/>
                              </w:rPr>
                              <w:t xml:space="preserve"> com.gxun.dao;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 *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账号数据操作类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* @author hysd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 w:rsidRPr="00917A0D">
                              <w:rPr>
                                <w:b/>
                                <w:noProof/>
                              </w:rPr>
                              <w:t>public interface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Teacher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nter</w:t>
                            </w:r>
                            <w:r>
                              <w:rPr>
                                <w:noProof/>
                              </w:rPr>
                              <w:t xml:space="preserve"> {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p</w:t>
                            </w:r>
                            <w:r>
                              <w:rPr>
                                <w:noProof/>
                              </w:rPr>
                              <w:t xml:space="preserve">ublic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Teacher</w:t>
                            </w:r>
                            <w:r>
                              <w:rPr>
                                <w:noProof/>
                              </w:rPr>
                              <w:t>Bean query(String Tid);</w:t>
                            </w:r>
                          </w:p>
                          <w:p w:rsidR="0036468E" w:rsidRPr="00D7243B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42FED9" id="文本框 36" o:spid="_x0000_s1064" type="#_x0000_t202" style="width:414.8pt;height:23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" fillcolor="#a5a5a5">
                <v:textbox>
                  <w:txbxContent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 w:rsidRPr="00917A0D">
                        <w:rPr>
                          <w:b/>
                          <w:noProof/>
                        </w:rPr>
                        <w:t>package</w:t>
                      </w:r>
                      <w:r>
                        <w:rPr>
                          <w:noProof/>
                        </w:rPr>
                        <w:t xml:space="preserve"> com.gxun.dao;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 xml:space="preserve"> * </w:t>
                      </w:r>
                      <w:r>
                        <w:rPr>
                          <w:rFonts w:hint="eastAsia"/>
                          <w:noProof/>
                        </w:rPr>
                        <w:t>账号数据操作类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* @author hysd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 w:rsidRPr="00917A0D">
                        <w:rPr>
                          <w:b/>
                          <w:noProof/>
                        </w:rPr>
                        <w:t>public interface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Teacher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nter</w:t>
                      </w:r>
                      <w:r>
                        <w:rPr>
                          <w:noProof/>
                        </w:rPr>
                        <w:t xml:space="preserve"> {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p</w:t>
                      </w:r>
                      <w:r>
                        <w:rPr>
                          <w:noProof/>
                        </w:rPr>
                        <w:t xml:space="preserve">ublic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Teacher</w:t>
                      </w:r>
                      <w:r>
                        <w:rPr>
                          <w:noProof/>
                        </w:rPr>
                        <w:t>Bean query(String Tid);</w:t>
                      </w:r>
                    </w:p>
                    <w:p w:rsidR="0036468E" w:rsidRPr="00D7243B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01C5" w:rsidRDefault="007001C5" w:rsidP="007001C5">
      <w:r>
        <w:rPr>
          <w:rFonts w:ascii="Times New Roman" w:hAnsi="Times New Roman" w:cs="Times New Roman"/>
          <w:sz w:val="24"/>
          <w:szCs w:val="24"/>
        </w:rPr>
        <w:t>Teacher</w:t>
      </w:r>
      <w:r w:rsidRPr="002F1B1A">
        <w:rPr>
          <w:rFonts w:ascii="Times New Roman" w:hAnsi="Times New Roman" w:cs="Times New Roman"/>
          <w:sz w:val="24"/>
          <w:szCs w:val="24"/>
        </w:rPr>
        <w:t>Dao</w:t>
      </w:r>
      <w:r>
        <w:rPr>
          <w:rFonts w:hint="eastAsia"/>
        </w:rPr>
        <w:t>Impl.java</w:t>
      </w:r>
      <w:r>
        <w:rPr>
          <w:rFonts w:hint="eastAsia"/>
        </w:rPr>
        <w:t>对</w:t>
      </w:r>
      <w:r>
        <w:rPr>
          <w:rFonts w:ascii="Times New Roman" w:hAnsi="Times New Roman" w:cs="Times New Roman"/>
          <w:sz w:val="24"/>
          <w:szCs w:val="24"/>
        </w:rPr>
        <w:t>Teacher</w:t>
      </w:r>
      <w:r w:rsidRPr="002F1B1A">
        <w:rPr>
          <w:rFonts w:ascii="Times New Roman" w:hAnsi="Times New Roman" w:cs="Times New Roman"/>
          <w:sz w:val="24"/>
          <w:szCs w:val="24"/>
        </w:rPr>
        <w:t>Dao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nter</w:t>
      </w:r>
      <w:r>
        <w:rPr>
          <w:rFonts w:hint="eastAsia"/>
        </w:rPr>
        <w:t>.java</w:t>
      </w:r>
      <w:r>
        <w:rPr>
          <w:rFonts w:hint="eastAsia"/>
        </w:rPr>
        <w:t>实现</w:t>
      </w:r>
      <w:r>
        <w:t>：</w:t>
      </w:r>
    </w:p>
    <w:p w:rsidR="007001C5" w:rsidRPr="002A1A0F" w:rsidRDefault="007001C5" w:rsidP="007001C5"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3530188E" wp14:editId="112ADE4C">
                <wp:extent cx="5225143" cy="3379304"/>
                <wp:effectExtent l="0" t="0" r="13970" b="12065"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3379304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 w:rsidRPr="00917A0D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>
                              <w:rPr>
                                <w:noProof/>
                              </w:rPr>
                              <w:t xml:space="preserve"> com.gxun.dao;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 *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账号数据操作类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* @author hysd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Pr="00C102C4" w:rsidRDefault="0036468E" w:rsidP="007001C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i/>
                                <w:noProof/>
                              </w:rPr>
                            </w:pPr>
                            <w:r w:rsidRPr="00C102C4">
                              <w:rPr>
                                <w:i/>
                                <w:noProof/>
                              </w:rPr>
                              <w:t>@Repository("baseDAO")</w:t>
                            </w:r>
                          </w:p>
                          <w:p w:rsidR="0036468E" w:rsidRPr="00C102C4" w:rsidRDefault="0036468E" w:rsidP="007001C5">
                            <w:pPr>
                              <w:rPr>
                                <w:i/>
                                <w:noProof/>
                              </w:rPr>
                            </w:pPr>
                            <w:r w:rsidRPr="00C102C4">
                              <w:rPr>
                                <w:i/>
                                <w:noProof/>
                              </w:rPr>
                              <w:t>@SuppressWarnings("all")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 w:rsidRPr="00C102C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C102C4">
                              <w:rPr>
                                <w:noProof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Teacher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</w:t>
                            </w:r>
                            <w:r>
                              <w:rPr>
                                <w:rFonts w:hint="eastAsia"/>
                              </w:rPr>
                              <w:t>Impl</w:t>
                            </w:r>
                            <w:r w:rsidRPr="00C102C4">
                              <w:rPr>
                                <w:noProof/>
                              </w:rPr>
                              <w:t xml:space="preserve"> implements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Teacher</w:t>
                            </w:r>
                            <w:r w:rsidRPr="002F1B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nter</w:t>
                            </w:r>
                            <w:r>
                              <w:rPr>
                                <w:noProof/>
                              </w:rPr>
                              <w:t>{</w:t>
                            </w:r>
                          </w:p>
                          <w:p w:rsidR="0036468E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p</w:t>
                            </w:r>
                            <w:r>
                              <w:rPr>
                                <w:noProof/>
                              </w:rPr>
                              <w:t xml:space="preserve">ublic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Teacher</w:t>
                            </w:r>
                            <w:r>
                              <w:rPr>
                                <w:noProof/>
                              </w:rPr>
                              <w:t>Bean query(String Tid){};</w:t>
                            </w:r>
                          </w:p>
                          <w:p w:rsidR="0036468E" w:rsidRPr="00D7243B" w:rsidRDefault="0036468E" w:rsidP="007001C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30188E" id="文本框 37" o:spid="_x0000_s1065" type="#_x0000_t202" style="width:411.45pt;height:26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" fillcolor="#a5a5a5">
                <v:textbox>
                  <w:txbxContent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 w:rsidRPr="00917A0D">
                        <w:rPr>
                          <w:b/>
                          <w:noProof/>
                        </w:rPr>
                        <w:t>package</w:t>
                      </w:r>
                      <w:r>
                        <w:rPr>
                          <w:noProof/>
                        </w:rPr>
                        <w:t xml:space="preserve"> com.gxun.dao;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/**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 xml:space="preserve"> * </w:t>
                      </w:r>
                      <w:r>
                        <w:rPr>
                          <w:rFonts w:hint="eastAsia"/>
                          <w:noProof/>
                        </w:rPr>
                        <w:t>账号数据操作类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* @author hysd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Pr="00C102C4" w:rsidRDefault="0036468E" w:rsidP="007001C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i/>
                          <w:noProof/>
                        </w:rPr>
                      </w:pPr>
                      <w:r w:rsidRPr="00C102C4">
                        <w:rPr>
                          <w:i/>
                          <w:noProof/>
                        </w:rPr>
                        <w:t>@Repository("baseDAO")</w:t>
                      </w:r>
                    </w:p>
                    <w:p w:rsidR="0036468E" w:rsidRPr="00C102C4" w:rsidRDefault="0036468E" w:rsidP="007001C5">
                      <w:pPr>
                        <w:rPr>
                          <w:i/>
                          <w:noProof/>
                        </w:rPr>
                      </w:pPr>
                      <w:r w:rsidRPr="00C102C4">
                        <w:rPr>
                          <w:i/>
                          <w:noProof/>
                        </w:rPr>
                        <w:t>@SuppressWarnings("all")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 w:rsidRPr="00C102C4">
                        <w:rPr>
                          <w:b/>
                          <w:noProof/>
                        </w:rPr>
                        <w:t>public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C102C4">
                        <w:rPr>
                          <w:noProof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Teacher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</w:t>
                      </w:r>
                      <w:r>
                        <w:rPr>
                          <w:rFonts w:hint="eastAsia"/>
                        </w:rPr>
                        <w:t>Impl</w:t>
                      </w:r>
                      <w:r w:rsidRPr="00C102C4">
                        <w:rPr>
                          <w:noProof/>
                        </w:rPr>
                        <w:t xml:space="preserve"> implements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Teacher</w:t>
                      </w:r>
                      <w:r w:rsidRPr="002F1B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nter</w:t>
                      </w:r>
                      <w:r>
                        <w:rPr>
                          <w:noProof/>
                        </w:rPr>
                        <w:t>{</w:t>
                      </w:r>
                    </w:p>
                    <w:p w:rsidR="0036468E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p</w:t>
                      </w:r>
                      <w:r>
                        <w:rPr>
                          <w:noProof/>
                        </w:rPr>
                        <w:t xml:space="preserve">ublic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Teacher</w:t>
                      </w:r>
                      <w:r>
                        <w:rPr>
                          <w:noProof/>
                        </w:rPr>
                        <w:t>Bean query(String Tid){};</w:t>
                      </w:r>
                    </w:p>
                    <w:p w:rsidR="0036468E" w:rsidRPr="00D7243B" w:rsidRDefault="0036468E" w:rsidP="007001C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01C5" w:rsidRPr="007A3AFA" w:rsidRDefault="007001C5" w:rsidP="007001C5">
      <w:pPr>
        <w:pStyle w:val="30"/>
        <w:rPr>
          <w:color w:val="auto"/>
        </w:rPr>
      </w:pPr>
      <w:bookmarkStart w:id="104" w:name="_Toc12547144"/>
      <w:r>
        <w:rPr>
          <w:color w:val="auto"/>
        </w:rPr>
        <w:t>6</w:t>
      </w:r>
      <w:r>
        <w:rPr>
          <w:rFonts w:hint="eastAsia"/>
          <w:color w:val="auto"/>
        </w:rPr>
        <w:t>.</w:t>
      </w:r>
      <w:r>
        <w:rPr>
          <w:color w:val="auto"/>
        </w:rPr>
        <w:t>2</w:t>
      </w:r>
      <w:r>
        <w:rPr>
          <w:rFonts w:hint="eastAsia"/>
          <w:color w:val="auto"/>
        </w:rPr>
        <w:t>.</w:t>
      </w:r>
      <w:r>
        <w:rPr>
          <w:color w:val="auto"/>
        </w:rPr>
        <w:t>5</w:t>
      </w:r>
      <w:r w:rsidRPr="007A3AFA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域模型</w:t>
      </w:r>
      <w:r w:rsidRPr="007A3AFA">
        <w:rPr>
          <w:rFonts w:hint="eastAsia"/>
          <w:color w:val="auto"/>
        </w:rPr>
        <w:t>层</w:t>
      </w:r>
      <w:bookmarkEnd w:id="104"/>
    </w:p>
    <w:p w:rsidR="007001C5" w:rsidRPr="002F1B1A" w:rsidRDefault="007001C5" w:rsidP="007001C5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hint="eastAsia"/>
        </w:rPr>
        <w:t>登录</w:t>
      </w:r>
      <w:r w:rsidRPr="002F1B1A"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ccount</w:t>
      </w:r>
      <w:r>
        <w:rPr>
          <w:rFonts w:ascii="Times New Roman" w:hAnsi="Times New Roman" w:cs="Times New Roman"/>
          <w:sz w:val="24"/>
          <w:szCs w:val="24"/>
        </w:rPr>
        <w:t>Bean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tudentBean.java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Bean.java</w:t>
      </w:r>
      <w:r w:rsidRPr="002F1B1A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模块域模型层列表如表</w:t>
      </w:r>
      <w:r w:rsidRPr="002F1B1A">
        <w:rPr>
          <w:rFonts w:ascii="Times New Roman" w:hAnsi="Times New Roman" w:cs="Times New Roman" w:hint="eastAsia"/>
          <w:sz w:val="24"/>
          <w:szCs w:val="24"/>
        </w:rPr>
        <w:t>4-</w:t>
      </w:r>
      <w:r w:rsidRPr="002F1B1A">
        <w:rPr>
          <w:rFonts w:ascii="Times New Roman" w:hAnsi="Times New Roman" w:cs="Times New Roman"/>
          <w:sz w:val="24"/>
          <w:szCs w:val="24"/>
        </w:rPr>
        <w:t>7</w:t>
      </w:r>
      <w:r w:rsidRPr="002F1B1A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7001C5" w:rsidRPr="002F1B1A" w:rsidRDefault="007001C5" w:rsidP="007001C5">
      <w:pPr>
        <w:jc w:val="center"/>
        <w:rPr>
          <w:rFonts w:ascii="Times New Roman" w:hAnsi="Times New Roman" w:cs="Times New Roman"/>
          <w:sz w:val="24"/>
          <w:szCs w:val="24"/>
        </w:rPr>
      </w:pPr>
      <w:r w:rsidRPr="002F1B1A">
        <w:rPr>
          <w:rFonts w:ascii="Times New Roman" w:hAnsi="Times New Roman" w:cs="Times New Roman" w:hint="eastAsia"/>
          <w:sz w:val="24"/>
          <w:szCs w:val="24"/>
        </w:rPr>
        <w:t>表</w:t>
      </w:r>
      <w:r w:rsidRPr="002F1B1A">
        <w:rPr>
          <w:rFonts w:ascii="Times New Roman" w:hAnsi="Times New Roman" w:cs="Times New Roman" w:hint="eastAsia"/>
          <w:sz w:val="24"/>
          <w:szCs w:val="24"/>
        </w:rPr>
        <w:t xml:space="preserve"> 4</w:t>
      </w:r>
      <w:r w:rsidRPr="002F1B1A">
        <w:rPr>
          <w:rFonts w:ascii="Times New Roman" w:hAnsi="Times New Roman" w:cs="Times New Roman"/>
          <w:sz w:val="24"/>
          <w:szCs w:val="24"/>
        </w:rPr>
        <w:t>-7</w:t>
      </w:r>
      <w:r>
        <w:rPr>
          <w:rFonts w:ascii="Times New Roman" w:hAnsi="Times New Roman" w:cs="Times New Roman" w:hint="eastAsia"/>
          <w:sz w:val="24"/>
          <w:szCs w:val="24"/>
        </w:rPr>
        <w:t>学生提交作业</w:t>
      </w:r>
      <w:r w:rsidRPr="002F1B1A">
        <w:rPr>
          <w:rFonts w:ascii="Times New Roman" w:hAnsi="Times New Roman" w:cs="Times New Roman" w:hint="eastAsia"/>
          <w:sz w:val="24"/>
          <w:szCs w:val="24"/>
        </w:rPr>
        <w:t>模块域模型</w:t>
      </w:r>
      <w:r w:rsidRPr="002F1B1A"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W w:w="733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655"/>
        <w:gridCol w:w="4675"/>
      </w:tblGrid>
      <w:tr w:rsidR="007001C5" w:rsidRPr="002F1B1A" w:rsidTr="00825348">
        <w:trPr>
          <w:jc w:val="center"/>
        </w:trPr>
        <w:tc>
          <w:tcPr>
            <w:tcW w:w="2655" w:type="dxa"/>
            <w:shd w:val="solid" w:color="000080" w:fill="FFFFFF"/>
          </w:tcPr>
          <w:p w:rsidR="007001C5" w:rsidRPr="002F1B1A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域模型</w:t>
            </w:r>
          </w:p>
        </w:tc>
        <w:tc>
          <w:tcPr>
            <w:tcW w:w="4675" w:type="dxa"/>
            <w:shd w:val="solid" w:color="000080" w:fill="FFFFFF"/>
          </w:tcPr>
          <w:p w:rsidR="007001C5" w:rsidRPr="002F1B1A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B1A"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7001C5" w:rsidRPr="002F1B1A" w:rsidTr="00825348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001C5" w:rsidRPr="002F1B1A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Bean</w:t>
            </w:r>
            <w:r w:rsidRPr="002F1B1A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001C5" w:rsidRPr="002F1B1A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账号实体</w:t>
            </w:r>
          </w:p>
        </w:tc>
      </w:tr>
      <w:tr w:rsidR="007001C5" w:rsidRPr="002F1B1A" w:rsidTr="00825348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001C5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tudentBean.java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001C5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学生实体</w:t>
            </w:r>
          </w:p>
        </w:tc>
      </w:tr>
      <w:tr w:rsidR="007001C5" w:rsidRPr="002F1B1A" w:rsidTr="00825348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001C5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Teacher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Bean.java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001C5" w:rsidRDefault="007001C5" w:rsidP="00825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教师实体</w:t>
            </w:r>
          </w:p>
        </w:tc>
      </w:tr>
    </w:tbl>
    <w:p w:rsidR="007001C5" w:rsidRPr="002F1B1A" w:rsidRDefault="007001C5" w:rsidP="00700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ccount</w:t>
      </w:r>
      <w:r>
        <w:rPr>
          <w:rFonts w:ascii="Times New Roman" w:hAnsi="Times New Roman" w:cs="Times New Roman"/>
          <w:sz w:val="24"/>
          <w:szCs w:val="24"/>
        </w:rPr>
        <w:t>Bean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 w:rsidRPr="002F1B1A">
        <w:rPr>
          <w:rFonts w:ascii="Times New Roman" w:hAnsi="Times New Roman" w:cs="Times New Roman" w:hint="eastAsia"/>
          <w:sz w:val="24"/>
          <w:szCs w:val="24"/>
        </w:rPr>
        <w:t>主要属性</w:t>
      </w:r>
      <w:r w:rsidRPr="002F1B1A">
        <w:rPr>
          <w:rFonts w:ascii="Times New Roman" w:hAnsi="Times New Roman" w:cs="Times New Roman"/>
          <w:sz w:val="24"/>
          <w:szCs w:val="24"/>
        </w:rPr>
        <w:t>与方法：</w:t>
      </w:r>
    </w:p>
    <w:p w:rsidR="007001C5" w:rsidRDefault="007001C5" w:rsidP="007001C5"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349ED3DD" wp14:editId="4C329F59">
                <wp:extent cx="5261356" cy="3989045"/>
                <wp:effectExtent l="0" t="0" r="15875" b="15875"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59391F">
                              <w:rPr>
                                <w:noProof/>
                              </w:rPr>
                              <w:t xml:space="preserve">com. </w:t>
                            </w:r>
                            <w:r>
                              <w:rPr>
                                <w:noProof/>
                              </w:rPr>
                              <w:t>gxun</w:t>
                            </w:r>
                            <w:r w:rsidRPr="0059391F">
                              <w:rPr>
                                <w:noProof/>
                              </w:rPr>
                              <w:t>.bean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 xml:space="preserve">* 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@description</w:t>
                            </w: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账号</w:t>
                            </w:r>
                            <w:r w:rsidRPr="00283F24">
                              <w:rPr>
                                <w:noProof/>
                              </w:rPr>
                              <w:t>表的信息记录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class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ccount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Bean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 xml:space="preserve"> implements</w:t>
                            </w:r>
                            <w:r w:rsidRPr="00283F24">
                              <w:rPr>
                                <w:noProof/>
                              </w:rPr>
                              <w:t xml:space="preserve"> Serializable{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A</w:t>
                            </w:r>
                            <w:r w:rsidRPr="00283F24">
                              <w:rPr>
                                <w:noProof/>
                              </w:rPr>
                              <w:t>id;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账号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pwd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密码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>
                              <w:rPr>
                                <w:noProof/>
                              </w:rPr>
                              <w:t xml:space="preserve"> STid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学工号</w:t>
                            </w:r>
                            <w:r>
                              <w:rPr>
                                <w:noProof/>
                              </w:rPr>
                              <w:t xml:space="preserve"> 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编写对</w:t>
                            </w:r>
                            <w:r>
                              <w:rPr>
                                <w:noProof/>
                              </w:rPr>
                              <w:t>上述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各个</w:t>
                            </w:r>
                            <w:r>
                              <w:rPr>
                                <w:noProof/>
                              </w:rPr>
                              <w:t>属性的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getter</w:t>
                            </w:r>
                            <w:r>
                              <w:rPr>
                                <w:noProof/>
                              </w:rPr>
                              <w:t>与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setter</w:t>
                            </w:r>
                            <w:r>
                              <w:rPr>
                                <w:noProof/>
                              </w:rPr>
                              <w:t>方法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9ED3DD" id="文本框 38" o:spid="_x0000_s1066" type="#_x0000_t202" style="width:414.3pt;height:3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" fillcolor="#a5a5a5">
                <v:textbox style="mso-fit-shape-to-text:t">
                  <w:txbxContent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package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59391F">
                        <w:rPr>
                          <w:noProof/>
                        </w:rPr>
                        <w:t xml:space="preserve">com. </w:t>
                      </w:r>
                      <w:r>
                        <w:rPr>
                          <w:noProof/>
                        </w:rPr>
                        <w:t>gxun</w:t>
                      </w:r>
                      <w:r w:rsidRPr="0059391F">
                        <w:rPr>
                          <w:noProof/>
                        </w:rPr>
                        <w:t>.bean</w:t>
                      </w:r>
                      <w:r w:rsidRPr="00283F24">
                        <w:rPr>
                          <w:noProof/>
                        </w:rPr>
                        <w:t>;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/**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 xml:space="preserve">* </w:t>
                      </w:r>
                      <w:r w:rsidRPr="00283F24">
                        <w:rPr>
                          <w:i/>
                          <w:noProof/>
                        </w:rPr>
                        <w:t>@description</w:t>
                      </w:r>
                      <w:r w:rsidRPr="00283F24"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账号</w:t>
                      </w:r>
                      <w:r w:rsidRPr="00283F24">
                        <w:rPr>
                          <w:noProof/>
                        </w:rPr>
                        <w:t>表的信息记录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*/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public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class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ccount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Bean</w:t>
                      </w:r>
                      <w:r w:rsidRPr="00283F24">
                        <w:rPr>
                          <w:b/>
                          <w:noProof/>
                        </w:rPr>
                        <w:t xml:space="preserve"> implements</w:t>
                      </w:r>
                      <w:r w:rsidRPr="00283F24">
                        <w:rPr>
                          <w:noProof/>
                        </w:rPr>
                        <w:t xml:space="preserve"> Serializable{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A</w:t>
                      </w:r>
                      <w:r w:rsidRPr="00283F24">
                        <w:rPr>
                          <w:noProof/>
                        </w:rPr>
                        <w:t>id;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账号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>
                        <w:rPr>
                          <w:b/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pwd</w:t>
                      </w:r>
                      <w:r w:rsidRPr="00283F24">
                        <w:rPr>
                          <w:noProof/>
                        </w:rPr>
                        <w:t>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密码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>
                        <w:rPr>
                          <w:noProof/>
                        </w:rPr>
                        <w:t xml:space="preserve"> STid</w:t>
                      </w:r>
                      <w:r w:rsidRPr="00283F24">
                        <w:rPr>
                          <w:noProof/>
                        </w:rPr>
                        <w:t>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学工号</w:t>
                      </w:r>
                      <w:r>
                        <w:rPr>
                          <w:noProof/>
                        </w:rPr>
                        <w:t xml:space="preserve"> 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编写对</w:t>
                      </w:r>
                      <w:r>
                        <w:rPr>
                          <w:noProof/>
                        </w:rPr>
                        <w:t>上述</w:t>
                      </w:r>
                      <w:r>
                        <w:rPr>
                          <w:rFonts w:hint="eastAsia"/>
                          <w:noProof/>
                        </w:rPr>
                        <w:t>各个</w:t>
                      </w:r>
                      <w:r>
                        <w:rPr>
                          <w:noProof/>
                        </w:rPr>
                        <w:t>属性的</w:t>
                      </w:r>
                      <w:r w:rsidRPr="00283F24">
                        <w:rPr>
                          <w:i/>
                          <w:noProof/>
                        </w:rPr>
                        <w:t>getter</w:t>
                      </w:r>
                      <w:r>
                        <w:rPr>
                          <w:noProof/>
                        </w:rPr>
                        <w:t>与</w:t>
                      </w:r>
                      <w:r w:rsidRPr="00283F24">
                        <w:rPr>
                          <w:i/>
                          <w:noProof/>
                        </w:rPr>
                        <w:t>setter</w:t>
                      </w:r>
                      <w:r>
                        <w:rPr>
                          <w:noProof/>
                        </w:rPr>
                        <w:t>方法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01C5" w:rsidRPr="002F1B1A" w:rsidRDefault="007001C5" w:rsidP="00700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tudentBean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 w:rsidRPr="002F1B1A">
        <w:rPr>
          <w:rFonts w:ascii="Times New Roman" w:hAnsi="Times New Roman" w:cs="Times New Roman" w:hint="eastAsia"/>
          <w:sz w:val="24"/>
          <w:szCs w:val="24"/>
        </w:rPr>
        <w:t>主要属性</w:t>
      </w:r>
      <w:r w:rsidRPr="002F1B1A">
        <w:rPr>
          <w:rFonts w:ascii="Times New Roman" w:hAnsi="Times New Roman" w:cs="Times New Roman"/>
          <w:sz w:val="24"/>
          <w:szCs w:val="24"/>
        </w:rPr>
        <w:t>与方法：</w:t>
      </w:r>
    </w:p>
    <w:p w:rsidR="007001C5" w:rsidRDefault="007001C5" w:rsidP="007001C5">
      <w:r w:rsidRPr="00BB7B6B">
        <w:rPr>
          <w:noProof/>
          <w:szCs w:val="21"/>
        </w:rPr>
        <mc:AlternateContent>
          <mc:Choice Requires="wps">
            <w:drawing>
              <wp:inline distT="0" distB="0" distL="0" distR="0" wp14:anchorId="4D17FFE9" wp14:editId="2CC15AAC">
                <wp:extent cx="5261356" cy="3989045"/>
                <wp:effectExtent l="0" t="0" r="15875" b="15875"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59391F">
                              <w:rPr>
                                <w:noProof/>
                              </w:rPr>
                              <w:t xml:space="preserve">com. </w:t>
                            </w:r>
                            <w:r>
                              <w:rPr>
                                <w:noProof/>
                              </w:rPr>
                              <w:t>gxun</w:t>
                            </w:r>
                            <w:r w:rsidRPr="0059391F">
                              <w:rPr>
                                <w:noProof/>
                              </w:rPr>
                              <w:t>.bean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 xml:space="preserve">* 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@description</w:t>
                            </w: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学生</w:t>
                            </w:r>
                            <w:r w:rsidRPr="00283F24">
                              <w:rPr>
                                <w:noProof/>
                              </w:rPr>
                              <w:t>表的信息记录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class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tudentBean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 xml:space="preserve"> implements</w:t>
                            </w:r>
                            <w:r w:rsidRPr="00283F24">
                              <w:rPr>
                                <w:noProof/>
                              </w:rPr>
                              <w:t xml:space="preserve"> Serializable{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S</w:t>
                            </w:r>
                            <w:r w:rsidRPr="00283F24">
                              <w:rPr>
                                <w:noProof/>
                              </w:rPr>
                              <w:t>id;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学号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Sname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姓名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>
                              <w:rPr>
                                <w:noProof/>
                              </w:rPr>
                              <w:t xml:space="preserve"> Simg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头像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编写对</w:t>
                            </w:r>
                            <w:r>
                              <w:rPr>
                                <w:noProof/>
                              </w:rPr>
                              <w:t>上述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各个</w:t>
                            </w:r>
                            <w:r>
                              <w:rPr>
                                <w:noProof/>
                              </w:rPr>
                              <w:t>属性的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getter</w:t>
                            </w:r>
                            <w:r>
                              <w:rPr>
                                <w:noProof/>
                              </w:rPr>
                              <w:t>与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setter</w:t>
                            </w:r>
                            <w:r>
                              <w:rPr>
                                <w:noProof/>
                              </w:rPr>
                              <w:t>方法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17FFE9" id="文本框 39" o:spid="_x0000_s1067" type="#_x0000_t202" style="width:414.3pt;height:3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" fillcolor="#a5a5a5">
                <v:textbox style="mso-fit-shape-to-text:t">
                  <w:txbxContent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package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59391F">
                        <w:rPr>
                          <w:noProof/>
                        </w:rPr>
                        <w:t xml:space="preserve">com. </w:t>
                      </w:r>
                      <w:r>
                        <w:rPr>
                          <w:noProof/>
                        </w:rPr>
                        <w:t>gxun</w:t>
                      </w:r>
                      <w:r w:rsidRPr="0059391F">
                        <w:rPr>
                          <w:noProof/>
                        </w:rPr>
                        <w:t>.bean</w:t>
                      </w:r>
                      <w:r w:rsidRPr="00283F24">
                        <w:rPr>
                          <w:noProof/>
                        </w:rPr>
                        <w:t>;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/**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 xml:space="preserve">* </w:t>
                      </w:r>
                      <w:r w:rsidRPr="00283F24">
                        <w:rPr>
                          <w:i/>
                          <w:noProof/>
                        </w:rPr>
                        <w:t>@description</w:t>
                      </w:r>
                      <w:r w:rsidRPr="00283F24"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学生</w:t>
                      </w:r>
                      <w:r w:rsidRPr="00283F24">
                        <w:rPr>
                          <w:noProof/>
                        </w:rPr>
                        <w:t>表的信息记录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*/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public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class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tudentBean</w:t>
                      </w:r>
                      <w:r w:rsidRPr="00283F24">
                        <w:rPr>
                          <w:b/>
                          <w:noProof/>
                        </w:rPr>
                        <w:t xml:space="preserve"> implements</w:t>
                      </w:r>
                      <w:r w:rsidRPr="00283F24">
                        <w:rPr>
                          <w:noProof/>
                        </w:rPr>
                        <w:t xml:space="preserve"> Serializable{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S</w:t>
                      </w:r>
                      <w:r w:rsidRPr="00283F24">
                        <w:rPr>
                          <w:noProof/>
                        </w:rPr>
                        <w:t>id;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学号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>
                        <w:rPr>
                          <w:b/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Sname</w:t>
                      </w:r>
                      <w:r w:rsidRPr="00283F24">
                        <w:rPr>
                          <w:noProof/>
                        </w:rPr>
                        <w:t>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姓名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>
                        <w:rPr>
                          <w:noProof/>
                        </w:rPr>
                        <w:t xml:space="preserve"> Simg</w:t>
                      </w:r>
                      <w:r w:rsidRPr="00283F24">
                        <w:rPr>
                          <w:noProof/>
                        </w:rPr>
                        <w:t>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头像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编写对</w:t>
                      </w:r>
                      <w:r>
                        <w:rPr>
                          <w:noProof/>
                        </w:rPr>
                        <w:t>上述</w:t>
                      </w:r>
                      <w:r>
                        <w:rPr>
                          <w:rFonts w:hint="eastAsia"/>
                          <w:noProof/>
                        </w:rPr>
                        <w:t>各个</w:t>
                      </w:r>
                      <w:r>
                        <w:rPr>
                          <w:noProof/>
                        </w:rPr>
                        <w:t>属性的</w:t>
                      </w:r>
                      <w:r w:rsidRPr="00283F24">
                        <w:rPr>
                          <w:i/>
                          <w:noProof/>
                        </w:rPr>
                        <w:t>getter</w:t>
                      </w:r>
                      <w:r>
                        <w:rPr>
                          <w:noProof/>
                        </w:rPr>
                        <w:t>与</w:t>
                      </w:r>
                      <w:r w:rsidRPr="00283F24">
                        <w:rPr>
                          <w:i/>
                          <w:noProof/>
                        </w:rPr>
                        <w:t>setter</w:t>
                      </w:r>
                      <w:r>
                        <w:rPr>
                          <w:noProof/>
                        </w:rPr>
                        <w:t>方法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01C5" w:rsidRPr="002F1B1A" w:rsidRDefault="007001C5" w:rsidP="00700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Bean</w:t>
      </w:r>
      <w:r w:rsidRPr="002F1B1A">
        <w:rPr>
          <w:rFonts w:ascii="Times New Roman" w:hAnsi="Times New Roman" w:cs="Times New Roman"/>
          <w:sz w:val="24"/>
          <w:szCs w:val="24"/>
        </w:rPr>
        <w:t>.java</w:t>
      </w:r>
      <w:r w:rsidRPr="002F1B1A">
        <w:rPr>
          <w:rFonts w:ascii="Times New Roman" w:hAnsi="Times New Roman" w:cs="Times New Roman" w:hint="eastAsia"/>
          <w:sz w:val="24"/>
          <w:szCs w:val="24"/>
        </w:rPr>
        <w:t>主要属性</w:t>
      </w:r>
      <w:r w:rsidRPr="002F1B1A">
        <w:rPr>
          <w:rFonts w:ascii="Times New Roman" w:hAnsi="Times New Roman" w:cs="Times New Roman"/>
          <w:sz w:val="24"/>
          <w:szCs w:val="24"/>
        </w:rPr>
        <w:t>与方法：</w:t>
      </w:r>
    </w:p>
    <w:p w:rsidR="009B39A8" w:rsidRDefault="007001C5" w:rsidP="007001C5">
      <w:r w:rsidRPr="00BB7B6B"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10C047D6" wp14:editId="3B909DEE">
                <wp:extent cx="5261356" cy="3989045"/>
                <wp:effectExtent l="0" t="0" r="15875" b="15875"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356" cy="398904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package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59391F">
                              <w:rPr>
                                <w:noProof/>
                              </w:rPr>
                              <w:t xml:space="preserve">com. </w:t>
                            </w:r>
                            <w:r>
                              <w:rPr>
                                <w:noProof/>
                              </w:rPr>
                              <w:t>gxun</w:t>
                            </w:r>
                            <w:r w:rsidRPr="0059391F">
                              <w:rPr>
                                <w:noProof/>
                              </w:rPr>
                              <w:t>.bean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/**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 xml:space="preserve">* 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@description</w:t>
                            </w: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教师</w:t>
                            </w:r>
                            <w:r w:rsidRPr="00283F24">
                              <w:rPr>
                                <w:noProof/>
                              </w:rPr>
                              <w:t>表的信息记录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b/>
                                <w:noProof/>
                              </w:rPr>
                              <w:t>public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class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Teacher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Bean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 xml:space="preserve"> implements</w:t>
                            </w:r>
                            <w:r w:rsidRPr="00283F24">
                              <w:rPr>
                                <w:noProof/>
                              </w:rPr>
                              <w:t xml:space="preserve"> Serializable{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T</w:t>
                            </w:r>
                            <w:r w:rsidRPr="00283F24">
                              <w:rPr>
                                <w:noProof/>
                              </w:rPr>
                              <w:t>id;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工号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>
                              <w:rPr>
                                <w:b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Tname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姓名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ab/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private</w:t>
                            </w:r>
                            <w:r w:rsidRPr="00283F24">
                              <w:rPr>
                                <w:noProof/>
                              </w:rPr>
                              <w:t xml:space="preserve"> </w:t>
                            </w:r>
                            <w:r w:rsidRPr="00283F24">
                              <w:rPr>
                                <w:b/>
                                <w:noProof/>
                              </w:rPr>
                              <w:t>String</w:t>
                            </w:r>
                            <w:r>
                              <w:rPr>
                                <w:noProof/>
                              </w:rPr>
                              <w:t xml:space="preserve"> Timg</w:t>
                            </w:r>
                            <w:r w:rsidRPr="00283F24">
                              <w:rPr>
                                <w:noProof/>
                              </w:rPr>
                              <w:t>;</w:t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  <w:r>
                              <w:rPr>
                                <w:noProof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头像</w:t>
                            </w:r>
                            <w:r>
                              <w:rPr>
                                <w:noProof/>
                              </w:rPr>
                              <w:t xml:space="preserve"> 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/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  <w:t>/*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编写对</w:t>
                            </w:r>
                            <w:r>
                              <w:rPr>
                                <w:noProof/>
                              </w:rPr>
                              <w:t>上述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各个</w:t>
                            </w:r>
                            <w:r>
                              <w:rPr>
                                <w:noProof/>
                              </w:rPr>
                              <w:t>属性的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getter</w:t>
                            </w:r>
                            <w:r>
                              <w:rPr>
                                <w:noProof/>
                              </w:rPr>
                              <w:t>与</w:t>
                            </w:r>
                            <w:r w:rsidRPr="00283F24">
                              <w:rPr>
                                <w:i/>
                                <w:noProof/>
                              </w:rPr>
                              <w:t>setter</w:t>
                            </w:r>
                            <w:r>
                              <w:rPr>
                                <w:noProof/>
                              </w:rPr>
                              <w:t>方法</w:t>
                            </w:r>
                            <w:r>
                              <w:rPr>
                                <w:noProof/>
                              </w:rPr>
                              <w:t>*/</w:t>
                            </w:r>
                          </w:p>
                          <w:p w:rsidR="0036468E" w:rsidRPr="00283F24" w:rsidRDefault="0036468E" w:rsidP="007001C5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283F24"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047D6" id="文本框 40" o:spid="_x0000_s1068" type="#_x0000_t202" style="width:414.3pt;height:3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" fillcolor="#a5a5a5">
                <v:textbox style="mso-fit-shape-to-text:t">
                  <w:txbxContent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package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59391F">
                        <w:rPr>
                          <w:noProof/>
                        </w:rPr>
                        <w:t xml:space="preserve">com. </w:t>
                      </w:r>
                      <w:r>
                        <w:rPr>
                          <w:noProof/>
                        </w:rPr>
                        <w:t>gxun</w:t>
                      </w:r>
                      <w:r w:rsidRPr="0059391F">
                        <w:rPr>
                          <w:noProof/>
                        </w:rPr>
                        <w:t>.bean</w:t>
                      </w:r>
                      <w:r w:rsidRPr="00283F24">
                        <w:rPr>
                          <w:noProof/>
                        </w:rPr>
                        <w:t>;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/**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 xml:space="preserve">* </w:t>
                      </w:r>
                      <w:r w:rsidRPr="00283F24">
                        <w:rPr>
                          <w:i/>
                          <w:noProof/>
                        </w:rPr>
                        <w:t>@description</w:t>
                      </w:r>
                      <w:r w:rsidRPr="00283F24"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教师</w:t>
                      </w:r>
                      <w:r w:rsidRPr="00283F24">
                        <w:rPr>
                          <w:noProof/>
                        </w:rPr>
                        <w:t>表的信息记录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*/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b/>
                          <w:noProof/>
                        </w:rPr>
                        <w:t>public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class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Teacher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Bean</w:t>
                      </w:r>
                      <w:r w:rsidRPr="00283F24">
                        <w:rPr>
                          <w:b/>
                          <w:noProof/>
                        </w:rPr>
                        <w:t xml:space="preserve"> implements</w:t>
                      </w:r>
                      <w:r w:rsidRPr="00283F24">
                        <w:rPr>
                          <w:noProof/>
                        </w:rPr>
                        <w:t xml:space="preserve"> Serializable{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T</w:t>
                      </w:r>
                      <w:r w:rsidRPr="00283F24">
                        <w:rPr>
                          <w:noProof/>
                        </w:rPr>
                        <w:t>id;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工号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>
                        <w:rPr>
                          <w:b/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>Tname</w:t>
                      </w:r>
                      <w:r w:rsidRPr="00283F24">
                        <w:rPr>
                          <w:noProof/>
                        </w:rPr>
                        <w:t>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姓名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ab/>
                      </w:r>
                      <w:r w:rsidRPr="00283F24">
                        <w:rPr>
                          <w:b/>
                          <w:noProof/>
                        </w:rPr>
                        <w:t>private</w:t>
                      </w:r>
                      <w:r w:rsidRPr="00283F24">
                        <w:rPr>
                          <w:noProof/>
                        </w:rPr>
                        <w:t xml:space="preserve"> </w:t>
                      </w:r>
                      <w:r w:rsidRPr="00283F24">
                        <w:rPr>
                          <w:b/>
                          <w:noProof/>
                        </w:rPr>
                        <w:t>String</w:t>
                      </w:r>
                      <w:r>
                        <w:rPr>
                          <w:noProof/>
                        </w:rPr>
                        <w:t xml:space="preserve"> Timg</w:t>
                      </w:r>
                      <w:r w:rsidRPr="00283F24">
                        <w:rPr>
                          <w:noProof/>
                        </w:rPr>
                        <w:t>;</w:t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  <w:r>
                        <w:rPr>
                          <w:noProof/>
                        </w:rPr>
                        <w:t>*</w:t>
                      </w:r>
                      <w:r>
                        <w:rPr>
                          <w:rFonts w:hint="eastAsia"/>
                          <w:noProof/>
                        </w:rPr>
                        <w:t>头像</w:t>
                      </w:r>
                      <w:r>
                        <w:rPr>
                          <w:noProof/>
                        </w:rPr>
                        <w:t xml:space="preserve"> *</w:t>
                      </w:r>
                      <w:r>
                        <w:rPr>
                          <w:rFonts w:hint="eastAsia"/>
                          <w:noProof/>
                        </w:rPr>
                        <w:t>/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  <w:t>/*</w:t>
                      </w:r>
                      <w:r>
                        <w:rPr>
                          <w:rFonts w:hint="eastAsia"/>
                          <w:noProof/>
                        </w:rPr>
                        <w:t>编写对</w:t>
                      </w:r>
                      <w:r>
                        <w:rPr>
                          <w:noProof/>
                        </w:rPr>
                        <w:t>上述</w:t>
                      </w:r>
                      <w:r>
                        <w:rPr>
                          <w:rFonts w:hint="eastAsia"/>
                          <w:noProof/>
                        </w:rPr>
                        <w:t>各个</w:t>
                      </w:r>
                      <w:r>
                        <w:rPr>
                          <w:noProof/>
                        </w:rPr>
                        <w:t>属性的</w:t>
                      </w:r>
                      <w:r w:rsidRPr="00283F24">
                        <w:rPr>
                          <w:i/>
                          <w:noProof/>
                        </w:rPr>
                        <w:t>getter</w:t>
                      </w:r>
                      <w:r>
                        <w:rPr>
                          <w:noProof/>
                        </w:rPr>
                        <w:t>与</w:t>
                      </w:r>
                      <w:r w:rsidRPr="00283F24">
                        <w:rPr>
                          <w:i/>
                          <w:noProof/>
                        </w:rPr>
                        <w:t>setter</w:t>
                      </w:r>
                      <w:r>
                        <w:rPr>
                          <w:noProof/>
                        </w:rPr>
                        <w:t>方法</w:t>
                      </w:r>
                      <w:r>
                        <w:rPr>
                          <w:noProof/>
                        </w:rPr>
                        <w:t>*/</w:t>
                      </w:r>
                    </w:p>
                    <w:p w:rsidR="0036468E" w:rsidRPr="00283F24" w:rsidRDefault="0036468E" w:rsidP="007001C5">
                      <w:pPr>
                        <w:spacing w:after="0"/>
                        <w:rPr>
                          <w:noProof/>
                        </w:rPr>
                      </w:pPr>
                      <w:r w:rsidRPr="00283F24"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B39A8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8B6" w:rsidRDefault="009A48B6">
      <w:pPr>
        <w:spacing w:after="0" w:line="240" w:lineRule="auto"/>
      </w:pPr>
      <w:r>
        <w:separator/>
      </w:r>
    </w:p>
  </w:endnote>
  <w:endnote w:type="continuationSeparator" w:id="0">
    <w:p w:rsidR="009A48B6" w:rsidRDefault="009A4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G Times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68E" w:rsidRDefault="0036468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8B6" w:rsidRDefault="009A48B6">
      <w:pPr>
        <w:spacing w:after="0" w:line="240" w:lineRule="auto"/>
      </w:pPr>
      <w:r>
        <w:separator/>
      </w:r>
    </w:p>
  </w:footnote>
  <w:footnote w:type="continuationSeparator" w:id="0">
    <w:p w:rsidR="009A48B6" w:rsidRDefault="009A4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68E" w:rsidRDefault="0036468E"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175895</wp:posOffset>
              </wp:positionV>
              <wp:extent cx="5922010" cy="0"/>
              <wp:effectExtent l="0" t="0" r="0" b="0"/>
              <wp:wrapNone/>
              <wp:docPr id="4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8A2D029" id="Line 27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3.85pt" to="457.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" strokecolor="#969696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1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1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1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1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1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1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1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1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CA4ECD"/>
    <w:multiLevelType w:val="multilevel"/>
    <w:tmpl w:val="01CA4ECD"/>
    <w:lvl w:ilvl="0">
      <w:start w:val="1"/>
      <w:numFmt w:val="bullet"/>
      <w:pStyle w:val="a"/>
      <w:lvlText w:val="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ascii="Wingdings" w:hAnsi="Wingdings" w:hint="default"/>
      </w:rPr>
    </w:lvl>
  </w:abstractNum>
  <w:abstractNum w:abstractNumId="11" w15:restartNumberingAfterBreak="0">
    <w:nsid w:val="1345037D"/>
    <w:multiLevelType w:val="singleLevel"/>
    <w:tmpl w:val="1345037D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426D1218"/>
    <w:multiLevelType w:val="singleLevel"/>
    <w:tmpl w:val="426D1218"/>
    <w:lvl w:ilvl="0">
      <w:start w:val="1"/>
      <w:numFmt w:val="bullet"/>
      <w:pStyle w:val="11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6A876ABA"/>
    <w:multiLevelType w:val="singleLevel"/>
    <w:tmpl w:val="6A876ABA"/>
    <w:lvl w:ilvl="0">
      <w:start w:val="5"/>
      <w:numFmt w:val="decimal"/>
      <w:suff w:val="nothing"/>
      <w:lvlText w:val="%1、"/>
      <w:lvlJc w:val="left"/>
    </w:lvl>
  </w:abstractNum>
  <w:abstractNum w:abstractNumId="14" w15:restartNumberingAfterBreak="0">
    <w:nsid w:val="7089025E"/>
    <w:multiLevelType w:val="singleLevel"/>
    <w:tmpl w:val="7089025E"/>
    <w:lvl w:ilvl="0">
      <w:start w:val="1"/>
      <w:numFmt w:val="lowerLetter"/>
      <w:pStyle w:val="3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4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7797"/>
    <w:rsid w:val="00007432"/>
    <w:rsid w:val="00007923"/>
    <w:rsid w:val="00017275"/>
    <w:rsid w:val="00041390"/>
    <w:rsid w:val="0004715F"/>
    <w:rsid w:val="000475D7"/>
    <w:rsid w:val="0006073B"/>
    <w:rsid w:val="0008080D"/>
    <w:rsid w:val="00083F6D"/>
    <w:rsid w:val="00090036"/>
    <w:rsid w:val="000D2FD6"/>
    <w:rsid w:val="000E2840"/>
    <w:rsid w:val="000F0FCA"/>
    <w:rsid w:val="00107FB8"/>
    <w:rsid w:val="00110642"/>
    <w:rsid w:val="001737C5"/>
    <w:rsid w:val="00175A8A"/>
    <w:rsid w:val="001934AE"/>
    <w:rsid w:val="001A3A5D"/>
    <w:rsid w:val="001B4D40"/>
    <w:rsid w:val="001E10EE"/>
    <w:rsid w:val="00284E33"/>
    <w:rsid w:val="002978F9"/>
    <w:rsid w:val="002B6F2F"/>
    <w:rsid w:val="002F1B1A"/>
    <w:rsid w:val="003336F6"/>
    <w:rsid w:val="0036468E"/>
    <w:rsid w:val="003E6121"/>
    <w:rsid w:val="00407797"/>
    <w:rsid w:val="004472B4"/>
    <w:rsid w:val="004658D0"/>
    <w:rsid w:val="004B07F9"/>
    <w:rsid w:val="004E0C9C"/>
    <w:rsid w:val="004F13BA"/>
    <w:rsid w:val="0053176D"/>
    <w:rsid w:val="00533616"/>
    <w:rsid w:val="00547BB8"/>
    <w:rsid w:val="005516AC"/>
    <w:rsid w:val="00557CBA"/>
    <w:rsid w:val="00572FF5"/>
    <w:rsid w:val="0058714D"/>
    <w:rsid w:val="00590275"/>
    <w:rsid w:val="0059391F"/>
    <w:rsid w:val="00594E32"/>
    <w:rsid w:val="005C60D6"/>
    <w:rsid w:val="006020E3"/>
    <w:rsid w:val="00603EDF"/>
    <w:rsid w:val="00604432"/>
    <w:rsid w:val="0061386C"/>
    <w:rsid w:val="006661FF"/>
    <w:rsid w:val="0067579D"/>
    <w:rsid w:val="006B2744"/>
    <w:rsid w:val="006B4B22"/>
    <w:rsid w:val="006E3045"/>
    <w:rsid w:val="006E6724"/>
    <w:rsid w:val="007001C5"/>
    <w:rsid w:val="00704473"/>
    <w:rsid w:val="007B780B"/>
    <w:rsid w:val="007D72DC"/>
    <w:rsid w:val="00801A3A"/>
    <w:rsid w:val="0080725E"/>
    <w:rsid w:val="00825348"/>
    <w:rsid w:val="00856E44"/>
    <w:rsid w:val="0086680B"/>
    <w:rsid w:val="00877865"/>
    <w:rsid w:val="00886CD0"/>
    <w:rsid w:val="008928D0"/>
    <w:rsid w:val="00896AAF"/>
    <w:rsid w:val="008E1829"/>
    <w:rsid w:val="0090361B"/>
    <w:rsid w:val="00917A0D"/>
    <w:rsid w:val="00960DFF"/>
    <w:rsid w:val="00964201"/>
    <w:rsid w:val="00991DA1"/>
    <w:rsid w:val="00992A0D"/>
    <w:rsid w:val="00995F47"/>
    <w:rsid w:val="009A48B6"/>
    <w:rsid w:val="009A60B8"/>
    <w:rsid w:val="009B39A8"/>
    <w:rsid w:val="009E2F9B"/>
    <w:rsid w:val="00A13947"/>
    <w:rsid w:val="00A249FF"/>
    <w:rsid w:val="00A26FD3"/>
    <w:rsid w:val="00A37A5B"/>
    <w:rsid w:val="00A51D0C"/>
    <w:rsid w:val="00A95562"/>
    <w:rsid w:val="00AC0A77"/>
    <w:rsid w:val="00AC2037"/>
    <w:rsid w:val="00B347A5"/>
    <w:rsid w:val="00B75E26"/>
    <w:rsid w:val="00B76644"/>
    <w:rsid w:val="00C0055D"/>
    <w:rsid w:val="00C222B6"/>
    <w:rsid w:val="00C773C0"/>
    <w:rsid w:val="00CB4BFF"/>
    <w:rsid w:val="00CE6BAA"/>
    <w:rsid w:val="00CF654E"/>
    <w:rsid w:val="00D35192"/>
    <w:rsid w:val="00D60252"/>
    <w:rsid w:val="00DB677F"/>
    <w:rsid w:val="00E05B18"/>
    <w:rsid w:val="00E06A1E"/>
    <w:rsid w:val="00E07CDA"/>
    <w:rsid w:val="00E57C02"/>
    <w:rsid w:val="00E71DC7"/>
    <w:rsid w:val="00E723F6"/>
    <w:rsid w:val="00EA5FEB"/>
    <w:rsid w:val="00EB6D6D"/>
    <w:rsid w:val="00ED487F"/>
    <w:rsid w:val="00ED69EF"/>
    <w:rsid w:val="00EE387E"/>
    <w:rsid w:val="00EF11EB"/>
    <w:rsid w:val="00EF67D6"/>
    <w:rsid w:val="00F17FAF"/>
    <w:rsid w:val="00F27D91"/>
    <w:rsid w:val="00F54F96"/>
    <w:rsid w:val="00FA4333"/>
    <w:rsid w:val="00FD0282"/>
    <w:rsid w:val="00FE1B43"/>
    <w:rsid w:val="055B753C"/>
    <w:rsid w:val="07A559C0"/>
    <w:rsid w:val="14A61FF8"/>
    <w:rsid w:val="16102C3E"/>
    <w:rsid w:val="42AB146A"/>
    <w:rsid w:val="43AC64CE"/>
    <w:rsid w:val="4D254566"/>
    <w:rsid w:val="589279AD"/>
    <w:rsid w:val="5C042466"/>
    <w:rsid w:val="68615CCF"/>
    <w:rsid w:val="69134935"/>
    <w:rsid w:val="6BAC0AF5"/>
    <w:rsid w:val="70BC5647"/>
    <w:rsid w:val="786A3F97"/>
    <w:rsid w:val="7BBD70E1"/>
    <w:rsid w:val="7CA7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AA2A63B"/>
  <w15:docId w15:val="{102129E0-9C25-4B4B-8116-704AD86A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unhideWhenUsed="1"/>
    <w:lsdException w:name="List Number" w:semiHidden="1" w:uiPriority="0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unhideWhenUsed="1"/>
    <w:lsdException w:name="Table Web 3" w:unhideWhenUsed="1"/>
    <w:lsdException w:name="Balloon Text" w:uiPriority="0" w:unhideWhenUsed="1"/>
    <w:lsdException w:name="Table Grid" w:uiPriority="0" w:unhideWhenUsed="1"/>
    <w:lsdException w:name="Table Theme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2"/>
      <w:szCs w:val="22"/>
    </w:rPr>
  </w:style>
  <w:style w:type="paragraph" w:styleId="12">
    <w:name w:val="heading 1"/>
    <w:basedOn w:val="a0"/>
    <w:next w:val="a0"/>
    <w:link w:val="13"/>
    <w:uiPriority w:val="9"/>
    <w:qFormat/>
    <w:pPr>
      <w:keepNext/>
      <w:keepLines/>
      <w:spacing w:before="340" w:after="330" w:line="578" w:lineRule="auto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2">
    <w:name w:val="heading 2"/>
    <w:aliases w:val="编号标题2,第一层条,H2,2nd level,h2,2,Header 2,HD2,Title2,H21,Heading 2 Hidden,Heading 2 CCBS,heading 2,Level 2 Topic Heading,第一章 标题 2,ISO1,L2,Titre3,Underrubrik1,prop2,UNDERRUBRIK 1-2,Titre2,l2,I2,Section Title,sect 1.2,sect 1.21,H22,sect 1.22,H211,H23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30">
    <w:name w:val="heading 3"/>
    <w:aliases w:val="编号标题 3,第二层条,H3,Heading 3 - old,h3,3rd level,Level 3 Head,ISO2,L3,heading 3,l3,CT,sect1.2.3,sect1.2.31,sect1.2.32,sect1.2.311,sect1.2.33,sect1.2.312,3,BOD 0,sl3,Heading 3under,- Maj Side"/>
    <w:basedOn w:val="a0"/>
    <w:next w:val="a0"/>
    <w:link w:val="32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Cambria" w:eastAsia="宋体" w:hAnsi="Cambria" w:cs="Times New Roman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ascii="Cambria" w:eastAsia="宋体" w:hAnsi="Cambria" w:cs="Times New Roman"/>
      <w:color w:val="243F60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="Cambria" w:eastAsia="宋体" w:hAnsi="Cambria" w:cs="Times New Roman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3">
    <w:name w:val="List 3"/>
    <w:basedOn w:val="a0"/>
    <w:unhideWhenUsed/>
    <w:pPr>
      <w:ind w:leftChars="400" w:left="100" w:hangingChars="200" w:hanging="200"/>
      <w:contextualSpacing/>
    </w:pPr>
  </w:style>
  <w:style w:type="paragraph" w:styleId="TOC7">
    <w:name w:val="toc 7"/>
    <w:basedOn w:val="a0"/>
    <w:next w:val="a0"/>
    <w:uiPriority w:val="39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22">
    <w:name w:val="List Number 2"/>
    <w:basedOn w:val="a0"/>
    <w:unhideWhenUsed/>
    <w:pPr>
      <w:tabs>
        <w:tab w:val="left" w:pos="360"/>
      </w:tabs>
      <w:ind w:left="360" w:hangingChars="200" w:hanging="360"/>
      <w:contextualSpacing/>
    </w:pPr>
  </w:style>
  <w:style w:type="paragraph" w:styleId="42">
    <w:name w:val="List Bullet 4"/>
    <w:basedOn w:val="a0"/>
    <w:unhideWhenUsed/>
    <w:pPr>
      <w:tabs>
        <w:tab w:val="left" w:pos="1200"/>
      </w:tabs>
      <w:ind w:leftChars="400" w:left="1200" w:hangingChars="200" w:hanging="360"/>
      <w:contextualSpacing/>
    </w:pPr>
  </w:style>
  <w:style w:type="paragraph" w:styleId="a">
    <w:name w:val="List Number"/>
    <w:basedOn w:val="a0"/>
    <w:unhideWhenUsed/>
    <w:pPr>
      <w:numPr>
        <w:numId w:val="1"/>
      </w:numPr>
      <w:contextualSpacing/>
    </w:pPr>
  </w:style>
  <w:style w:type="paragraph" w:styleId="a4">
    <w:name w:val="Normal Indent"/>
    <w:basedOn w:val="a0"/>
    <w:unhideWhenUsed/>
    <w:pPr>
      <w:ind w:firstLineChars="200" w:firstLine="420"/>
    </w:pPr>
  </w:style>
  <w:style w:type="paragraph" w:styleId="a5">
    <w:name w:val="caption"/>
    <w:basedOn w:val="a0"/>
    <w:next w:val="a0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List Bullet"/>
    <w:basedOn w:val="a0"/>
    <w:unhideWhenUsed/>
    <w:pPr>
      <w:tabs>
        <w:tab w:val="left" w:pos="2040"/>
      </w:tabs>
      <w:ind w:leftChars="800" w:left="2040" w:hangingChars="200" w:hanging="360"/>
      <w:contextualSpacing/>
    </w:pPr>
  </w:style>
  <w:style w:type="paragraph" w:styleId="a7">
    <w:name w:val="Document Map"/>
    <w:basedOn w:val="a0"/>
    <w:link w:val="a8"/>
    <w:uiPriority w:val="99"/>
    <w:semiHidden/>
    <w:unhideWhenUsed/>
    <w:rPr>
      <w:rFonts w:ascii="Microsoft YaHei UI" w:eastAsia="Microsoft YaHei UI"/>
      <w:sz w:val="18"/>
      <w:szCs w:val="18"/>
    </w:rPr>
  </w:style>
  <w:style w:type="paragraph" w:styleId="a9">
    <w:name w:val="annotation text"/>
    <w:basedOn w:val="a0"/>
    <w:link w:val="aa"/>
    <w:uiPriority w:val="99"/>
    <w:semiHidden/>
    <w:unhideWhenUsed/>
  </w:style>
  <w:style w:type="paragraph" w:styleId="34">
    <w:name w:val="Body Text 3"/>
    <w:basedOn w:val="a0"/>
    <w:link w:val="35"/>
    <w:unhideWhenUsed/>
    <w:pPr>
      <w:spacing w:after="120"/>
    </w:pPr>
    <w:rPr>
      <w:sz w:val="16"/>
      <w:szCs w:val="16"/>
    </w:rPr>
  </w:style>
  <w:style w:type="paragraph" w:styleId="36">
    <w:name w:val="List Bullet 3"/>
    <w:basedOn w:val="a0"/>
    <w:unhideWhenUsed/>
    <w:pPr>
      <w:tabs>
        <w:tab w:val="left" w:pos="780"/>
      </w:tabs>
      <w:ind w:leftChars="200" w:left="780" w:hangingChars="200" w:hanging="360"/>
      <w:contextualSpacing/>
    </w:pPr>
  </w:style>
  <w:style w:type="paragraph" w:styleId="ab">
    <w:name w:val="Body Text"/>
    <w:basedOn w:val="a0"/>
    <w:link w:val="ac"/>
    <w:unhideWhenUsed/>
    <w:pPr>
      <w:spacing w:after="120"/>
    </w:pPr>
  </w:style>
  <w:style w:type="paragraph" w:styleId="ad">
    <w:name w:val="Body Text Indent"/>
    <w:basedOn w:val="a0"/>
    <w:link w:val="ae"/>
    <w:unhideWhenUsed/>
    <w:pPr>
      <w:spacing w:after="120"/>
      <w:ind w:leftChars="200" w:left="420"/>
    </w:pPr>
  </w:style>
  <w:style w:type="paragraph" w:styleId="37">
    <w:name w:val="List Number 3"/>
    <w:basedOn w:val="a0"/>
    <w:unhideWhenUsed/>
    <w:pPr>
      <w:tabs>
        <w:tab w:val="left" w:pos="780"/>
      </w:tabs>
      <w:ind w:leftChars="200" w:left="780" w:hangingChars="200" w:hanging="360"/>
      <w:contextualSpacing/>
    </w:pPr>
  </w:style>
  <w:style w:type="paragraph" w:styleId="23">
    <w:name w:val="List Bullet 2"/>
    <w:basedOn w:val="a0"/>
    <w:unhideWhenUsed/>
    <w:pPr>
      <w:tabs>
        <w:tab w:val="left" w:pos="360"/>
      </w:tabs>
      <w:ind w:left="360" w:hangingChars="200" w:hanging="360"/>
      <w:contextualSpacing/>
    </w:pPr>
  </w:style>
  <w:style w:type="paragraph" w:styleId="TOC5">
    <w:name w:val="toc 5"/>
    <w:basedOn w:val="a0"/>
    <w:next w:val="a0"/>
    <w:uiPriority w:val="39"/>
    <w:pPr>
      <w:ind w:leftChars="800" w:left="1680"/>
    </w:pPr>
    <w:rPr>
      <w:sz w:val="21"/>
    </w:rPr>
  </w:style>
  <w:style w:type="paragraph" w:styleId="TOC3">
    <w:name w:val="toc 3"/>
    <w:basedOn w:val="a0"/>
    <w:next w:val="a0"/>
    <w:uiPriority w:val="39"/>
    <w:pPr>
      <w:ind w:leftChars="400" w:left="840"/>
    </w:pPr>
  </w:style>
  <w:style w:type="paragraph" w:styleId="52">
    <w:name w:val="List Bullet 5"/>
    <w:basedOn w:val="a0"/>
    <w:unhideWhenUsed/>
    <w:pPr>
      <w:tabs>
        <w:tab w:val="left" w:pos="1620"/>
      </w:tabs>
      <w:ind w:leftChars="600" w:left="1620" w:hangingChars="200" w:hanging="360"/>
      <w:contextualSpacing/>
    </w:pPr>
  </w:style>
  <w:style w:type="paragraph" w:styleId="43">
    <w:name w:val="List Number 4"/>
    <w:basedOn w:val="a0"/>
    <w:unhideWhenUsed/>
    <w:pPr>
      <w:tabs>
        <w:tab w:val="left" w:pos="1200"/>
      </w:tabs>
      <w:ind w:leftChars="400" w:left="1200" w:hangingChars="200" w:hanging="360"/>
      <w:contextualSpacing/>
    </w:pPr>
  </w:style>
  <w:style w:type="paragraph" w:styleId="TOC8">
    <w:name w:val="toc 8"/>
    <w:basedOn w:val="a0"/>
    <w:next w:val="a0"/>
    <w:uiPriority w:val="39"/>
    <w:pPr>
      <w:ind w:leftChars="1400" w:left="2940"/>
    </w:pPr>
    <w:rPr>
      <w:sz w:val="21"/>
    </w:rPr>
  </w:style>
  <w:style w:type="paragraph" w:styleId="24">
    <w:name w:val="Body Text Indent 2"/>
    <w:basedOn w:val="a0"/>
    <w:link w:val="25"/>
    <w:unhideWhenUsed/>
    <w:pPr>
      <w:spacing w:after="120" w:line="480" w:lineRule="auto"/>
      <w:ind w:leftChars="200" w:left="420"/>
    </w:pPr>
  </w:style>
  <w:style w:type="paragraph" w:styleId="af">
    <w:name w:val="Balloon Text"/>
    <w:basedOn w:val="a0"/>
    <w:link w:val="af0"/>
    <w:unhideWhenUsed/>
    <w:rPr>
      <w:sz w:val="18"/>
      <w:szCs w:val="18"/>
    </w:rPr>
  </w:style>
  <w:style w:type="paragraph" w:styleId="af1">
    <w:name w:val="footer"/>
    <w:basedOn w:val="a0"/>
    <w:link w:val="af2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3">
    <w:name w:val="header"/>
    <w:basedOn w:val="a0"/>
    <w:link w:val="af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pPr>
      <w:tabs>
        <w:tab w:val="right" w:leader="dot" w:pos="8296"/>
      </w:tabs>
      <w:jc w:val="center"/>
    </w:pPr>
  </w:style>
  <w:style w:type="paragraph" w:styleId="TOC4">
    <w:name w:val="toc 4"/>
    <w:basedOn w:val="a0"/>
    <w:next w:val="a0"/>
    <w:uiPriority w:val="39"/>
    <w:pPr>
      <w:ind w:leftChars="600" w:left="1260"/>
    </w:pPr>
    <w:rPr>
      <w:sz w:val="21"/>
    </w:rPr>
  </w:style>
  <w:style w:type="paragraph" w:styleId="af5">
    <w:name w:val="index heading"/>
    <w:basedOn w:val="a0"/>
    <w:next w:val="a0"/>
    <w:semiHidden/>
  </w:style>
  <w:style w:type="paragraph" w:styleId="af6">
    <w:name w:val="Subtitle"/>
    <w:basedOn w:val="a0"/>
    <w:next w:val="a0"/>
    <w:link w:val="af7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paragraph" w:styleId="53">
    <w:name w:val="List Number 5"/>
    <w:basedOn w:val="a0"/>
    <w:unhideWhenUsed/>
    <w:pPr>
      <w:tabs>
        <w:tab w:val="left" w:pos="1620"/>
      </w:tabs>
      <w:ind w:leftChars="600" w:left="1620" w:hangingChars="200" w:hanging="360"/>
      <w:contextualSpacing/>
    </w:pPr>
  </w:style>
  <w:style w:type="paragraph" w:styleId="TOC6">
    <w:name w:val="toc 6"/>
    <w:basedOn w:val="a0"/>
    <w:next w:val="a0"/>
    <w:uiPriority w:val="39"/>
    <w:pPr>
      <w:ind w:leftChars="1000" w:left="2100"/>
    </w:pPr>
    <w:rPr>
      <w:sz w:val="21"/>
    </w:rPr>
  </w:style>
  <w:style w:type="paragraph" w:styleId="38">
    <w:name w:val="Body Text Indent 3"/>
    <w:basedOn w:val="a0"/>
    <w:link w:val="39"/>
    <w:unhideWhenUsed/>
    <w:pPr>
      <w:spacing w:after="120"/>
      <w:ind w:leftChars="200" w:left="420"/>
    </w:pPr>
    <w:rPr>
      <w:sz w:val="16"/>
      <w:szCs w:val="16"/>
    </w:rPr>
  </w:style>
  <w:style w:type="paragraph" w:styleId="TOC2">
    <w:name w:val="toc 2"/>
    <w:basedOn w:val="a0"/>
    <w:next w:val="a0"/>
    <w:uiPriority w:val="39"/>
    <w:pPr>
      <w:ind w:leftChars="200" w:left="420"/>
    </w:pPr>
  </w:style>
  <w:style w:type="paragraph" w:styleId="TOC9">
    <w:name w:val="toc 9"/>
    <w:basedOn w:val="a0"/>
    <w:next w:val="a0"/>
    <w:uiPriority w:val="39"/>
    <w:pPr>
      <w:ind w:leftChars="1600" w:left="3360"/>
    </w:pPr>
    <w:rPr>
      <w:sz w:val="21"/>
    </w:rPr>
  </w:style>
  <w:style w:type="paragraph" w:styleId="HTML">
    <w:name w:val="HTML Preformatted"/>
    <w:basedOn w:val="a0"/>
    <w:link w:val="HTML0"/>
    <w:unhideWhenUsed/>
    <w:rPr>
      <w:rFonts w:ascii="Courier New" w:hAnsi="Courier New" w:cs="Courier New"/>
      <w:sz w:val="20"/>
      <w:szCs w:val="20"/>
    </w:rPr>
  </w:style>
  <w:style w:type="paragraph" w:styleId="14">
    <w:name w:val="index 1"/>
    <w:basedOn w:val="a0"/>
    <w:next w:val="a0"/>
    <w:semiHidden/>
    <w:unhideWhenUsed/>
  </w:style>
  <w:style w:type="paragraph" w:styleId="af8">
    <w:name w:val="Title"/>
    <w:basedOn w:val="a0"/>
    <w:next w:val="a0"/>
    <w:link w:val="af9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fa">
    <w:name w:val="annotation subject"/>
    <w:basedOn w:val="a9"/>
    <w:next w:val="a9"/>
    <w:link w:val="afb"/>
    <w:uiPriority w:val="99"/>
    <w:semiHidden/>
    <w:unhideWhenUsed/>
    <w:rPr>
      <w:b/>
      <w:bCs/>
    </w:rPr>
  </w:style>
  <w:style w:type="table" w:styleId="afc">
    <w:name w:val="Table Grid"/>
    <w:basedOn w:val="a2"/>
    <w:pPr>
      <w:spacing w:after="200" w:line="276" w:lineRule="auto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Strong"/>
    <w:basedOn w:val="a1"/>
    <w:uiPriority w:val="22"/>
    <w:qFormat/>
    <w:rPr>
      <w:b/>
      <w:bCs/>
    </w:rPr>
  </w:style>
  <w:style w:type="character" w:styleId="afe">
    <w:name w:val="page number"/>
    <w:basedOn w:val="a1"/>
  </w:style>
  <w:style w:type="character" w:styleId="aff">
    <w:name w:val="Emphasis"/>
    <w:basedOn w:val="a1"/>
    <w:uiPriority w:val="20"/>
    <w:qFormat/>
    <w:rPr>
      <w:i/>
      <w:iCs/>
    </w:rPr>
  </w:style>
  <w:style w:type="character" w:styleId="aff0">
    <w:name w:val="Hyperlink"/>
    <w:uiPriority w:val="99"/>
    <w:rPr>
      <w:color w:val="0000FF"/>
      <w:u w:val="single"/>
    </w:rPr>
  </w:style>
  <w:style w:type="character" w:styleId="aff1">
    <w:name w:val="annotation reference"/>
    <w:basedOn w:val="a1"/>
    <w:uiPriority w:val="99"/>
    <w:semiHidden/>
    <w:unhideWhenUsed/>
    <w:rPr>
      <w:sz w:val="21"/>
      <w:szCs w:val="21"/>
    </w:rPr>
  </w:style>
  <w:style w:type="paragraph" w:customStyle="1" w:styleId="H171">
    <w:name w:val="H171"/>
    <w:basedOn w:val="a0"/>
    <w:next w:val="a0"/>
    <w:uiPriority w:val="9"/>
    <w:qFormat/>
    <w:pPr>
      <w:keepNext/>
      <w:keepLines/>
      <w:spacing w:before="480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customStyle="1" w:styleId="H231">
    <w:name w:val="H231"/>
    <w:basedOn w:val="a0"/>
    <w:next w:val="a0"/>
    <w:uiPriority w:val="9"/>
    <w:unhideWhenUsed/>
    <w:qFormat/>
    <w:pPr>
      <w:keepNext/>
      <w:keepLines/>
      <w:spacing w:before="200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customStyle="1" w:styleId="-MajSide1">
    <w:name w:val="- Maj Side1"/>
    <w:basedOn w:val="a0"/>
    <w:next w:val="a0"/>
    <w:uiPriority w:val="9"/>
    <w:unhideWhenUsed/>
    <w:qFormat/>
    <w:pPr>
      <w:keepNext/>
      <w:keepLines/>
      <w:spacing w:before="200"/>
      <w:outlineLvl w:val="2"/>
    </w:pPr>
    <w:rPr>
      <w:rFonts w:ascii="Cambria" w:eastAsia="宋体" w:hAnsi="Cambria" w:cs="Times New Roman"/>
      <w:b/>
      <w:bCs/>
      <w:color w:val="4F81BD"/>
    </w:rPr>
  </w:style>
  <w:style w:type="paragraph" w:customStyle="1" w:styleId="rh1121">
    <w:name w:val="rh1121"/>
    <w:basedOn w:val="a0"/>
    <w:next w:val="a0"/>
    <w:uiPriority w:val="9"/>
    <w:unhideWhenUsed/>
    <w:qFormat/>
    <w:pPr>
      <w:keepNext/>
      <w:keepLines/>
      <w:spacing w:before="200"/>
      <w:outlineLvl w:val="3"/>
    </w:pPr>
    <w:rPr>
      <w:rFonts w:ascii="Cambria" w:eastAsia="宋体" w:hAnsi="Cambria" w:cs="Times New Roman"/>
      <w:b/>
      <w:bCs/>
      <w:i/>
      <w:iCs/>
      <w:color w:val="4F81BD"/>
    </w:rPr>
  </w:style>
  <w:style w:type="paragraph" w:customStyle="1" w:styleId="H51">
    <w:name w:val="H51"/>
    <w:basedOn w:val="a0"/>
    <w:next w:val="a0"/>
    <w:uiPriority w:val="9"/>
    <w:unhideWhenUsed/>
    <w:qFormat/>
    <w:pPr>
      <w:keepNext/>
      <w:keepLines/>
      <w:spacing w:before="200"/>
      <w:outlineLvl w:val="4"/>
    </w:pPr>
    <w:rPr>
      <w:rFonts w:ascii="Cambria" w:eastAsia="宋体" w:hAnsi="Cambria" w:cs="Times New Roman"/>
      <w:color w:val="243F60"/>
    </w:rPr>
  </w:style>
  <w:style w:type="paragraph" w:customStyle="1" w:styleId="H61">
    <w:name w:val="H61"/>
    <w:basedOn w:val="a0"/>
    <w:next w:val="a0"/>
    <w:uiPriority w:val="9"/>
    <w:unhideWhenUsed/>
    <w:qFormat/>
    <w:pPr>
      <w:keepNext/>
      <w:keepLines/>
      <w:spacing w:before="200"/>
      <w:outlineLvl w:val="5"/>
    </w:pPr>
    <w:rPr>
      <w:rFonts w:ascii="Cambria" w:eastAsia="宋体" w:hAnsi="Cambria" w:cs="Times New Roman"/>
      <w:i/>
      <w:iCs/>
      <w:color w:val="243F60"/>
    </w:rPr>
  </w:style>
  <w:style w:type="paragraph" w:customStyle="1" w:styleId="71">
    <w:name w:val="标题 71"/>
    <w:basedOn w:val="a0"/>
    <w:next w:val="a0"/>
    <w:uiPriority w:val="9"/>
    <w:unhideWhenUsed/>
    <w:qFormat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customStyle="1" w:styleId="81">
    <w:name w:val="标题 81"/>
    <w:basedOn w:val="a0"/>
    <w:next w:val="a0"/>
    <w:uiPriority w:val="9"/>
    <w:unhideWhenUsed/>
    <w:qFormat/>
    <w:pPr>
      <w:keepNext/>
      <w:keepLines/>
      <w:spacing w:before="200"/>
      <w:outlineLvl w:val="7"/>
    </w:pPr>
    <w:rPr>
      <w:rFonts w:ascii="Cambria" w:eastAsia="宋体" w:hAnsi="Cambria" w:cs="Times New Roman"/>
      <w:color w:val="4F81BD"/>
      <w:sz w:val="20"/>
      <w:szCs w:val="20"/>
    </w:rPr>
  </w:style>
  <w:style w:type="paragraph" w:customStyle="1" w:styleId="91">
    <w:name w:val="标题 91"/>
    <w:basedOn w:val="a0"/>
    <w:next w:val="a0"/>
    <w:uiPriority w:val="9"/>
    <w:unhideWhenUsed/>
    <w:qFormat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13">
    <w:name w:val="标题 1 字符"/>
    <w:basedOn w:val="a1"/>
    <w:link w:val="12"/>
    <w:uiPriority w:val="9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character" w:customStyle="1" w:styleId="20">
    <w:name w:val="标题 2 字符"/>
    <w:aliases w:val="编号标题2 字符,第一层条 字符,H2 字符,2nd level 字符,h2 字符,2 字符,Header 2 字符,HD2 字符,Title2 字符,H21 字符,Heading 2 Hidden 字符,Heading 2 CCBS 字符,heading 2 字符,Level 2 Topic Heading 字符,第一章 标题 2 字符,ISO1 字符,L2 字符,Titre3 字符,Underrubrik1 字符,prop2 字符,UNDERRUBRIK 1-2 字符,l2 字符"/>
    <w:basedOn w:val="a1"/>
    <w:link w:val="2"/>
    <w:uiPriority w:val="9"/>
    <w:qFormat/>
    <w:rPr>
      <w:rFonts w:ascii="Cambria" w:eastAsia="宋体" w:hAnsi="Cambria" w:cs="Times New Roman"/>
      <w:b/>
      <w:bCs/>
      <w:color w:val="4F81BD"/>
      <w:kern w:val="0"/>
      <w:sz w:val="26"/>
      <w:szCs w:val="26"/>
    </w:rPr>
  </w:style>
  <w:style w:type="character" w:customStyle="1" w:styleId="32">
    <w:name w:val="标题 3 字符"/>
    <w:aliases w:val="编号标题 3 字符,第二层条 字符,H3 字符,Heading 3 - old 字符,h3 字符,3rd level 字符,Level 3 Head 字符,ISO2 字符,L3 字符,heading 3 字符,l3 字符,CT 字符,sect1.2.3 字符,sect1.2.31 字符,sect1.2.32 字符,sect1.2.311 字符,sect1.2.33 字符,sect1.2.312 字符,3 字符,BOD 0 字符,sl3 字符,Heading 3under 字符"/>
    <w:basedOn w:val="a1"/>
    <w:link w:val="30"/>
    <w:uiPriority w:val="9"/>
    <w:qFormat/>
    <w:rPr>
      <w:rFonts w:ascii="Cambria" w:eastAsia="宋体" w:hAnsi="Cambria" w:cs="Times New Roman"/>
      <w:b/>
      <w:bCs/>
      <w:color w:val="4F81BD"/>
      <w:kern w:val="0"/>
      <w:sz w:val="22"/>
    </w:rPr>
  </w:style>
  <w:style w:type="character" w:customStyle="1" w:styleId="40">
    <w:name w:val="标题 4 字符"/>
    <w:basedOn w:val="a1"/>
    <w:link w:val="4"/>
    <w:uiPriority w:val="9"/>
    <w:rPr>
      <w:rFonts w:ascii="Cambria" w:eastAsia="宋体" w:hAnsi="Cambria" w:cs="Times New Roman"/>
      <w:b/>
      <w:bCs/>
      <w:i/>
      <w:iCs/>
      <w:color w:val="4F81BD"/>
      <w:kern w:val="0"/>
      <w:sz w:val="22"/>
    </w:rPr>
  </w:style>
  <w:style w:type="character" w:customStyle="1" w:styleId="50">
    <w:name w:val="标题 5 字符"/>
    <w:basedOn w:val="a1"/>
    <w:link w:val="5"/>
    <w:uiPriority w:val="9"/>
    <w:rPr>
      <w:rFonts w:ascii="Cambria" w:eastAsia="宋体" w:hAnsi="Cambria" w:cs="Times New Roman"/>
      <w:color w:val="243F60"/>
      <w:kern w:val="0"/>
      <w:sz w:val="22"/>
    </w:rPr>
  </w:style>
  <w:style w:type="character" w:customStyle="1" w:styleId="60">
    <w:name w:val="标题 6 字符"/>
    <w:basedOn w:val="a1"/>
    <w:link w:val="6"/>
    <w:uiPriority w:val="9"/>
    <w:rPr>
      <w:rFonts w:ascii="Cambria" w:eastAsia="宋体" w:hAnsi="Cambria" w:cs="Times New Roman"/>
      <w:i/>
      <w:iCs/>
      <w:color w:val="243F60"/>
      <w:kern w:val="0"/>
      <w:sz w:val="22"/>
    </w:rPr>
  </w:style>
  <w:style w:type="character" w:customStyle="1" w:styleId="70">
    <w:name w:val="标题 7 字符"/>
    <w:basedOn w:val="a1"/>
    <w:link w:val="7"/>
    <w:uiPriority w:val="9"/>
    <w:rPr>
      <w:rFonts w:ascii="Cambria" w:eastAsia="宋体" w:hAnsi="Cambria" w:cs="Times New Roman"/>
      <w:i/>
      <w:iCs/>
      <w:color w:val="404040"/>
      <w:kern w:val="0"/>
      <w:sz w:val="22"/>
    </w:rPr>
  </w:style>
  <w:style w:type="character" w:customStyle="1" w:styleId="80">
    <w:name w:val="标题 8 字符"/>
    <w:basedOn w:val="a1"/>
    <w:link w:val="8"/>
    <w:uiPriority w:val="9"/>
    <w:rPr>
      <w:rFonts w:ascii="Cambria" w:eastAsia="宋体" w:hAnsi="Cambria" w:cs="Times New Roman"/>
      <w:color w:val="4F81BD"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rPr>
      <w:rFonts w:ascii="Cambria" w:eastAsia="宋体" w:hAnsi="Cambria" w:cs="Times New Roman"/>
      <w:i/>
      <w:iCs/>
      <w:color w:val="404040"/>
      <w:kern w:val="0"/>
      <w:sz w:val="20"/>
      <w:szCs w:val="20"/>
    </w:rPr>
  </w:style>
  <w:style w:type="paragraph" w:customStyle="1" w:styleId="15">
    <w:name w:val="页眉1"/>
    <w:basedOn w:val="a0"/>
    <w:next w:val="af3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15"/>
    <w:uiPriority w:val="99"/>
    <w:rPr>
      <w:kern w:val="0"/>
      <w:sz w:val="18"/>
      <w:szCs w:val="18"/>
    </w:rPr>
  </w:style>
  <w:style w:type="paragraph" w:customStyle="1" w:styleId="16">
    <w:name w:val="页脚1"/>
    <w:basedOn w:val="a0"/>
    <w:next w:val="af1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16"/>
    <w:uiPriority w:val="99"/>
    <w:rPr>
      <w:kern w:val="0"/>
      <w:sz w:val="18"/>
      <w:szCs w:val="18"/>
    </w:rPr>
  </w:style>
  <w:style w:type="paragraph" w:customStyle="1" w:styleId="qualitytd4">
    <w:name w:val="qualitytd样式4"/>
    <w:basedOn w:val="a0"/>
    <w:next w:val="qualitytd3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qualitytd3">
    <w:name w:val="qualitytd标题3"/>
    <w:basedOn w:val="30"/>
    <w:next w:val="a0"/>
  </w:style>
  <w:style w:type="paragraph" w:customStyle="1" w:styleId="HTML1">
    <w:name w:val="HTML 预设格式1"/>
    <w:basedOn w:val="a0"/>
    <w:next w:val="HTML"/>
    <w:link w:val="HTMLChar"/>
    <w:qFormat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1"/>
    <w:rPr>
      <w:rFonts w:ascii="Courier New" w:hAnsi="Courier New" w:cs="Courier New"/>
      <w:kern w:val="0"/>
      <w:sz w:val="20"/>
      <w:szCs w:val="20"/>
    </w:rPr>
  </w:style>
  <w:style w:type="paragraph" w:customStyle="1" w:styleId="311">
    <w:name w:val="列表 31"/>
    <w:basedOn w:val="a0"/>
    <w:next w:val="33"/>
    <w:pPr>
      <w:ind w:leftChars="400" w:left="100" w:hangingChars="200" w:hanging="200"/>
    </w:pPr>
  </w:style>
  <w:style w:type="paragraph" w:customStyle="1" w:styleId="110">
    <w:name w:val="索引 11"/>
    <w:basedOn w:val="a0"/>
    <w:next w:val="a0"/>
    <w:semiHidden/>
    <w:unhideWhenUsed/>
  </w:style>
  <w:style w:type="paragraph" w:customStyle="1" w:styleId="17">
    <w:name w:val="索引标题1"/>
    <w:basedOn w:val="a0"/>
    <w:next w:val="a0"/>
    <w:semiHidden/>
  </w:style>
  <w:style w:type="paragraph" w:customStyle="1" w:styleId="qualitytd2">
    <w:name w:val="qualitytd标题2"/>
    <w:basedOn w:val="2"/>
    <w:next w:val="a0"/>
  </w:style>
  <w:style w:type="paragraph" w:customStyle="1" w:styleId="qualitytd1">
    <w:name w:val="qualitytd标题1"/>
    <w:basedOn w:val="12"/>
    <w:next w:val="a0"/>
  </w:style>
  <w:style w:type="paragraph" w:customStyle="1" w:styleId="111">
    <w:name w:val="目录 11"/>
    <w:basedOn w:val="a0"/>
    <w:next w:val="a0"/>
    <w:uiPriority w:val="39"/>
    <w:pPr>
      <w:tabs>
        <w:tab w:val="right" w:leader="dot" w:pos="8296"/>
      </w:tabs>
      <w:jc w:val="center"/>
    </w:pPr>
  </w:style>
  <w:style w:type="paragraph" w:customStyle="1" w:styleId="211">
    <w:name w:val="目录 21"/>
    <w:basedOn w:val="a0"/>
    <w:next w:val="a0"/>
    <w:uiPriority w:val="39"/>
    <w:pPr>
      <w:ind w:leftChars="200" w:left="420"/>
    </w:pPr>
  </w:style>
  <w:style w:type="paragraph" w:customStyle="1" w:styleId="BulletList">
    <w:name w:val="Bullet List"/>
    <w:basedOn w:val="a0"/>
    <w:pPr>
      <w:overflowPunct w:val="0"/>
      <w:spacing w:before="120" w:line="40" w:lineRule="atLeast"/>
      <w:ind w:left="425" w:rightChars="8" w:right="19"/>
    </w:pPr>
    <w:rPr>
      <w:rFonts w:ascii="Arial" w:hAnsi="Arial"/>
      <w:szCs w:val="20"/>
    </w:rPr>
  </w:style>
  <w:style w:type="paragraph" w:customStyle="1" w:styleId="18">
    <w:name w:val="正文缩进1"/>
    <w:basedOn w:val="a0"/>
    <w:next w:val="a4"/>
    <w:pPr>
      <w:ind w:firstLine="420"/>
    </w:pPr>
    <w:rPr>
      <w:szCs w:val="20"/>
    </w:rPr>
  </w:style>
  <w:style w:type="paragraph" w:customStyle="1" w:styleId="19">
    <w:name w:val="文档结构图1"/>
    <w:basedOn w:val="a0"/>
    <w:next w:val="a7"/>
    <w:link w:val="Char1"/>
    <w:uiPriority w:val="99"/>
    <w:semiHidden/>
    <w:pPr>
      <w:shd w:val="clear" w:color="auto" w:fill="000080"/>
    </w:pPr>
  </w:style>
  <w:style w:type="character" w:customStyle="1" w:styleId="Char1">
    <w:name w:val="文档结构图 Char"/>
    <w:basedOn w:val="a1"/>
    <w:link w:val="19"/>
    <w:uiPriority w:val="99"/>
    <w:semiHidden/>
    <w:rPr>
      <w:kern w:val="0"/>
      <w:sz w:val="22"/>
      <w:shd w:val="clear" w:color="auto" w:fill="000080"/>
    </w:rPr>
  </w:style>
  <w:style w:type="paragraph" w:customStyle="1" w:styleId="1a">
    <w:name w:val="正文文本缩进1"/>
    <w:basedOn w:val="a0"/>
    <w:next w:val="ad"/>
    <w:link w:val="Char2"/>
    <w:pPr>
      <w:tabs>
        <w:tab w:val="left" w:pos="1275"/>
      </w:tabs>
      <w:spacing w:before="120"/>
      <w:ind w:firstLineChars="200" w:firstLine="420"/>
    </w:pPr>
  </w:style>
  <w:style w:type="character" w:customStyle="1" w:styleId="Char2">
    <w:name w:val="正文文本缩进 Char"/>
    <w:basedOn w:val="a1"/>
    <w:link w:val="1a"/>
    <w:rPr>
      <w:kern w:val="0"/>
    </w:rPr>
  </w:style>
  <w:style w:type="paragraph" w:customStyle="1" w:styleId="TableText">
    <w:name w:val="Table Text"/>
    <w:basedOn w:val="a0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212">
    <w:name w:val="正文文本缩进 21"/>
    <w:basedOn w:val="a0"/>
    <w:next w:val="24"/>
    <w:link w:val="2Char"/>
    <w:pPr>
      <w:ind w:left="425" w:firstLine="425"/>
    </w:pPr>
  </w:style>
  <w:style w:type="character" w:customStyle="1" w:styleId="2Char">
    <w:name w:val="正文文本缩进 2 Char"/>
    <w:basedOn w:val="a1"/>
    <w:link w:val="212"/>
    <w:rPr>
      <w:kern w:val="0"/>
    </w:rPr>
  </w:style>
  <w:style w:type="paragraph" w:customStyle="1" w:styleId="312">
    <w:name w:val="正文文本缩进 31"/>
    <w:basedOn w:val="a0"/>
    <w:next w:val="38"/>
    <w:link w:val="3Char"/>
    <w:pPr>
      <w:ind w:leftChars="177" w:left="425" w:firstLineChars="200" w:firstLine="420"/>
    </w:pPr>
  </w:style>
  <w:style w:type="character" w:customStyle="1" w:styleId="3Char">
    <w:name w:val="正文文本缩进 3 Char"/>
    <w:basedOn w:val="a1"/>
    <w:link w:val="312"/>
    <w:rPr>
      <w:kern w:val="0"/>
    </w:rPr>
  </w:style>
  <w:style w:type="paragraph" w:customStyle="1" w:styleId="313">
    <w:name w:val="目录 31"/>
    <w:basedOn w:val="a0"/>
    <w:next w:val="a0"/>
    <w:uiPriority w:val="39"/>
    <w:pPr>
      <w:ind w:leftChars="400" w:left="840"/>
    </w:pPr>
  </w:style>
  <w:style w:type="paragraph" w:customStyle="1" w:styleId="710">
    <w:name w:val="目录 71"/>
    <w:basedOn w:val="a0"/>
    <w:next w:val="a0"/>
    <w:uiPriority w:val="39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customStyle="1" w:styleId="1b">
    <w:name w:val="标题1"/>
    <w:basedOn w:val="a0"/>
    <w:next w:val="a0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af9">
    <w:name w:val="标题 字符"/>
    <w:basedOn w:val="a1"/>
    <w:link w:val="af8"/>
    <w:uiPriority w:val="10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customStyle="1" w:styleId="TableRow">
    <w:name w:val="Table Row"/>
    <w:basedOn w:val="a0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normal1">
    <w:name w:val="normal1"/>
    <w:basedOn w:val="a0"/>
    <w:next w:val="ab"/>
    <w:link w:val="Char3"/>
    <w:rPr>
      <w:rFonts w:ascii="Arial Narrow" w:hAnsi="Arial Narrow"/>
      <w:color w:val="080808"/>
      <w:szCs w:val="28"/>
    </w:rPr>
  </w:style>
  <w:style w:type="character" w:customStyle="1" w:styleId="Char3">
    <w:name w:val="正文文本 Char"/>
    <w:basedOn w:val="a1"/>
    <w:link w:val="normal1"/>
    <w:rPr>
      <w:rFonts w:ascii="Arial Narrow" w:hAnsi="Arial Narrow"/>
      <w:color w:val="080808"/>
      <w:kern w:val="0"/>
      <w:sz w:val="22"/>
      <w:szCs w:val="28"/>
    </w:rPr>
  </w:style>
  <w:style w:type="character" w:customStyle="1" w:styleId="txt">
    <w:name w:val="txt"/>
    <w:basedOn w:val="a1"/>
  </w:style>
  <w:style w:type="character" w:customStyle="1" w:styleId="new2">
    <w:name w:val="new2"/>
    <w:rPr>
      <w:sz w:val="18"/>
      <w:szCs w:val="18"/>
    </w:rPr>
  </w:style>
  <w:style w:type="paragraph" w:customStyle="1" w:styleId="1">
    <w:name w:val="列表编号1"/>
    <w:basedOn w:val="a0"/>
    <w:next w:val="a"/>
    <w:pPr>
      <w:numPr>
        <w:numId w:val="2"/>
      </w:numPr>
      <w:ind w:firstLineChars="0" w:firstLine="0"/>
    </w:pPr>
    <w:rPr>
      <w:szCs w:val="20"/>
    </w:rPr>
  </w:style>
  <w:style w:type="paragraph" w:customStyle="1" w:styleId="21">
    <w:name w:val="列表编号 21"/>
    <w:basedOn w:val="a0"/>
    <w:next w:val="22"/>
    <w:pPr>
      <w:numPr>
        <w:numId w:val="3"/>
      </w:numPr>
      <w:ind w:leftChars="0" w:left="0" w:firstLineChars="0" w:firstLine="0"/>
    </w:pPr>
    <w:rPr>
      <w:szCs w:val="20"/>
    </w:rPr>
  </w:style>
  <w:style w:type="paragraph" w:customStyle="1" w:styleId="31">
    <w:name w:val="列表编号 31"/>
    <w:basedOn w:val="a0"/>
    <w:next w:val="37"/>
    <w:pPr>
      <w:numPr>
        <w:numId w:val="4"/>
      </w:numPr>
      <w:ind w:leftChars="0" w:left="0" w:firstLineChars="0" w:firstLine="0"/>
    </w:pPr>
    <w:rPr>
      <w:szCs w:val="20"/>
    </w:rPr>
  </w:style>
  <w:style w:type="paragraph" w:customStyle="1" w:styleId="41">
    <w:name w:val="列表编号 41"/>
    <w:basedOn w:val="a0"/>
    <w:next w:val="43"/>
    <w:pPr>
      <w:numPr>
        <w:numId w:val="5"/>
      </w:numPr>
      <w:ind w:leftChars="0" w:left="0" w:firstLineChars="0" w:firstLine="0"/>
    </w:pPr>
    <w:rPr>
      <w:szCs w:val="20"/>
    </w:rPr>
  </w:style>
  <w:style w:type="paragraph" w:customStyle="1" w:styleId="51">
    <w:name w:val="列表编号 51"/>
    <w:basedOn w:val="a0"/>
    <w:next w:val="53"/>
    <w:pPr>
      <w:numPr>
        <w:numId w:val="6"/>
      </w:numPr>
      <w:tabs>
        <w:tab w:val="clear" w:pos="2040"/>
        <w:tab w:val="left" w:pos="360"/>
      </w:tabs>
      <w:ind w:leftChars="0" w:left="0" w:firstLineChars="0" w:firstLine="0"/>
    </w:pPr>
    <w:rPr>
      <w:szCs w:val="20"/>
    </w:rPr>
  </w:style>
  <w:style w:type="paragraph" w:customStyle="1" w:styleId="10">
    <w:name w:val="列表项目符号1"/>
    <w:basedOn w:val="a0"/>
    <w:next w:val="a6"/>
    <w:pPr>
      <w:numPr>
        <w:numId w:val="7"/>
      </w:numPr>
      <w:ind w:firstLineChars="0" w:firstLine="0"/>
    </w:pPr>
    <w:rPr>
      <w:szCs w:val="20"/>
    </w:rPr>
  </w:style>
  <w:style w:type="paragraph" w:customStyle="1" w:styleId="210">
    <w:name w:val="列表项目符号 21"/>
    <w:basedOn w:val="a0"/>
    <w:next w:val="23"/>
    <w:pPr>
      <w:numPr>
        <w:numId w:val="8"/>
      </w:numPr>
      <w:ind w:leftChars="0" w:left="0" w:firstLineChars="0" w:firstLine="0"/>
    </w:pPr>
    <w:rPr>
      <w:szCs w:val="20"/>
    </w:rPr>
  </w:style>
  <w:style w:type="paragraph" w:customStyle="1" w:styleId="310">
    <w:name w:val="列表项目符号 31"/>
    <w:basedOn w:val="a0"/>
    <w:next w:val="36"/>
    <w:pPr>
      <w:numPr>
        <w:numId w:val="9"/>
      </w:numPr>
      <w:ind w:leftChars="0" w:left="0" w:firstLineChars="0" w:firstLine="0"/>
    </w:pPr>
    <w:rPr>
      <w:szCs w:val="20"/>
    </w:rPr>
  </w:style>
  <w:style w:type="paragraph" w:customStyle="1" w:styleId="410">
    <w:name w:val="列表项目符号 41"/>
    <w:basedOn w:val="a0"/>
    <w:next w:val="42"/>
    <w:pPr>
      <w:numPr>
        <w:numId w:val="10"/>
      </w:numPr>
      <w:ind w:leftChars="0" w:left="0" w:firstLineChars="0" w:firstLine="0"/>
    </w:pPr>
    <w:rPr>
      <w:szCs w:val="20"/>
    </w:rPr>
  </w:style>
  <w:style w:type="paragraph" w:customStyle="1" w:styleId="510">
    <w:name w:val="列表项目符号 51"/>
    <w:basedOn w:val="a0"/>
    <w:next w:val="52"/>
    <w:pPr>
      <w:numPr>
        <w:numId w:val="11"/>
      </w:numPr>
      <w:ind w:leftChars="0" w:left="0" w:firstLineChars="0" w:firstLine="0"/>
    </w:pPr>
    <w:rPr>
      <w:szCs w:val="20"/>
    </w:rPr>
  </w:style>
  <w:style w:type="character" w:customStyle="1" w:styleId="font2">
    <w:name w:val="font2"/>
    <w:rPr>
      <w:color w:val="000000"/>
      <w:sz w:val="18"/>
      <w:szCs w:val="18"/>
    </w:rPr>
  </w:style>
  <w:style w:type="character" w:customStyle="1" w:styleId="titlefont1">
    <w:name w:val="titlefont1"/>
    <w:rPr>
      <w:color w:val="CC0000"/>
      <w:sz w:val="21"/>
      <w:szCs w:val="21"/>
    </w:rPr>
  </w:style>
  <w:style w:type="paragraph" w:customStyle="1" w:styleId="font">
    <w:name w:val="font"/>
    <w:basedOn w:val="a0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aff2">
    <w:name w:val="正文格式"/>
    <w:basedOn w:val="a0"/>
    <w:pPr>
      <w:adjustRightInd w:val="0"/>
      <w:spacing w:line="360" w:lineRule="atLeast"/>
      <w:ind w:firstLine="482"/>
      <w:textAlignment w:val="baseline"/>
    </w:pPr>
    <w:rPr>
      <w:rFonts w:ascii="Times" w:hAnsi="Times"/>
      <w:szCs w:val="20"/>
    </w:rPr>
  </w:style>
  <w:style w:type="paragraph" w:customStyle="1" w:styleId="new">
    <w:name w:val="new"/>
    <w:basedOn w:val="a0"/>
    <w:pPr>
      <w:spacing w:before="100" w:beforeAutospacing="1" w:after="100" w:afterAutospacing="1" w:line="450" w:lineRule="atLeast"/>
    </w:pPr>
    <w:rPr>
      <w:rFonts w:ascii="Arial Unicode MS" w:eastAsia="Arial Unicode MS" w:hAnsi="Arial Unicode MS" w:cs="Arial Unicode MS"/>
      <w:color w:val="000000"/>
      <w:sz w:val="18"/>
      <w:szCs w:val="18"/>
    </w:rPr>
  </w:style>
  <w:style w:type="character" w:customStyle="1" w:styleId="w21">
    <w:name w:val="w21"/>
    <w:rPr>
      <w:rFonts w:hint="default"/>
      <w:sz w:val="22"/>
      <w:szCs w:val="22"/>
    </w:rPr>
  </w:style>
  <w:style w:type="character" w:customStyle="1" w:styleId="gray1">
    <w:name w:val="gray1"/>
    <w:rPr>
      <w:color w:val="7B7B7B"/>
    </w:rPr>
  </w:style>
  <w:style w:type="paragraph" w:customStyle="1" w:styleId="3">
    <w:name w:val="正文3"/>
    <w:basedOn w:val="a0"/>
    <w:pPr>
      <w:numPr>
        <w:numId w:val="12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44">
    <w:name w:val="标题4－连尉平"/>
    <w:basedOn w:val="a0"/>
    <w:rPr>
      <w:szCs w:val="20"/>
    </w:rPr>
  </w:style>
  <w:style w:type="paragraph" w:customStyle="1" w:styleId="11">
    <w:name w:val="项目列表符号1"/>
    <w:basedOn w:val="a0"/>
    <w:pPr>
      <w:numPr>
        <w:numId w:val="13"/>
      </w:numPr>
      <w:spacing w:before="120"/>
    </w:pPr>
    <w:rPr>
      <w:rFonts w:ascii="Times" w:eastAsia="仿宋_GB2312" w:hAnsi="Times"/>
      <w:szCs w:val="20"/>
    </w:rPr>
  </w:style>
  <w:style w:type="paragraph" w:customStyle="1" w:styleId="Copyright">
    <w:name w:val="Copyright"/>
    <w:pPr>
      <w:spacing w:before="120" w:after="200" w:line="276" w:lineRule="auto"/>
    </w:pPr>
    <w:rPr>
      <w:rFonts w:ascii="Arial" w:eastAsia="宋体" w:hAnsi="Arial" w:cs="Times New Roman"/>
      <w:sz w:val="18"/>
    </w:rPr>
  </w:style>
  <w:style w:type="paragraph" w:customStyle="1" w:styleId="aff3">
    <w:name w:val="图表标题"/>
    <w:basedOn w:val="a0"/>
    <w:next w:val="a0"/>
    <w:pPr>
      <w:spacing w:before="120"/>
      <w:jc w:val="center"/>
    </w:pPr>
    <w:rPr>
      <w:rFonts w:ascii="Arial" w:eastAsia="黑体" w:hAnsi="Arial"/>
      <w:szCs w:val="20"/>
    </w:rPr>
  </w:style>
  <w:style w:type="paragraph" w:customStyle="1" w:styleId="aff4">
    <w:name w:val="图中文字"/>
    <w:basedOn w:val="a0"/>
    <w:pPr>
      <w:jc w:val="center"/>
    </w:pPr>
    <w:rPr>
      <w:rFonts w:ascii="Times" w:eastAsia="仿宋_GB2312" w:hAnsi="Times"/>
      <w:szCs w:val="20"/>
    </w:rPr>
  </w:style>
  <w:style w:type="paragraph" w:customStyle="1" w:styleId="xl30">
    <w:name w:val="xl30"/>
    <w:basedOn w:val="a0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aff5">
    <w:name w:val="无缩进"/>
    <w:basedOn w:val="a0"/>
    <w:rPr>
      <w:rFonts w:ascii="Times" w:hAnsi="Times"/>
    </w:rPr>
  </w:style>
  <w:style w:type="character" w:customStyle="1" w:styleId="font101">
    <w:name w:val="font101"/>
    <w:rPr>
      <w:sz w:val="21"/>
      <w:szCs w:val="21"/>
    </w:rPr>
  </w:style>
  <w:style w:type="character" w:customStyle="1" w:styleId="f141">
    <w:name w:val="f141"/>
    <w:rPr>
      <w:sz w:val="17"/>
      <w:szCs w:val="17"/>
    </w:rPr>
  </w:style>
  <w:style w:type="character" w:customStyle="1" w:styleId="myp112">
    <w:name w:val="myp112"/>
    <w:rPr>
      <w:rFonts w:ascii="ˎ̥" w:hAnsi="ˎ̥" w:hint="default"/>
      <w:color w:val="000000"/>
      <w:sz w:val="22"/>
      <w:szCs w:val="22"/>
      <w:u w:val="none"/>
    </w:rPr>
  </w:style>
  <w:style w:type="character" w:customStyle="1" w:styleId="content1">
    <w:name w:val="content1"/>
    <w:rPr>
      <w:sz w:val="18"/>
      <w:szCs w:val="18"/>
    </w:rPr>
  </w:style>
  <w:style w:type="paragraph" w:customStyle="1" w:styleId="q">
    <w:name w:val="q"/>
    <w:basedOn w:val="a0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1c">
    <w:name w:val="批注框文本1"/>
    <w:basedOn w:val="a0"/>
    <w:next w:val="af"/>
    <w:link w:val="Char4"/>
    <w:semiHidden/>
    <w:rPr>
      <w:sz w:val="18"/>
      <w:szCs w:val="18"/>
    </w:rPr>
  </w:style>
  <w:style w:type="character" w:customStyle="1" w:styleId="Char4">
    <w:name w:val="批注框文本 Char"/>
    <w:basedOn w:val="a1"/>
    <w:link w:val="1c"/>
    <w:semiHidden/>
    <w:rPr>
      <w:kern w:val="0"/>
      <w:sz w:val="18"/>
      <w:szCs w:val="18"/>
    </w:rPr>
  </w:style>
  <w:style w:type="paragraph" w:customStyle="1" w:styleId="Figure">
    <w:name w:val="Figure"/>
    <w:basedOn w:val="a0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Rub-parm">
    <w:name w:val="Rub-parm"/>
    <w:basedOn w:val="a0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ASCI">
    <w:name w:val="ASCI"/>
    <w:basedOn w:val="a0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example">
    <w:name w:val="example"/>
    <w:basedOn w:val="a0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character" w:customStyle="1" w:styleId="top111">
    <w:name w:val="top111"/>
    <w:rPr>
      <w:color w:val="000000"/>
      <w:sz w:val="17"/>
      <w:szCs w:val="17"/>
    </w:rPr>
  </w:style>
  <w:style w:type="paragraph" w:customStyle="1" w:styleId="314">
    <w:name w:val="正文文本 31"/>
    <w:basedOn w:val="a0"/>
    <w:next w:val="34"/>
    <w:link w:val="3Char0"/>
    <w:pPr>
      <w:spacing w:line="0" w:lineRule="atLeast"/>
      <w:jc w:val="center"/>
    </w:pPr>
    <w:rPr>
      <w:color w:val="000000"/>
      <w:szCs w:val="20"/>
    </w:rPr>
  </w:style>
  <w:style w:type="character" w:customStyle="1" w:styleId="3Char0">
    <w:name w:val="正文文本 3 Char"/>
    <w:basedOn w:val="a1"/>
    <w:link w:val="314"/>
    <w:rPr>
      <w:color w:val="000000"/>
      <w:kern w:val="0"/>
      <w:szCs w:val="20"/>
    </w:rPr>
  </w:style>
  <w:style w:type="paragraph" w:customStyle="1" w:styleId="411">
    <w:name w:val="目录 41"/>
    <w:basedOn w:val="a0"/>
    <w:next w:val="a0"/>
    <w:uiPriority w:val="39"/>
    <w:pPr>
      <w:ind w:leftChars="600" w:left="1260"/>
    </w:pPr>
  </w:style>
  <w:style w:type="paragraph" w:customStyle="1" w:styleId="511">
    <w:name w:val="目录 51"/>
    <w:basedOn w:val="a0"/>
    <w:next w:val="a0"/>
    <w:uiPriority w:val="39"/>
    <w:pPr>
      <w:ind w:leftChars="800" w:left="1680"/>
    </w:pPr>
  </w:style>
  <w:style w:type="paragraph" w:customStyle="1" w:styleId="61">
    <w:name w:val="目录 61"/>
    <w:basedOn w:val="a0"/>
    <w:next w:val="a0"/>
    <w:uiPriority w:val="39"/>
    <w:pPr>
      <w:ind w:leftChars="1000" w:left="2100"/>
    </w:pPr>
  </w:style>
  <w:style w:type="paragraph" w:customStyle="1" w:styleId="810">
    <w:name w:val="目录 81"/>
    <w:basedOn w:val="a0"/>
    <w:next w:val="a0"/>
    <w:uiPriority w:val="39"/>
    <w:pPr>
      <w:ind w:leftChars="1400" w:left="2940"/>
    </w:pPr>
  </w:style>
  <w:style w:type="paragraph" w:customStyle="1" w:styleId="910">
    <w:name w:val="目录 91"/>
    <w:basedOn w:val="a0"/>
    <w:next w:val="a0"/>
    <w:uiPriority w:val="39"/>
    <w:pPr>
      <w:ind w:leftChars="1600" w:left="3360"/>
    </w:pPr>
  </w:style>
  <w:style w:type="paragraph" w:customStyle="1" w:styleId="1d">
    <w:name w:val="列出段落1"/>
    <w:basedOn w:val="a0"/>
    <w:next w:val="aff6"/>
    <w:uiPriority w:val="34"/>
    <w:qFormat/>
    <w:pPr>
      <w:ind w:left="720"/>
      <w:contextualSpacing/>
    </w:pPr>
  </w:style>
  <w:style w:type="paragraph" w:styleId="aff6">
    <w:name w:val="List Paragraph"/>
    <w:basedOn w:val="a0"/>
    <w:uiPriority w:val="34"/>
    <w:qFormat/>
    <w:pPr>
      <w:ind w:firstLineChars="200" w:firstLine="420"/>
    </w:pPr>
  </w:style>
  <w:style w:type="table" w:customStyle="1" w:styleId="315">
    <w:name w:val="无格式表格 31"/>
    <w:basedOn w:val="a2"/>
    <w:uiPriority w:val="43"/>
    <w:pPr>
      <w:spacing w:after="200" w:line="276" w:lineRule="auto"/>
    </w:pPr>
    <w:rPr>
      <w:rFonts w:ascii="Times New Roman" w:eastAsia="宋体" w:hAnsi="Times New Roman" w:cs="Times New Roman"/>
    </w:rPr>
    <w:tblPr/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OC10">
    <w:name w:val="TOC 标题1"/>
    <w:basedOn w:val="12"/>
    <w:next w:val="a0"/>
    <w:uiPriority w:val="39"/>
    <w:semiHidden/>
    <w:unhideWhenUsed/>
    <w:qFormat/>
  </w:style>
  <w:style w:type="paragraph" w:customStyle="1" w:styleId="1e">
    <w:name w:val="题注1"/>
    <w:basedOn w:val="a0"/>
    <w:next w:val="a0"/>
    <w:uiPriority w:val="35"/>
    <w:unhideWhenUsed/>
    <w:qFormat/>
    <w:rPr>
      <w:b/>
      <w:bCs/>
      <w:color w:val="4F81BD"/>
      <w:sz w:val="18"/>
      <w:szCs w:val="18"/>
    </w:rPr>
  </w:style>
  <w:style w:type="paragraph" w:customStyle="1" w:styleId="1f">
    <w:name w:val="副标题1"/>
    <w:basedOn w:val="a0"/>
    <w:next w:val="a0"/>
    <w:uiPriority w:val="11"/>
    <w:qFormat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customStyle="1" w:styleId="af7">
    <w:name w:val="副标题 字符"/>
    <w:basedOn w:val="a1"/>
    <w:link w:val="af6"/>
    <w:uiPriority w:val="11"/>
    <w:rPr>
      <w:rFonts w:ascii="Cambria" w:eastAsia="宋体" w:hAnsi="Cambria" w:cs="Times New Roman"/>
      <w:i/>
      <w:iCs/>
      <w:color w:val="4F81BD"/>
      <w:spacing w:val="15"/>
      <w:kern w:val="0"/>
      <w:sz w:val="24"/>
      <w:szCs w:val="24"/>
    </w:rPr>
  </w:style>
  <w:style w:type="paragraph" w:customStyle="1" w:styleId="1f0">
    <w:name w:val="无间隔1"/>
    <w:next w:val="aff7"/>
    <w:uiPriority w:val="1"/>
    <w:qFormat/>
    <w:rPr>
      <w:sz w:val="22"/>
      <w:szCs w:val="22"/>
    </w:rPr>
  </w:style>
  <w:style w:type="paragraph" w:styleId="aff7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1">
    <w:name w:val="引用1"/>
    <w:basedOn w:val="a0"/>
    <w:next w:val="a0"/>
    <w:uiPriority w:val="29"/>
    <w:qFormat/>
    <w:rPr>
      <w:i/>
      <w:iCs/>
      <w:color w:val="000000"/>
    </w:rPr>
  </w:style>
  <w:style w:type="character" w:customStyle="1" w:styleId="aff8">
    <w:name w:val="引用 字符"/>
    <w:basedOn w:val="a1"/>
    <w:link w:val="aff9"/>
    <w:uiPriority w:val="29"/>
    <w:rPr>
      <w:i/>
      <w:iCs/>
      <w:color w:val="000000"/>
      <w:kern w:val="0"/>
      <w:sz w:val="22"/>
    </w:rPr>
  </w:style>
  <w:style w:type="paragraph" w:styleId="aff9">
    <w:name w:val="Quote"/>
    <w:basedOn w:val="a0"/>
    <w:next w:val="a0"/>
    <w:link w:val="aff8"/>
    <w:uiPriority w:val="29"/>
    <w:qFormat/>
    <w:pPr>
      <w:spacing w:before="200" w:after="160"/>
      <w:ind w:left="864" w:right="864"/>
      <w:jc w:val="center"/>
    </w:pPr>
    <w:rPr>
      <w:i/>
      <w:iCs/>
      <w:color w:val="000000"/>
    </w:rPr>
  </w:style>
  <w:style w:type="paragraph" w:customStyle="1" w:styleId="1f2">
    <w:name w:val="明显引用1"/>
    <w:basedOn w:val="a0"/>
    <w:next w:val="a0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a">
    <w:name w:val="明显引用 字符"/>
    <w:basedOn w:val="a1"/>
    <w:link w:val="affb"/>
    <w:uiPriority w:val="30"/>
    <w:rPr>
      <w:b/>
      <w:bCs/>
      <w:i/>
      <w:iCs/>
      <w:color w:val="4F81BD"/>
      <w:kern w:val="0"/>
      <w:sz w:val="22"/>
    </w:rPr>
  </w:style>
  <w:style w:type="paragraph" w:styleId="affb">
    <w:name w:val="Intense Quote"/>
    <w:basedOn w:val="a0"/>
    <w:next w:val="a0"/>
    <w:link w:val="affa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b/>
      <w:bCs/>
      <w:i/>
      <w:iCs/>
      <w:color w:val="4F81BD"/>
    </w:rPr>
  </w:style>
  <w:style w:type="character" w:customStyle="1" w:styleId="1f3">
    <w:name w:val="不明显强调1"/>
    <w:basedOn w:val="a1"/>
    <w:uiPriority w:val="19"/>
    <w:qFormat/>
    <w:rPr>
      <w:i/>
      <w:iCs/>
      <w:color w:val="808080"/>
    </w:rPr>
  </w:style>
  <w:style w:type="character" w:customStyle="1" w:styleId="1f4">
    <w:name w:val="明显强调1"/>
    <w:basedOn w:val="a1"/>
    <w:uiPriority w:val="21"/>
    <w:qFormat/>
    <w:rPr>
      <w:b/>
      <w:bCs/>
      <w:i/>
      <w:iCs/>
      <w:color w:val="4F81BD"/>
    </w:rPr>
  </w:style>
  <w:style w:type="character" w:customStyle="1" w:styleId="1f5">
    <w:name w:val="不明显参考1"/>
    <w:basedOn w:val="a1"/>
    <w:uiPriority w:val="31"/>
    <w:qFormat/>
    <w:rPr>
      <w:smallCaps/>
      <w:color w:val="C0504D"/>
      <w:u w:val="single"/>
    </w:rPr>
  </w:style>
  <w:style w:type="character" w:customStyle="1" w:styleId="1f6">
    <w:name w:val="明显参考1"/>
    <w:basedOn w:val="a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1f7">
    <w:name w:val="书籍标题1"/>
    <w:basedOn w:val="a1"/>
    <w:uiPriority w:val="33"/>
    <w:qFormat/>
    <w:rPr>
      <w:b/>
      <w:bCs/>
      <w:smallCaps/>
      <w:spacing w:val="5"/>
    </w:rPr>
  </w:style>
  <w:style w:type="table" w:customStyle="1" w:styleId="1f8">
    <w:name w:val="网格型1"/>
    <w:basedOn w:val="a2"/>
    <w:uiPriority w:val="59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"/>
    <w:basedOn w:val="a2"/>
    <w:uiPriority w:val="59"/>
    <w:rPr>
      <w:rFonts w:ascii="Cambria" w:eastAsia="宋体" w:hAnsi="Cambria" w:cs="Times New Roman"/>
      <w:sz w:val="22"/>
      <w:lang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3">
    <w:name w:val="网格型21"/>
    <w:basedOn w:val="a2"/>
    <w:uiPriority w:val="59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a">
    <w:name w:val="网格型3"/>
    <w:basedOn w:val="a2"/>
    <w:uiPriority w:val="59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9">
    <w:name w:val="批注文字1"/>
    <w:basedOn w:val="a0"/>
    <w:next w:val="a9"/>
    <w:link w:val="Char5"/>
    <w:uiPriority w:val="99"/>
    <w:semiHidden/>
    <w:unhideWhenUsed/>
  </w:style>
  <w:style w:type="character" w:customStyle="1" w:styleId="Char5">
    <w:name w:val="批注文字 Char"/>
    <w:basedOn w:val="a1"/>
    <w:link w:val="1f9"/>
    <w:uiPriority w:val="99"/>
    <w:semiHidden/>
  </w:style>
  <w:style w:type="paragraph" w:customStyle="1" w:styleId="1fa">
    <w:name w:val="批注主题1"/>
    <w:basedOn w:val="a9"/>
    <w:next w:val="a9"/>
    <w:uiPriority w:val="99"/>
    <w:semiHidden/>
    <w:unhideWhenUsed/>
    <w:rPr>
      <w:b/>
      <w:bCs/>
    </w:rPr>
  </w:style>
  <w:style w:type="character" w:customStyle="1" w:styleId="afb">
    <w:name w:val="批注主题 字符"/>
    <w:basedOn w:val="Char5"/>
    <w:link w:val="afa"/>
    <w:uiPriority w:val="99"/>
    <w:semiHidden/>
    <w:rPr>
      <w:b/>
      <w:bCs/>
      <w:kern w:val="0"/>
      <w:sz w:val="22"/>
    </w:rPr>
  </w:style>
  <w:style w:type="character" w:customStyle="1" w:styleId="1Char1">
    <w:name w:val="标题 1 Char1"/>
    <w:basedOn w:val="a1"/>
    <w:uiPriority w:val="9"/>
    <w:rPr>
      <w:b/>
      <w:bCs/>
      <w:kern w:val="44"/>
      <w:sz w:val="44"/>
      <w:szCs w:val="44"/>
    </w:rPr>
  </w:style>
  <w:style w:type="character" w:customStyle="1" w:styleId="2Char1">
    <w:name w:val="标题 2 Char1"/>
    <w:basedOn w:val="a1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1">
    <w:name w:val="标题 3 Char1"/>
    <w:basedOn w:val="a1"/>
    <w:uiPriority w:val="9"/>
    <w:semiHidden/>
    <w:rPr>
      <w:b/>
      <w:bCs/>
      <w:sz w:val="32"/>
      <w:szCs w:val="32"/>
    </w:rPr>
  </w:style>
  <w:style w:type="character" w:customStyle="1" w:styleId="4Char1">
    <w:name w:val="标题 4 Char1"/>
    <w:basedOn w:val="a1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1">
    <w:name w:val="标题 5 Char1"/>
    <w:basedOn w:val="a1"/>
    <w:uiPriority w:val="9"/>
    <w:semiHidden/>
    <w:rPr>
      <w:b/>
      <w:bCs/>
      <w:sz w:val="28"/>
      <w:szCs w:val="28"/>
    </w:rPr>
  </w:style>
  <w:style w:type="character" w:customStyle="1" w:styleId="6Char1">
    <w:name w:val="标题 6 Char1"/>
    <w:basedOn w:val="a1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1">
    <w:name w:val="标题 7 Char1"/>
    <w:basedOn w:val="a1"/>
    <w:uiPriority w:val="9"/>
    <w:semiHidden/>
    <w:rPr>
      <w:b/>
      <w:bCs/>
      <w:sz w:val="24"/>
      <w:szCs w:val="24"/>
    </w:rPr>
  </w:style>
  <w:style w:type="character" w:customStyle="1" w:styleId="8Char1">
    <w:name w:val="标题 8 Char1"/>
    <w:basedOn w:val="a1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1">
    <w:name w:val="标题 9 Char1"/>
    <w:basedOn w:val="a1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f4">
    <w:name w:val="页眉 字符"/>
    <w:basedOn w:val="a1"/>
    <w:link w:val="af3"/>
    <w:uiPriority w:val="99"/>
    <w:semiHidden/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semiHidden/>
    <w:rPr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semiHidden/>
    <w:rPr>
      <w:rFonts w:ascii="Courier New" w:hAnsi="Courier New" w:cs="Courier New"/>
      <w:sz w:val="20"/>
      <w:szCs w:val="20"/>
    </w:rPr>
  </w:style>
  <w:style w:type="character" w:customStyle="1" w:styleId="a8">
    <w:name w:val="文档结构图 字符"/>
    <w:basedOn w:val="a1"/>
    <w:link w:val="a7"/>
    <w:uiPriority w:val="99"/>
    <w:semiHidden/>
    <w:rPr>
      <w:rFonts w:ascii="Microsoft YaHei UI" w:eastAsia="Microsoft YaHei UI"/>
      <w:sz w:val="18"/>
      <w:szCs w:val="18"/>
    </w:rPr>
  </w:style>
  <w:style w:type="character" w:customStyle="1" w:styleId="ae">
    <w:name w:val="正文文本缩进 字符"/>
    <w:basedOn w:val="a1"/>
    <w:link w:val="ad"/>
    <w:uiPriority w:val="99"/>
    <w:semiHidden/>
  </w:style>
  <w:style w:type="character" w:customStyle="1" w:styleId="25">
    <w:name w:val="正文文本缩进 2 字符"/>
    <w:basedOn w:val="a1"/>
    <w:link w:val="24"/>
    <w:uiPriority w:val="99"/>
    <w:semiHidden/>
  </w:style>
  <w:style w:type="character" w:customStyle="1" w:styleId="39">
    <w:name w:val="正文文本缩进 3 字符"/>
    <w:basedOn w:val="a1"/>
    <w:link w:val="38"/>
    <w:uiPriority w:val="99"/>
    <w:semiHidden/>
    <w:rPr>
      <w:sz w:val="16"/>
      <w:szCs w:val="16"/>
    </w:rPr>
  </w:style>
  <w:style w:type="character" w:customStyle="1" w:styleId="Char10">
    <w:name w:val="标题 Char1"/>
    <w:basedOn w:val="a1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正文文本 字符"/>
    <w:basedOn w:val="a1"/>
    <w:link w:val="ab"/>
    <w:uiPriority w:val="99"/>
    <w:semiHidden/>
  </w:style>
  <w:style w:type="character" w:customStyle="1" w:styleId="af0">
    <w:name w:val="批注框文本 字符"/>
    <w:basedOn w:val="a1"/>
    <w:link w:val="af"/>
    <w:uiPriority w:val="99"/>
    <w:rPr>
      <w:sz w:val="18"/>
      <w:szCs w:val="18"/>
    </w:rPr>
  </w:style>
  <w:style w:type="character" w:customStyle="1" w:styleId="35">
    <w:name w:val="正文文本 3 字符"/>
    <w:basedOn w:val="a1"/>
    <w:link w:val="34"/>
    <w:uiPriority w:val="99"/>
    <w:semiHidden/>
    <w:rPr>
      <w:sz w:val="16"/>
      <w:szCs w:val="16"/>
    </w:rPr>
  </w:style>
  <w:style w:type="character" w:customStyle="1" w:styleId="Char11">
    <w:name w:val="副标题 Char1"/>
    <w:basedOn w:val="a1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2">
    <w:name w:val="引用 Char1"/>
    <w:basedOn w:val="a1"/>
    <w:uiPriority w:val="29"/>
    <w:rPr>
      <w:i/>
      <w:iCs/>
      <w:color w:val="404040" w:themeColor="text1" w:themeTint="BF"/>
    </w:rPr>
  </w:style>
  <w:style w:type="character" w:customStyle="1" w:styleId="Char13">
    <w:name w:val="明显引用 Char1"/>
    <w:basedOn w:val="a1"/>
    <w:uiPriority w:val="30"/>
    <w:rPr>
      <w:i/>
      <w:iCs/>
      <w:color w:val="5B9BD5" w:themeColor="accent1"/>
    </w:rPr>
  </w:style>
  <w:style w:type="character" w:customStyle="1" w:styleId="27">
    <w:name w:val="不明显强调2"/>
    <w:basedOn w:val="a1"/>
    <w:uiPriority w:val="19"/>
    <w:qFormat/>
    <w:rPr>
      <w:i/>
      <w:iCs/>
      <w:color w:val="404040" w:themeColor="text1" w:themeTint="BF"/>
    </w:rPr>
  </w:style>
  <w:style w:type="character" w:customStyle="1" w:styleId="28">
    <w:name w:val="明显强调2"/>
    <w:basedOn w:val="a1"/>
    <w:uiPriority w:val="21"/>
    <w:qFormat/>
    <w:rPr>
      <w:i/>
      <w:iCs/>
      <w:color w:val="5B9BD5" w:themeColor="accent1"/>
    </w:rPr>
  </w:style>
  <w:style w:type="character" w:customStyle="1" w:styleId="29">
    <w:name w:val="不明显参考2"/>
    <w:basedOn w:val="a1"/>
    <w:uiPriority w:val="31"/>
    <w:qFormat/>
    <w:rPr>
      <w:smallCaps/>
      <w:color w:val="595959" w:themeColor="text1" w:themeTint="A6"/>
    </w:rPr>
  </w:style>
  <w:style w:type="character" w:customStyle="1" w:styleId="2a">
    <w:name w:val="明显参考2"/>
    <w:basedOn w:val="a1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aa">
    <w:name w:val="批注文字 字符"/>
    <w:basedOn w:val="a1"/>
    <w:link w:val="a9"/>
    <w:uiPriority w:val="99"/>
    <w:semiHidden/>
  </w:style>
  <w:style w:type="character" w:customStyle="1" w:styleId="Char14">
    <w:name w:val="批注主题 Char1"/>
    <w:basedOn w:val="aa"/>
    <w:uiPriority w:val="99"/>
    <w:semiHidden/>
    <w:rPr>
      <w:b/>
      <w:bCs/>
    </w:rPr>
  </w:style>
  <w:style w:type="paragraph" w:customStyle="1" w:styleId="TOC20">
    <w:name w:val="TOC 标题2"/>
    <w:basedOn w:val="12"/>
    <w:next w:val="a0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A89743-8F47-4598-A2F1-44E6DBC69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54</Pages>
  <Words>2021</Words>
  <Characters>11522</Characters>
  <Application>Microsoft Office Word</Application>
  <DocSecurity>0</DocSecurity>
  <Lines>96</Lines>
  <Paragraphs>27</Paragraphs>
  <ScaleCrop>false</ScaleCrop>
  <Company/>
  <LinksUpToDate>false</LinksUpToDate>
  <CharactersWithSpaces>13516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</dc:creator>
  <cp:lastModifiedBy>Administrator</cp:lastModifiedBy>
  <cp:revision>60</cp:revision>
  <dcterms:created xsi:type="dcterms:W3CDTF">2016-02-25T14:33:00Z</dcterms:created>
  <dcterms:modified xsi:type="dcterms:W3CDTF">2019-06-27T08:59:00Z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