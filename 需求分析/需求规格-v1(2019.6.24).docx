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Y="-231"/>
        <w:tblOverlap w:val="never"/>
        <w:tblW w:w="3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1980"/>
      </w:tblGrid>
      <w:tr w:rsidR="0037622C" w14:paraId="040F2CE0" w14:textId="77777777">
        <w:tc>
          <w:tcPr>
            <w:tcW w:w="1435" w:type="dxa"/>
          </w:tcPr>
          <w:p w14:paraId="040F2CDE" w14:textId="77777777" w:rsidR="0037622C" w:rsidRDefault="003968BA">
            <w:pPr>
              <w:spacing w:after="0"/>
              <w:jc w:val="distribute"/>
              <w:rPr>
                <w:rFonts w:ascii="Times New Roman" w:hAnsi="Times New Roman" w:cs="Times New Roman"/>
                <w:b/>
                <w:sz w:val="21"/>
                <w:szCs w:val="21"/>
              </w:rPr>
            </w:pPr>
            <w:r>
              <w:rPr>
                <w:rFonts w:ascii="Times New Roman" w:hAnsi="Times New Roman" w:cs="Times New Roman"/>
                <w:b/>
                <w:sz w:val="21"/>
                <w:szCs w:val="21"/>
              </w:rPr>
              <w:t>项目编号</w:t>
            </w:r>
          </w:p>
        </w:tc>
        <w:tc>
          <w:tcPr>
            <w:tcW w:w="1980" w:type="dxa"/>
          </w:tcPr>
          <w:p w14:paraId="040F2CDF" w14:textId="6657CD35" w:rsidR="0037622C" w:rsidRDefault="00891109">
            <w:pPr>
              <w:spacing w:after="0"/>
              <w:rPr>
                <w:rFonts w:ascii="Times New Roman" w:hAnsi="Times New Roman" w:cs="Times New Roman"/>
                <w:b/>
                <w:sz w:val="21"/>
              </w:rPr>
            </w:pPr>
            <w:r>
              <w:rPr>
                <w:rFonts w:ascii="Times New Roman" w:hAnsi="Times New Roman" w:cs="Times New Roman" w:hint="eastAsia"/>
                <w:b/>
                <w:sz w:val="21"/>
              </w:rPr>
              <w:t>Z</w:t>
            </w:r>
            <w:r>
              <w:rPr>
                <w:rFonts w:ascii="Times New Roman" w:hAnsi="Times New Roman" w:cs="Times New Roman"/>
                <w:b/>
                <w:sz w:val="21"/>
              </w:rPr>
              <w:t>YPG</w:t>
            </w:r>
          </w:p>
        </w:tc>
      </w:tr>
      <w:tr w:rsidR="0037622C" w14:paraId="040F2CE3" w14:textId="77777777">
        <w:trPr>
          <w:trHeight w:val="351"/>
        </w:trPr>
        <w:tc>
          <w:tcPr>
            <w:tcW w:w="1435" w:type="dxa"/>
          </w:tcPr>
          <w:p w14:paraId="040F2CE1" w14:textId="77777777" w:rsidR="0037622C" w:rsidRDefault="003968BA">
            <w:pPr>
              <w:spacing w:after="0"/>
              <w:jc w:val="distribute"/>
              <w:rPr>
                <w:rFonts w:ascii="Times New Roman" w:hAnsi="Times New Roman" w:cs="Times New Roman"/>
                <w:b/>
                <w:sz w:val="21"/>
              </w:rPr>
            </w:pPr>
            <w:r>
              <w:rPr>
                <w:rFonts w:ascii="Times New Roman" w:hAnsi="Times New Roman" w:cs="Times New Roman"/>
                <w:b/>
                <w:sz w:val="21"/>
                <w:szCs w:val="21"/>
              </w:rPr>
              <w:t>文档编号</w:t>
            </w:r>
          </w:p>
        </w:tc>
        <w:tc>
          <w:tcPr>
            <w:tcW w:w="1980" w:type="dxa"/>
          </w:tcPr>
          <w:p w14:paraId="040F2CE2" w14:textId="3B16C6A8" w:rsidR="0037622C" w:rsidRDefault="00891109">
            <w:pPr>
              <w:spacing w:after="0"/>
              <w:rPr>
                <w:rFonts w:ascii="Times New Roman" w:hAnsi="Times New Roman" w:cs="Times New Roman"/>
                <w:b/>
                <w:sz w:val="21"/>
              </w:rPr>
            </w:pPr>
            <w:r>
              <w:rPr>
                <w:rFonts w:ascii="Times New Roman" w:hAnsi="Times New Roman" w:cs="Times New Roman" w:hint="eastAsia"/>
                <w:b/>
                <w:sz w:val="21"/>
              </w:rPr>
              <w:t>001</w:t>
            </w:r>
          </w:p>
        </w:tc>
      </w:tr>
      <w:tr w:rsidR="0037622C" w14:paraId="040F2CE6" w14:textId="77777777">
        <w:tc>
          <w:tcPr>
            <w:tcW w:w="1435" w:type="dxa"/>
          </w:tcPr>
          <w:p w14:paraId="040F2CE4" w14:textId="77777777" w:rsidR="0037622C" w:rsidRDefault="003968BA">
            <w:pPr>
              <w:spacing w:after="0"/>
              <w:jc w:val="distribute"/>
              <w:rPr>
                <w:rFonts w:ascii="Times New Roman" w:hAnsi="Times New Roman" w:cs="Times New Roman"/>
                <w:b/>
                <w:sz w:val="21"/>
                <w:szCs w:val="21"/>
              </w:rPr>
            </w:pPr>
            <w:r>
              <w:rPr>
                <w:rFonts w:ascii="Times New Roman" w:hAnsi="Times New Roman" w:cs="Times New Roman"/>
                <w:b/>
                <w:sz w:val="21"/>
                <w:szCs w:val="21"/>
              </w:rPr>
              <w:t>密级</w:t>
            </w:r>
          </w:p>
        </w:tc>
        <w:tc>
          <w:tcPr>
            <w:tcW w:w="1980" w:type="dxa"/>
          </w:tcPr>
          <w:p w14:paraId="040F2CE5" w14:textId="2C4C5EB3" w:rsidR="0037622C" w:rsidRDefault="00891109">
            <w:pPr>
              <w:spacing w:after="0"/>
              <w:rPr>
                <w:rFonts w:ascii="Times New Roman" w:hAnsi="Times New Roman" w:cs="Times New Roman"/>
                <w:b/>
                <w:sz w:val="21"/>
              </w:rPr>
            </w:pPr>
            <w:r>
              <w:rPr>
                <w:rFonts w:ascii="Times New Roman" w:hAnsi="Times New Roman" w:cs="Times New Roman" w:hint="eastAsia"/>
                <w:b/>
                <w:sz w:val="21"/>
              </w:rPr>
              <w:t>秘密</w:t>
            </w:r>
            <w:bookmarkStart w:id="0" w:name="_GoBack"/>
            <w:bookmarkEnd w:id="0"/>
          </w:p>
        </w:tc>
      </w:tr>
    </w:tbl>
    <w:p w14:paraId="040F2CE7" w14:textId="77777777" w:rsidR="0037622C" w:rsidRDefault="0037622C">
      <w:pPr>
        <w:spacing w:after="0"/>
        <w:rPr>
          <w:rFonts w:ascii="Times New Roman" w:hAnsi="Times New Roman" w:cs="Times New Roman"/>
        </w:rPr>
      </w:pPr>
    </w:p>
    <w:p w14:paraId="040F2CE8" w14:textId="77777777" w:rsidR="0037622C" w:rsidRDefault="0037622C">
      <w:pPr>
        <w:spacing w:after="0"/>
        <w:rPr>
          <w:rFonts w:ascii="Times New Roman" w:hAnsi="Times New Roman" w:cs="Times New Roman"/>
        </w:rPr>
      </w:pPr>
    </w:p>
    <w:p w14:paraId="040F2CE9" w14:textId="77777777" w:rsidR="0037622C" w:rsidRDefault="0037622C">
      <w:pPr>
        <w:spacing w:after="0"/>
        <w:rPr>
          <w:rFonts w:ascii="Times New Roman" w:hAnsi="Times New Roman" w:cs="Times New Roman"/>
        </w:rPr>
      </w:pPr>
    </w:p>
    <w:p w14:paraId="040F2CEA" w14:textId="77777777" w:rsidR="0037622C" w:rsidRDefault="0037622C">
      <w:pPr>
        <w:spacing w:after="0"/>
        <w:rPr>
          <w:rFonts w:ascii="Times New Roman" w:hAnsi="Times New Roman" w:cs="Times New Roman"/>
        </w:rPr>
      </w:pPr>
    </w:p>
    <w:p w14:paraId="040F2CEB" w14:textId="77777777" w:rsidR="0037622C" w:rsidRDefault="0037622C">
      <w:pPr>
        <w:spacing w:after="0"/>
        <w:rPr>
          <w:rFonts w:ascii="Times New Roman" w:hAnsi="Times New Roman" w:cs="Times New Roman"/>
        </w:rPr>
      </w:pPr>
    </w:p>
    <w:p w14:paraId="040F2CEC" w14:textId="77777777" w:rsidR="0037622C" w:rsidRDefault="0037622C">
      <w:pPr>
        <w:spacing w:after="0"/>
        <w:rPr>
          <w:rFonts w:ascii="Times New Roman" w:hAnsi="Times New Roman" w:cs="Times New Roman"/>
        </w:rPr>
      </w:pPr>
    </w:p>
    <w:p w14:paraId="040F2CED" w14:textId="77777777" w:rsidR="0037622C" w:rsidRDefault="0037622C">
      <w:pPr>
        <w:spacing w:after="0"/>
        <w:rPr>
          <w:rFonts w:ascii="Times New Roman" w:hAnsi="Times New Roman" w:cs="Times New Roman"/>
        </w:rPr>
      </w:pPr>
    </w:p>
    <w:p w14:paraId="040F2CEE" w14:textId="77777777" w:rsidR="0037622C" w:rsidRDefault="0037622C">
      <w:pPr>
        <w:spacing w:after="0"/>
        <w:rPr>
          <w:rFonts w:ascii="Times New Roman" w:hAnsi="Times New Roman" w:cs="Times New Roman"/>
        </w:rPr>
      </w:pPr>
    </w:p>
    <w:p w14:paraId="040F2CEF" w14:textId="77777777" w:rsidR="0037622C" w:rsidRDefault="0037622C">
      <w:pPr>
        <w:spacing w:after="0"/>
        <w:rPr>
          <w:rFonts w:ascii="Times New Roman" w:hAnsi="Times New Roman" w:cs="Times New Roman"/>
        </w:rPr>
      </w:pPr>
    </w:p>
    <w:p w14:paraId="040F2CF0" w14:textId="77777777" w:rsidR="0037622C" w:rsidRDefault="0037622C">
      <w:pPr>
        <w:spacing w:after="0"/>
        <w:rPr>
          <w:rFonts w:ascii="Times New Roman" w:hAnsi="Times New Roman" w:cs="Times New Roman"/>
        </w:rPr>
      </w:pPr>
    </w:p>
    <w:p w14:paraId="040F2CF1" w14:textId="77777777" w:rsidR="0037622C" w:rsidRDefault="0037622C">
      <w:pPr>
        <w:spacing w:after="0"/>
        <w:rPr>
          <w:rFonts w:ascii="Times New Roman" w:hAnsi="Times New Roman" w:cs="Times New Roman"/>
        </w:rPr>
      </w:pPr>
    </w:p>
    <w:p w14:paraId="040F2CF2" w14:textId="77777777" w:rsidR="0037622C" w:rsidRDefault="0037622C">
      <w:pPr>
        <w:spacing w:after="0"/>
        <w:rPr>
          <w:rFonts w:ascii="Times New Roman" w:hAnsi="Times New Roman" w:cs="Times New Roman"/>
        </w:rPr>
      </w:pPr>
    </w:p>
    <w:p w14:paraId="040F2CF3" w14:textId="77777777" w:rsidR="0037622C" w:rsidRDefault="0037622C">
      <w:pPr>
        <w:spacing w:after="0"/>
        <w:rPr>
          <w:rFonts w:ascii="Times New Roman" w:hAnsi="Times New Roman" w:cs="Times New Roman"/>
        </w:rPr>
      </w:pPr>
    </w:p>
    <w:p w14:paraId="040F2CF4" w14:textId="77777777" w:rsidR="0037622C" w:rsidRDefault="0037622C">
      <w:pPr>
        <w:spacing w:after="0"/>
        <w:rPr>
          <w:rFonts w:ascii="Times New Roman" w:hAnsi="Times New Roman" w:cs="Times New Roman"/>
          <w:sz w:val="24"/>
        </w:rPr>
      </w:pPr>
    </w:p>
    <w:p w14:paraId="040F2CF5" w14:textId="2E30626A" w:rsidR="0037622C" w:rsidRDefault="006E726F">
      <w:pPr>
        <w:spacing w:after="0"/>
        <w:jc w:val="center"/>
        <w:rPr>
          <w:rFonts w:ascii="Times New Roman" w:eastAsia="黑体" w:hAnsi="Times New Roman" w:cs="Times New Roman"/>
          <w:b/>
          <w:sz w:val="56"/>
          <w:szCs w:val="52"/>
        </w:rPr>
      </w:pPr>
      <w:r>
        <w:rPr>
          <w:rFonts w:ascii="Times New Roman" w:eastAsia="黑体" w:hAnsi="Times New Roman" w:cs="Times New Roman" w:hint="eastAsia"/>
          <w:b/>
          <w:sz w:val="56"/>
          <w:szCs w:val="52"/>
        </w:rPr>
        <w:t>作业批改系统</w:t>
      </w:r>
      <w:r w:rsidR="003968BA">
        <w:rPr>
          <w:rFonts w:ascii="Times New Roman" w:eastAsia="黑体" w:hAnsi="Times New Roman" w:cs="Times New Roman"/>
          <w:b/>
          <w:sz w:val="56"/>
          <w:szCs w:val="52"/>
        </w:rPr>
        <w:t>需求规格</w:t>
      </w:r>
    </w:p>
    <w:p w14:paraId="040F2CF6" w14:textId="77777777" w:rsidR="0037622C" w:rsidRDefault="0037622C">
      <w:pPr>
        <w:spacing w:after="0"/>
        <w:rPr>
          <w:rFonts w:ascii="Times New Roman" w:hAnsi="Times New Roman" w:cs="Times New Roman"/>
        </w:rPr>
      </w:pPr>
    </w:p>
    <w:p w14:paraId="040F2CF7" w14:textId="77777777" w:rsidR="0037622C" w:rsidRDefault="0037622C">
      <w:pPr>
        <w:spacing w:after="0"/>
        <w:rPr>
          <w:rFonts w:ascii="Times New Roman" w:hAnsi="Times New Roman" w:cs="Times New Roman"/>
        </w:rPr>
      </w:pPr>
    </w:p>
    <w:p w14:paraId="040F2CF8" w14:textId="77777777" w:rsidR="0037622C" w:rsidRDefault="0037622C">
      <w:pPr>
        <w:spacing w:after="0"/>
        <w:rPr>
          <w:rFonts w:ascii="Times New Roman" w:hAnsi="Times New Roman" w:cs="Times New Roman"/>
        </w:rPr>
      </w:pPr>
    </w:p>
    <w:p w14:paraId="040F2CF9" w14:textId="77777777" w:rsidR="0037622C" w:rsidRDefault="0037622C">
      <w:pPr>
        <w:spacing w:after="0"/>
        <w:jc w:val="center"/>
        <w:rPr>
          <w:rFonts w:ascii="Times New Roman" w:hAnsi="Times New Roman" w:cs="Times New Roman"/>
          <w:b/>
          <w:bCs/>
        </w:rPr>
      </w:pPr>
    </w:p>
    <w:p w14:paraId="040F2CFA" w14:textId="77777777" w:rsidR="0037622C" w:rsidRDefault="0037622C">
      <w:pPr>
        <w:spacing w:after="0"/>
        <w:jc w:val="center"/>
        <w:rPr>
          <w:rFonts w:ascii="Times New Roman" w:eastAsia="黑体" w:hAnsi="Times New Roman" w:cs="Times New Roman"/>
          <w:b/>
          <w:bCs/>
          <w:sz w:val="40"/>
          <w:szCs w:val="32"/>
        </w:rPr>
      </w:pPr>
    </w:p>
    <w:p w14:paraId="040F2CFB" w14:textId="77777777" w:rsidR="0037622C" w:rsidRDefault="003968BA">
      <w:pPr>
        <w:spacing w:after="0"/>
        <w:jc w:val="center"/>
        <w:rPr>
          <w:rFonts w:ascii="Times New Roman" w:eastAsia="黑体" w:hAnsi="Times New Roman" w:cs="Times New Roman"/>
          <w:b/>
          <w:bCs/>
          <w:sz w:val="40"/>
          <w:szCs w:val="32"/>
        </w:rPr>
      </w:pPr>
      <w:r>
        <w:rPr>
          <w:rFonts w:ascii="Times New Roman" w:eastAsia="黑体" w:hAnsi="Times New Roman" w:cs="Times New Roman"/>
          <w:b/>
          <w:bCs/>
          <w:sz w:val="40"/>
          <w:szCs w:val="32"/>
        </w:rPr>
        <w:t>V</w:t>
      </w:r>
      <w:r w:rsidR="00BC744D">
        <w:rPr>
          <w:rFonts w:ascii="Times New Roman" w:eastAsia="黑体" w:hAnsi="Times New Roman" w:cs="Times New Roman" w:hint="eastAsia"/>
          <w:b/>
          <w:sz w:val="40"/>
          <w:szCs w:val="32"/>
        </w:rPr>
        <w:t>1</w:t>
      </w:r>
      <w:r>
        <w:rPr>
          <w:rFonts w:ascii="Times New Roman" w:eastAsia="黑体" w:hAnsi="Times New Roman" w:cs="Times New Roman"/>
          <w:b/>
          <w:sz w:val="40"/>
          <w:szCs w:val="32"/>
        </w:rPr>
        <w:t>.0</w:t>
      </w:r>
    </w:p>
    <w:p w14:paraId="040F2CFC" w14:textId="77777777" w:rsidR="0037622C" w:rsidRDefault="0037622C">
      <w:pPr>
        <w:spacing w:after="0"/>
        <w:rPr>
          <w:rFonts w:ascii="Times New Roman" w:eastAsia="黑体" w:hAnsi="Times New Roman" w:cs="Times New Roman"/>
          <w:sz w:val="40"/>
          <w:szCs w:val="32"/>
        </w:rPr>
      </w:pPr>
    </w:p>
    <w:p w14:paraId="040F2CFD" w14:textId="77777777" w:rsidR="0037622C" w:rsidRDefault="0037622C">
      <w:pPr>
        <w:spacing w:after="0"/>
        <w:jc w:val="center"/>
        <w:rPr>
          <w:rFonts w:ascii="Times New Roman" w:eastAsia="黑体" w:hAnsi="Times New Roman" w:cs="Times New Roman"/>
          <w:b/>
          <w:sz w:val="40"/>
          <w:szCs w:val="32"/>
        </w:rPr>
      </w:pPr>
    </w:p>
    <w:p w14:paraId="040F2CFE" w14:textId="77777777" w:rsidR="0037622C" w:rsidRDefault="0037622C">
      <w:pPr>
        <w:spacing w:after="0"/>
        <w:jc w:val="center"/>
        <w:rPr>
          <w:rFonts w:ascii="Times New Roman" w:eastAsia="黑体" w:hAnsi="Times New Roman" w:cs="Times New Roman"/>
          <w:b/>
          <w:sz w:val="40"/>
          <w:szCs w:val="32"/>
        </w:rPr>
      </w:pPr>
    </w:p>
    <w:p w14:paraId="040F2CFF" w14:textId="7543DBF5" w:rsidR="0037622C" w:rsidRDefault="00707716">
      <w:pPr>
        <w:spacing w:after="0"/>
        <w:jc w:val="center"/>
        <w:rPr>
          <w:rFonts w:ascii="Times New Roman" w:eastAsia="黑体" w:hAnsi="Times New Roman" w:cs="Times New Roman"/>
          <w:b/>
          <w:sz w:val="40"/>
          <w:szCs w:val="32"/>
        </w:rPr>
      </w:pPr>
      <w:r>
        <w:rPr>
          <w:rFonts w:ascii="Times New Roman" w:eastAsia="黑体" w:hAnsi="Times New Roman" w:cs="Times New Roman" w:hint="eastAsia"/>
          <w:b/>
          <w:sz w:val="40"/>
          <w:szCs w:val="32"/>
        </w:rPr>
        <w:t>广西民族</w:t>
      </w:r>
      <w:r w:rsidR="003968BA">
        <w:rPr>
          <w:rFonts w:ascii="Times New Roman" w:eastAsia="黑体" w:hAnsi="Times New Roman" w:cs="Times New Roman"/>
          <w:b/>
          <w:sz w:val="40"/>
          <w:szCs w:val="32"/>
        </w:rPr>
        <w:t>大学</w:t>
      </w:r>
    </w:p>
    <w:p w14:paraId="040F2D00" w14:textId="77777777" w:rsidR="0037622C" w:rsidRDefault="0037622C">
      <w:pPr>
        <w:spacing w:after="0"/>
        <w:jc w:val="center"/>
        <w:rPr>
          <w:rFonts w:ascii="Times New Roman" w:hAnsi="Times New Roman" w:cs="Times New Roman"/>
          <w:b/>
          <w:sz w:val="28"/>
        </w:rPr>
      </w:pPr>
    </w:p>
    <w:p w14:paraId="040F2D01" w14:textId="77777777" w:rsidR="0037622C" w:rsidRDefault="0037622C">
      <w:pPr>
        <w:spacing w:after="0"/>
        <w:jc w:val="center"/>
        <w:rPr>
          <w:rFonts w:ascii="Times New Roman" w:hAnsi="Times New Roman" w:cs="Times New Roman"/>
          <w:b/>
          <w:sz w:val="28"/>
        </w:rPr>
      </w:pPr>
    </w:p>
    <w:p w14:paraId="040F2D02" w14:textId="77777777" w:rsidR="0037622C" w:rsidRDefault="0037622C">
      <w:pPr>
        <w:spacing w:after="0"/>
        <w:jc w:val="center"/>
        <w:rPr>
          <w:rFonts w:ascii="Times New Roman" w:hAnsi="Times New Roman" w:cs="Times New Roman"/>
          <w:b/>
          <w:sz w:val="28"/>
        </w:rPr>
      </w:pPr>
    </w:p>
    <w:p w14:paraId="040F2D03" w14:textId="77777777" w:rsidR="005A4D8F" w:rsidRDefault="005A4D8F">
      <w:pPr>
        <w:spacing w:after="0"/>
        <w:jc w:val="center"/>
        <w:rPr>
          <w:rFonts w:ascii="Times New Roman" w:hAnsi="Times New Roman" w:cs="Times New Roman"/>
          <w:b/>
          <w:sz w:val="28"/>
        </w:rPr>
      </w:pPr>
    </w:p>
    <w:p w14:paraId="040F2D04" w14:textId="77777777" w:rsidR="0037622C" w:rsidRDefault="0037622C">
      <w:pPr>
        <w:spacing w:after="0"/>
        <w:jc w:val="center"/>
        <w:rPr>
          <w:rFonts w:ascii="Times New Roman" w:hAnsi="Times New Roman" w:cs="Times New Roman"/>
          <w:b/>
          <w:sz w:val="28"/>
        </w:rPr>
      </w:pPr>
    </w:p>
    <w:p w14:paraId="040F2D05" w14:textId="77777777" w:rsidR="0037622C" w:rsidRDefault="0037622C">
      <w:pPr>
        <w:spacing w:after="0"/>
        <w:jc w:val="center"/>
        <w:rPr>
          <w:rFonts w:ascii="Times New Roman" w:hAnsi="Times New Roman" w:cs="Times New Roman"/>
          <w:sz w:val="30"/>
        </w:rPr>
      </w:pPr>
    </w:p>
    <w:p w14:paraId="040F2D06" w14:textId="77777777" w:rsidR="0037622C" w:rsidRDefault="0037622C">
      <w:pPr>
        <w:spacing w:after="0"/>
        <w:jc w:val="center"/>
        <w:rPr>
          <w:rFonts w:ascii="Times New Roman" w:hAnsi="Times New Roman" w:cs="Times New Roman"/>
          <w:sz w:val="30"/>
        </w:rPr>
      </w:pPr>
    </w:p>
    <w:p w14:paraId="040F2D07" w14:textId="041EA8AA" w:rsidR="0037622C" w:rsidRDefault="003968BA">
      <w:pPr>
        <w:spacing w:after="0"/>
        <w:jc w:val="center"/>
        <w:rPr>
          <w:rFonts w:ascii="Times New Roman" w:hAnsi="Times New Roman" w:cs="Times New Roman"/>
          <w:b/>
          <w:sz w:val="28"/>
        </w:rPr>
      </w:pPr>
      <w:r>
        <w:rPr>
          <w:rFonts w:ascii="Times New Roman" w:hAnsi="Times New Roman" w:cs="Times New Roman"/>
          <w:sz w:val="30"/>
        </w:rPr>
        <w:t>评审日期：</w:t>
      </w:r>
      <w:r>
        <w:rPr>
          <w:rFonts w:ascii="Times New Roman" w:hAnsi="Times New Roman" w:cs="Times New Roman"/>
          <w:sz w:val="30"/>
        </w:rPr>
        <w:t xml:space="preserve"> 201</w:t>
      </w:r>
      <w:r w:rsidR="005305F3">
        <w:rPr>
          <w:rFonts w:ascii="Times New Roman" w:hAnsi="Times New Roman" w:cs="Times New Roman"/>
          <w:sz w:val="30"/>
        </w:rPr>
        <w:t>9</w:t>
      </w:r>
      <w:r>
        <w:rPr>
          <w:rFonts w:ascii="Times New Roman" w:hAnsi="Times New Roman" w:cs="Times New Roman"/>
          <w:sz w:val="30"/>
        </w:rPr>
        <w:t>年</w:t>
      </w:r>
      <w:r w:rsidR="005305F3">
        <w:rPr>
          <w:rFonts w:ascii="Times New Roman" w:hAnsi="Times New Roman" w:cs="Times New Roman"/>
          <w:sz w:val="30"/>
        </w:rPr>
        <w:t>6</w:t>
      </w:r>
      <w:r>
        <w:rPr>
          <w:rFonts w:ascii="Times New Roman" w:hAnsi="Times New Roman" w:cs="Times New Roman"/>
          <w:sz w:val="30"/>
        </w:rPr>
        <w:t>月</w:t>
      </w:r>
      <w:r w:rsidR="005A4D8F">
        <w:rPr>
          <w:rFonts w:ascii="Times New Roman" w:hAnsi="Times New Roman" w:cs="Times New Roman" w:hint="eastAsia"/>
          <w:sz w:val="30"/>
        </w:rPr>
        <w:t>2</w:t>
      </w:r>
      <w:r w:rsidR="005305F3">
        <w:rPr>
          <w:rFonts w:ascii="Times New Roman" w:hAnsi="Times New Roman" w:cs="Times New Roman"/>
          <w:sz w:val="30"/>
        </w:rPr>
        <w:t>4</w:t>
      </w:r>
      <w:r>
        <w:rPr>
          <w:rFonts w:ascii="Times New Roman" w:hAnsi="Times New Roman" w:cs="Times New Roman"/>
          <w:sz w:val="30"/>
        </w:rPr>
        <w:t>日</w:t>
      </w:r>
    </w:p>
    <w:p w14:paraId="040F2D08" w14:textId="77777777" w:rsidR="0037622C" w:rsidRDefault="0037622C">
      <w:pPr>
        <w:spacing w:after="0"/>
        <w:rPr>
          <w:rFonts w:ascii="Times New Roman" w:hAnsi="Times New Roman" w:cs="Times New Roman"/>
        </w:rPr>
        <w:sectPr w:rsidR="0037622C">
          <w:headerReference w:type="default" r:id="rId9"/>
          <w:footerReference w:type="even" r:id="rId10"/>
          <w:footerReference w:type="default" r:id="rId11"/>
          <w:headerReference w:type="first" r:id="rId12"/>
          <w:footerReference w:type="first" r:id="rId13"/>
          <w:pgSz w:w="11907" w:h="16840"/>
          <w:pgMar w:top="1440" w:right="1985" w:bottom="1440" w:left="1418" w:header="720" w:footer="720" w:gutter="0"/>
          <w:paperSrc w:first="1" w:other="1"/>
          <w:cols w:space="720"/>
          <w:titlePg/>
          <w:docGrid w:linePitch="326"/>
        </w:sectPr>
      </w:pPr>
    </w:p>
    <w:p w14:paraId="040F2D09" w14:textId="77777777" w:rsidR="0037622C" w:rsidRDefault="003968BA">
      <w:pPr>
        <w:pStyle w:val="TOC1"/>
        <w:spacing w:before="240"/>
        <w:rPr>
          <w:rFonts w:ascii="Times New Roman" w:hAnsi="Times New Roman" w:cs="Times New Roman"/>
          <w:b/>
          <w:sz w:val="52"/>
          <w:szCs w:val="48"/>
        </w:rPr>
      </w:pPr>
      <w:r>
        <w:rPr>
          <w:rFonts w:ascii="Times New Roman" w:hAnsi="Times New Roman" w:cs="Times New Roman"/>
          <w:b/>
          <w:sz w:val="52"/>
          <w:szCs w:val="48"/>
        </w:rPr>
        <w:lastRenderedPageBreak/>
        <w:t>目录</w:t>
      </w:r>
    </w:p>
    <w:p w14:paraId="040F2D0A" w14:textId="77777777" w:rsidR="00B90B26" w:rsidRDefault="00067A03">
      <w:pPr>
        <w:pStyle w:val="TOC1"/>
        <w:rPr>
          <w:rFonts w:asciiTheme="minorHAnsi" w:eastAsiaTheme="minorEastAsia" w:hAnsiTheme="minorHAnsi" w:cstheme="minorBidi"/>
          <w:noProof/>
          <w:kern w:val="2"/>
          <w:sz w:val="21"/>
        </w:rPr>
      </w:pPr>
      <w:r>
        <w:rPr>
          <w:rFonts w:ascii="Times New Roman" w:hAnsi="Times New Roman" w:cs="Times New Roman"/>
          <w:b/>
          <w:sz w:val="24"/>
          <w:szCs w:val="24"/>
        </w:rPr>
        <w:fldChar w:fldCharType="begin"/>
      </w:r>
      <w:r w:rsidR="003968BA">
        <w:rPr>
          <w:rFonts w:ascii="Times New Roman" w:hAnsi="Times New Roman" w:cs="Times New Roman"/>
          <w:b/>
          <w:sz w:val="24"/>
          <w:szCs w:val="24"/>
        </w:rPr>
        <w:instrText xml:space="preserve"> TOC \o "1-4" \h \z \u </w:instrText>
      </w:r>
      <w:r>
        <w:rPr>
          <w:rFonts w:ascii="Times New Roman" w:hAnsi="Times New Roman" w:cs="Times New Roman"/>
          <w:b/>
          <w:sz w:val="24"/>
          <w:szCs w:val="24"/>
        </w:rPr>
        <w:fldChar w:fldCharType="separate"/>
      </w:r>
      <w:hyperlink w:anchor="_Toc444262580" w:history="1">
        <w:r w:rsidR="00B90B26" w:rsidRPr="00710AD2">
          <w:rPr>
            <w:rStyle w:val="aff4"/>
            <w:rFonts w:ascii="Times New Roman" w:eastAsia="黑体" w:hAnsi="Times New Roman" w:cs="Times New Roman"/>
            <w:noProof/>
          </w:rPr>
          <w:t>1</w:t>
        </w:r>
        <w:r w:rsidR="00B90B26" w:rsidRPr="00710AD2">
          <w:rPr>
            <w:rStyle w:val="aff4"/>
            <w:rFonts w:ascii="Times New Roman" w:eastAsia="黑体" w:hAnsi="Times New Roman" w:cs="Times New Roman" w:hint="eastAsia"/>
            <w:noProof/>
          </w:rPr>
          <w:t>．导言</w:t>
        </w:r>
        <w:r w:rsidR="00B90B26">
          <w:rPr>
            <w:noProof/>
            <w:webHidden/>
          </w:rPr>
          <w:tab/>
        </w:r>
        <w:r w:rsidR="00B90B26">
          <w:rPr>
            <w:noProof/>
            <w:webHidden/>
          </w:rPr>
          <w:fldChar w:fldCharType="begin"/>
        </w:r>
        <w:r w:rsidR="00B90B26">
          <w:rPr>
            <w:noProof/>
            <w:webHidden/>
          </w:rPr>
          <w:instrText xml:space="preserve"> PAGEREF _Toc444262580 \h </w:instrText>
        </w:r>
        <w:r w:rsidR="00B90B26">
          <w:rPr>
            <w:noProof/>
            <w:webHidden/>
          </w:rPr>
        </w:r>
        <w:r w:rsidR="00B90B26">
          <w:rPr>
            <w:noProof/>
            <w:webHidden/>
          </w:rPr>
          <w:fldChar w:fldCharType="separate"/>
        </w:r>
        <w:r w:rsidR="00B90B26">
          <w:rPr>
            <w:noProof/>
            <w:webHidden/>
          </w:rPr>
          <w:t>1</w:t>
        </w:r>
        <w:r w:rsidR="00B90B26">
          <w:rPr>
            <w:noProof/>
            <w:webHidden/>
          </w:rPr>
          <w:fldChar w:fldCharType="end"/>
        </w:r>
      </w:hyperlink>
    </w:p>
    <w:p w14:paraId="040F2D0B" w14:textId="77777777" w:rsidR="00B90B26" w:rsidRDefault="00003866" w:rsidP="00B90B26">
      <w:pPr>
        <w:pStyle w:val="TOC2"/>
        <w:tabs>
          <w:tab w:val="right" w:leader="dot" w:pos="8296"/>
        </w:tabs>
        <w:ind w:left="440"/>
        <w:rPr>
          <w:rFonts w:asciiTheme="minorHAnsi" w:eastAsiaTheme="minorEastAsia" w:hAnsiTheme="minorHAnsi" w:cstheme="minorBidi"/>
          <w:noProof/>
          <w:kern w:val="2"/>
          <w:sz w:val="21"/>
        </w:rPr>
      </w:pPr>
      <w:hyperlink w:anchor="_Toc444262581" w:history="1">
        <w:r w:rsidR="00B90B26" w:rsidRPr="00710AD2">
          <w:rPr>
            <w:rStyle w:val="aff4"/>
            <w:rFonts w:ascii="Times New Roman" w:eastAsia="黑体" w:hAnsi="Times New Roman" w:cs="Times New Roman"/>
            <w:noProof/>
          </w:rPr>
          <w:t xml:space="preserve">1.1 </w:t>
        </w:r>
        <w:r w:rsidR="00B90B26" w:rsidRPr="00710AD2">
          <w:rPr>
            <w:rStyle w:val="aff4"/>
            <w:rFonts w:ascii="Times New Roman" w:eastAsia="黑体" w:hAnsi="Times New Roman" w:cs="Times New Roman" w:hint="eastAsia"/>
            <w:noProof/>
          </w:rPr>
          <w:t>编写目的</w:t>
        </w:r>
        <w:r w:rsidR="00B90B26">
          <w:rPr>
            <w:noProof/>
            <w:webHidden/>
          </w:rPr>
          <w:tab/>
        </w:r>
        <w:r w:rsidR="00B90B26">
          <w:rPr>
            <w:noProof/>
            <w:webHidden/>
          </w:rPr>
          <w:fldChar w:fldCharType="begin"/>
        </w:r>
        <w:r w:rsidR="00B90B26">
          <w:rPr>
            <w:noProof/>
            <w:webHidden/>
          </w:rPr>
          <w:instrText xml:space="preserve"> PAGEREF _Toc444262581 \h </w:instrText>
        </w:r>
        <w:r w:rsidR="00B90B26">
          <w:rPr>
            <w:noProof/>
            <w:webHidden/>
          </w:rPr>
        </w:r>
        <w:r w:rsidR="00B90B26">
          <w:rPr>
            <w:noProof/>
            <w:webHidden/>
          </w:rPr>
          <w:fldChar w:fldCharType="separate"/>
        </w:r>
        <w:r w:rsidR="00B90B26">
          <w:rPr>
            <w:noProof/>
            <w:webHidden/>
          </w:rPr>
          <w:t>1</w:t>
        </w:r>
        <w:r w:rsidR="00B90B26">
          <w:rPr>
            <w:noProof/>
            <w:webHidden/>
          </w:rPr>
          <w:fldChar w:fldCharType="end"/>
        </w:r>
      </w:hyperlink>
    </w:p>
    <w:p w14:paraId="040F2D0C" w14:textId="77777777" w:rsidR="00B90B26" w:rsidRDefault="00003866" w:rsidP="00B90B26">
      <w:pPr>
        <w:pStyle w:val="TOC2"/>
        <w:tabs>
          <w:tab w:val="right" w:leader="dot" w:pos="8296"/>
        </w:tabs>
        <w:ind w:left="440"/>
        <w:rPr>
          <w:rFonts w:asciiTheme="minorHAnsi" w:eastAsiaTheme="minorEastAsia" w:hAnsiTheme="minorHAnsi" w:cstheme="minorBidi"/>
          <w:noProof/>
          <w:kern w:val="2"/>
          <w:sz w:val="21"/>
        </w:rPr>
      </w:pPr>
      <w:hyperlink w:anchor="_Toc444262582" w:history="1">
        <w:r w:rsidR="00B90B26" w:rsidRPr="00710AD2">
          <w:rPr>
            <w:rStyle w:val="aff4"/>
            <w:rFonts w:ascii="Times New Roman" w:eastAsia="黑体" w:hAnsi="Times New Roman" w:cs="Times New Roman"/>
            <w:noProof/>
          </w:rPr>
          <w:t xml:space="preserve">1.2 </w:t>
        </w:r>
        <w:r w:rsidR="00B90B26" w:rsidRPr="00710AD2">
          <w:rPr>
            <w:rStyle w:val="aff4"/>
            <w:rFonts w:ascii="Times New Roman" w:eastAsia="黑体" w:hAnsi="Times New Roman" w:cs="Times New Roman" w:hint="eastAsia"/>
            <w:noProof/>
          </w:rPr>
          <w:t>项目范围</w:t>
        </w:r>
        <w:r w:rsidR="00B90B26">
          <w:rPr>
            <w:noProof/>
            <w:webHidden/>
          </w:rPr>
          <w:tab/>
        </w:r>
        <w:r w:rsidR="00B90B26">
          <w:rPr>
            <w:noProof/>
            <w:webHidden/>
          </w:rPr>
          <w:fldChar w:fldCharType="begin"/>
        </w:r>
        <w:r w:rsidR="00B90B26">
          <w:rPr>
            <w:noProof/>
            <w:webHidden/>
          </w:rPr>
          <w:instrText xml:space="preserve"> PAGEREF _Toc444262582 \h </w:instrText>
        </w:r>
        <w:r w:rsidR="00B90B26">
          <w:rPr>
            <w:noProof/>
            <w:webHidden/>
          </w:rPr>
        </w:r>
        <w:r w:rsidR="00B90B26">
          <w:rPr>
            <w:noProof/>
            <w:webHidden/>
          </w:rPr>
          <w:fldChar w:fldCharType="separate"/>
        </w:r>
        <w:r w:rsidR="00B90B26">
          <w:rPr>
            <w:noProof/>
            <w:webHidden/>
          </w:rPr>
          <w:t>1</w:t>
        </w:r>
        <w:r w:rsidR="00B90B26">
          <w:rPr>
            <w:noProof/>
            <w:webHidden/>
          </w:rPr>
          <w:fldChar w:fldCharType="end"/>
        </w:r>
      </w:hyperlink>
    </w:p>
    <w:p w14:paraId="040F2D0D" w14:textId="77777777" w:rsidR="00B90B26" w:rsidRDefault="00003866" w:rsidP="00B90B26">
      <w:pPr>
        <w:pStyle w:val="TOC2"/>
        <w:tabs>
          <w:tab w:val="right" w:leader="dot" w:pos="8296"/>
        </w:tabs>
        <w:ind w:left="440"/>
        <w:rPr>
          <w:rFonts w:asciiTheme="minorHAnsi" w:eastAsiaTheme="minorEastAsia" w:hAnsiTheme="minorHAnsi" w:cstheme="minorBidi"/>
          <w:noProof/>
          <w:kern w:val="2"/>
          <w:sz w:val="21"/>
        </w:rPr>
      </w:pPr>
      <w:hyperlink w:anchor="_Toc444262583" w:history="1">
        <w:r w:rsidR="00B90B26" w:rsidRPr="00710AD2">
          <w:rPr>
            <w:rStyle w:val="aff4"/>
            <w:rFonts w:ascii="Times New Roman" w:eastAsia="黑体" w:hAnsi="Times New Roman" w:cs="Times New Roman"/>
            <w:noProof/>
          </w:rPr>
          <w:t xml:space="preserve">1.3 </w:t>
        </w:r>
        <w:r w:rsidR="00B90B26" w:rsidRPr="00710AD2">
          <w:rPr>
            <w:rStyle w:val="aff4"/>
            <w:rFonts w:ascii="Times New Roman" w:eastAsia="黑体" w:hAnsi="Times New Roman" w:cs="Times New Roman" w:hint="eastAsia"/>
            <w:noProof/>
          </w:rPr>
          <w:t>引用标准</w:t>
        </w:r>
        <w:r w:rsidR="00B90B26">
          <w:rPr>
            <w:noProof/>
            <w:webHidden/>
          </w:rPr>
          <w:tab/>
        </w:r>
        <w:r w:rsidR="00B90B26">
          <w:rPr>
            <w:noProof/>
            <w:webHidden/>
          </w:rPr>
          <w:fldChar w:fldCharType="begin"/>
        </w:r>
        <w:r w:rsidR="00B90B26">
          <w:rPr>
            <w:noProof/>
            <w:webHidden/>
          </w:rPr>
          <w:instrText xml:space="preserve"> PAGEREF _Toc444262583 \h </w:instrText>
        </w:r>
        <w:r w:rsidR="00B90B26">
          <w:rPr>
            <w:noProof/>
            <w:webHidden/>
          </w:rPr>
        </w:r>
        <w:r w:rsidR="00B90B26">
          <w:rPr>
            <w:noProof/>
            <w:webHidden/>
          </w:rPr>
          <w:fldChar w:fldCharType="separate"/>
        </w:r>
        <w:r w:rsidR="00B90B26">
          <w:rPr>
            <w:noProof/>
            <w:webHidden/>
          </w:rPr>
          <w:t>1</w:t>
        </w:r>
        <w:r w:rsidR="00B90B26">
          <w:rPr>
            <w:noProof/>
            <w:webHidden/>
          </w:rPr>
          <w:fldChar w:fldCharType="end"/>
        </w:r>
      </w:hyperlink>
    </w:p>
    <w:p w14:paraId="040F2D0E" w14:textId="77777777" w:rsidR="00B90B26" w:rsidRDefault="00003866" w:rsidP="00B90B26">
      <w:pPr>
        <w:pStyle w:val="TOC2"/>
        <w:tabs>
          <w:tab w:val="right" w:leader="dot" w:pos="8296"/>
        </w:tabs>
        <w:ind w:left="440"/>
        <w:rPr>
          <w:rFonts w:asciiTheme="minorHAnsi" w:eastAsiaTheme="minorEastAsia" w:hAnsiTheme="minorHAnsi" w:cstheme="minorBidi"/>
          <w:noProof/>
          <w:kern w:val="2"/>
          <w:sz w:val="21"/>
        </w:rPr>
      </w:pPr>
      <w:hyperlink w:anchor="_Toc444262584" w:history="1">
        <w:r w:rsidR="00B90B26" w:rsidRPr="00710AD2">
          <w:rPr>
            <w:rStyle w:val="aff4"/>
            <w:rFonts w:ascii="Times New Roman" w:eastAsia="黑体" w:hAnsi="Times New Roman" w:cs="Times New Roman"/>
            <w:noProof/>
          </w:rPr>
          <w:t xml:space="preserve">1.4 </w:t>
        </w:r>
        <w:r w:rsidR="00B90B26" w:rsidRPr="00710AD2">
          <w:rPr>
            <w:rStyle w:val="aff4"/>
            <w:rFonts w:ascii="Times New Roman" w:eastAsia="黑体" w:hAnsi="Times New Roman" w:cs="Times New Roman" w:hint="eastAsia"/>
            <w:noProof/>
          </w:rPr>
          <w:t>参考资料</w:t>
        </w:r>
        <w:r w:rsidR="00B90B26">
          <w:rPr>
            <w:noProof/>
            <w:webHidden/>
          </w:rPr>
          <w:tab/>
        </w:r>
        <w:r w:rsidR="00B90B26">
          <w:rPr>
            <w:noProof/>
            <w:webHidden/>
          </w:rPr>
          <w:fldChar w:fldCharType="begin"/>
        </w:r>
        <w:r w:rsidR="00B90B26">
          <w:rPr>
            <w:noProof/>
            <w:webHidden/>
          </w:rPr>
          <w:instrText xml:space="preserve"> PAGEREF _Toc444262584 \h </w:instrText>
        </w:r>
        <w:r w:rsidR="00B90B26">
          <w:rPr>
            <w:noProof/>
            <w:webHidden/>
          </w:rPr>
        </w:r>
        <w:r w:rsidR="00B90B26">
          <w:rPr>
            <w:noProof/>
            <w:webHidden/>
          </w:rPr>
          <w:fldChar w:fldCharType="separate"/>
        </w:r>
        <w:r w:rsidR="00B90B26">
          <w:rPr>
            <w:noProof/>
            <w:webHidden/>
          </w:rPr>
          <w:t>1</w:t>
        </w:r>
        <w:r w:rsidR="00B90B26">
          <w:rPr>
            <w:noProof/>
            <w:webHidden/>
          </w:rPr>
          <w:fldChar w:fldCharType="end"/>
        </w:r>
      </w:hyperlink>
    </w:p>
    <w:p w14:paraId="040F2D0F" w14:textId="77777777" w:rsidR="00B90B26" w:rsidRDefault="00003866" w:rsidP="00B90B26">
      <w:pPr>
        <w:pStyle w:val="TOC2"/>
        <w:tabs>
          <w:tab w:val="right" w:leader="dot" w:pos="8296"/>
        </w:tabs>
        <w:ind w:left="440"/>
        <w:rPr>
          <w:rFonts w:asciiTheme="minorHAnsi" w:eastAsiaTheme="minorEastAsia" w:hAnsiTheme="minorHAnsi" w:cstheme="minorBidi"/>
          <w:noProof/>
          <w:kern w:val="2"/>
          <w:sz w:val="21"/>
        </w:rPr>
      </w:pPr>
      <w:hyperlink w:anchor="_Toc444262585" w:history="1">
        <w:r w:rsidR="00B90B26" w:rsidRPr="00710AD2">
          <w:rPr>
            <w:rStyle w:val="aff4"/>
            <w:rFonts w:ascii="Times New Roman" w:eastAsia="黑体" w:hAnsi="Times New Roman" w:cs="Times New Roman"/>
            <w:noProof/>
          </w:rPr>
          <w:t xml:space="preserve">1.5 </w:t>
        </w:r>
        <w:r w:rsidR="00B90B26" w:rsidRPr="00710AD2">
          <w:rPr>
            <w:rStyle w:val="aff4"/>
            <w:rFonts w:ascii="Times New Roman" w:eastAsia="黑体" w:hAnsi="Times New Roman" w:cs="Times New Roman" w:hint="eastAsia"/>
            <w:noProof/>
          </w:rPr>
          <w:t>版本更新信息</w:t>
        </w:r>
        <w:r w:rsidR="00B90B26">
          <w:rPr>
            <w:noProof/>
            <w:webHidden/>
          </w:rPr>
          <w:tab/>
        </w:r>
        <w:r w:rsidR="00B90B26">
          <w:rPr>
            <w:noProof/>
            <w:webHidden/>
          </w:rPr>
          <w:fldChar w:fldCharType="begin"/>
        </w:r>
        <w:r w:rsidR="00B90B26">
          <w:rPr>
            <w:noProof/>
            <w:webHidden/>
          </w:rPr>
          <w:instrText xml:space="preserve"> PAGEREF _Toc444262585 \h </w:instrText>
        </w:r>
        <w:r w:rsidR="00B90B26">
          <w:rPr>
            <w:noProof/>
            <w:webHidden/>
          </w:rPr>
        </w:r>
        <w:r w:rsidR="00B90B26">
          <w:rPr>
            <w:noProof/>
            <w:webHidden/>
          </w:rPr>
          <w:fldChar w:fldCharType="separate"/>
        </w:r>
        <w:r w:rsidR="00B90B26">
          <w:rPr>
            <w:noProof/>
            <w:webHidden/>
          </w:rPr>
          <w:t>1</w:t>
        </w:r>
        <w:r w:rsidR="00B90B26">
          <w:rPr>
            <w:noProof/>
            <w:webHidden/>
          </w:rPr>
          <w:fldChar w:fldCharType="end"/>
        </w:r>
      </w:hyperlink>
    </w:p>
    <w:p w14:paraId="040F2D10" w14:textId="77777777" w:rsidR="00B90B26" w:rsidRDefault="00003866">
      <w:pPr>
        <w:pStyle w:val="TOC1"/>
        <w:rPr>
          <w:rFonts w:asciiTheme="minorHAnsi" w:eastAsiaTheme="minorEastAsia" w:hAnsiTheme="minorHAnsi" w:cstheme="minorBidi"/>
          <w:noProof/>
          <w:kern w:val="2"/>
          <w:sz w:val="21"/>
        </w:rPr>
      </w:pPr>
      <w:hyperlink w:anchor="_Toc444262586" w:history="1">
        <w:r w:rsidR="00B90B26" w:rsidRPr="00710AD2">
          <w:rPr>
            <w:rStyle w:val="aff4"/>
            <w:rFonts w:ascii="Times New Roman" w:eastAsia="黑体" w:hAnsi="Times New Roman" w:cs="Times New Roman"/>
            <w:noProof/>
          </w:rPr>
          <w:t>2</w:t>
        </w:r>
        <w:r w:rsidR="00B90B26" w:rsidRPr="00710AD2">
          <w:rPr>
            <w:rStyle w:val="aff4"/>
            <w:rFonts w:ascii="Times New Roman" w:eastAsia="黑体" w:hAnsi="Times New Roman" w:cs="Times New Roman" w:hint="eastAsia"/>
            <w:noProof/>
          </w:rPr>
          <w:t>．项目介绍</w:t>
        </w:r>
        <w:r w:rsidR="00B90B26">
          <w:rPr>
            <w:noProof/>
            <w:webHidden/>
          </w:rPr>
          <w:tab/>
        </w:r>
        <w:r w:rsidR="00B90B26">
          <w:rPr>
            <w:noProof/>
            <w:webHidden/>
          </w:rPr>
          <w:fldChar w:fldCharType="begin"/>
        </w:r>
        <w:r w:rsidR="00B90B26">
          <w:rPr>
            <w:noProof/>
            <w:webHidden/>
          </w:rPr>
          <w:instrText xml:space="preserve"> PAGEREF _Toc444262586 \h </w:instrText>
        </w:r>
        <w:r w:rsidR="00B90B26">
          <w:rPr>
            <w:noProof/>
            <w:webHidden/>
          </w:rPr>
        </w:r>
        <w:r w:rsidR="00B90B26">
          <w:rPr>
            <w:noProof/>
            <w:webHidden/>
          </w:rPr>
          <w:fldChar w:fldCharType="separate"/>
        </w:r>
        <w:r w:rsidR="00B90B26">
          <w:rPr>
            <w:noProof/>
            <w:webHidden/>
          </w:rPr>
          <w:t>2</w:t>
        </w:r>
        <w:r w:rsidR="00B90B26">
          <w:rPr>
            <w:noProof/>
            <w:webHidden/>
          </w:rPr>
          <w:fldChar w:fldCharType="end"/>
        </w:r>
      </w:hyperlink>
    </w:p>
    <w:p w14:paraId="040F2D11" w14:textId="77777777" w:rsidR="00B90B26" w:rsidRDefault="00003866">
      <w:pPr>
        <w:pStyle w:val="TOC1"/>
        <w:rPr>
          <w:rFonts w:asciiTheme="minorHAnsi" w:eastAsiaTheme="minorEastAsia" w:hAnsiTheme="minorHAnsi" w:cstheme="minorBidi"/>
          <w:noProof/>
          <w:kern w:val="2"/>
          <w:sz w:val="21"/>
        </w:rPr>
      </w:pPr>
      <w:hyperlink w:anchor="_Toc444262587" w:history="1">
        <w:r w:rsidR="00B90B26" w:rsidRPr="00710AD2">
          <w:rPr>
            <w:rStyle w:val="aff4"/>
            <w:rFonts w:ascii="Times New Roman" w:eastAsia="黑体" w:hAnsi="Times New Roman" w:cs="Times New Roman"/>
            <w:noProof/>
          </w:rPr>
          <w:t>3</w:t>
        </w:r>
        <w:r w:rsidR="00B90B26" w:rsidRPr="00710AD2">
          <w:rPr>
            <w:rStyle w:val="aff4"/>
            <w:rFonts w:ascii="Times New Roman" w:eastAsia="黑体" w:hAnsi="Times New Roman" w:cs="Times New Roman" w:hint="eastAsia"/>
            <w:noProof/>
          </w:rPr>
          <w:t>．应用环境</w:t>
        </w:r>
        <w:r w:rsidR="00B90B26">
          <w:rPr>
            <w:noProof/>
            <w:webHidden/>
          </w:rPr>
          <w:tab/>
        </w:r>
        <w:r w:rsidR="00B90B26">
          <w:rPr>
            <w:noProof/>
            <w:webHidden/>
          </w:rPr>
          <w:fldChar w:fldCharType="begin"/>
        </w:r>
        <w:r w:rsidR="00B90B26">
          <w:rPr>
            <w:noProof/>
            <w:webHidden/>
          </w:rPr>
          <w:instrText xml:space="preserve"> PAGEREF _Toc444262587 \h </w:instrText>
        </w:r>
        <w:r w:rsidR="00B90B26">
          <w:rPr>
            <w:noProof/>
            <w:webHidden/>
          </w:rPr>
        </w:r>
        <w:r w:rsidR="00B90B26">
          <w:rPr>
            <w:noProof/>
            <w:webHidden/>
          </w:rPr>
          <w:fldChar w:fldCharType="separate"/>
        </w:r>
        <w:r w:rsidR="00B90B26">
          <w:rPr>
            <w:noProof/>
            <w:webHidden/>
          </w:rPr>
          <w:t>2</w:t>
        </w:r>
        <w:r w:rsidR="00B90B26">
          <w:rPr>
            <w:noProof/>
            <w:webHidden/>
          </w:rPr>
          <w:fldChar w:fldCharType="end"/>
        </w:r>
      </w:hyperlink>
    </w:p>
    <w:p w14:paraId="040F2D12" w14:textId="77777777" w:rsidR="00B90B26" w:rsidRDefault="00003866" w:rsidP="00B90B26">
      <w:pPr>
        <w:pStyle w:val="TOC2"/>
        <w:tabs>
          <w:tab w:val="right" w:leader="dot" w:pos="8296"/>
        </w:tabs>
        <w:ind w:left="440"/>
        <w:rPr>
          <w:rFonts w:asciiTheme="minorHAnsi" w:eastAsiaTheme="minorEastAsia" w:hAnsiTheme="minorHAnsi" w:cstheme="minorBidi"/>
          <w:noProof/>
          <w:kern w:val="2"/>
          <w:sz w:val="21"/>
        </w:rPr>
      </w:pPr>
      <w:hyperlink w:anchor="_Toc444262588" w:history="1">
        <w:r w:rsidR="00B90B26" w:rsidRPr="00710AD2">
          <w:rPr>
            <w:rStyle w:val="aff4"/>
            <w:rFonts w:ascii="Times New Roman" w:eastAsia="黑体" w:hAnsi="Times New Roman" w:cs="Times New Roman"/>
            <w:noProof/>
          </w:rPr>
          <w:t xml:space="preserve">3.1 </w:t>
        </w:r>
        <w:r w:rsidR="00B90B26" w:rsidRPr="00710AD2">
          <w:rPr>
            <w:rStyle w:val="aff4"/>
            <w:rFonts w:ascii="Times New Roman" w:eastAsia="黑体" w:hAnsi="Times New Roman" w:cs="Times New Roman" w:hint="eastAsia"/>
            <w:noProof/>
          </w:rPr>
          <w:t>网络环境</w:t>
        </w:r>
        <w:r w:rsidR="00B90B26">
          <w:rPr>
            <w:noProof/>
            <w:webHidden/>
          </w:rPr>
          <w:tab/>
        </w:r>
        <w:r w:rsidR="00B90B26">
          <w:rPr>
            <w:noProof/>
            <w:webHidden/>
          </w:rPr>
          <w:fldChar w:fldCharType="begin"/>
        </w:r>
        <w:r w:rsidR="00B90B26">
          <w:rPr>
            <w:noProof/>
            <w:webHidden/>
          </w:rPr>
          <w:instrText xml:space="preserve"> PAGEREF _Toc444262588 \h </w:instrText>
        </w:r>
        <w:r w:rsidR="00B90B26">
          <w:rPr>
            <w:noProof/>
            <w:webHidden/>
          </w:rPr>
        </w:r>
        <w:r w:rsidR="00B90B26">
          <w:rPr>
            <w:noProof/>
            <w:webHidden/>
          </w:rPr>
          <w:fldChar w:fldCharType="separate"/>
        </w:r>
        <w:r w:rsidR="00B90B26">
          <w:rPr>
            <w:noProof/>
            <w:webHidden/>
          </w:rPr>
          <w:t>2</w:t>
        </w:r>
        <w:r w:rsidR="00B90B26">
          <w:rPr>
            <w:noProof/>
            <w:webHidden/>
          </w:rPr>
          <w:fldChar w:fldCharType="end"/>
        </w:r>
      </w:hyperlink>
    </w:p>
    <w:p w14:paraId="040F2D13" w14:textId="77777777" w:rsidR="00B90B26" w:rsidRDefault="00003866" w:rsidP="00B90B26">
      <w:pPr>
        <w:pStyle w:val="TOC2"/>
        <w:tabs>
          <w:tab w:val="right" w:leader="dot" w:pos="8296"/>
        </w:tabs>
        <w:ind w:left="440"/>
        <w:rPr>
          <w:rFonts w:asciiTheme="minorHAnsi" w:eastAsiaTheme="minorEastAsia" w:hAnsiTheme="minorHAnsi" w:cstheme="minorBidi"/>
          <w:noProof/>
          <w:kern w:val="2"/>
          <w:sz w:val="21"/>
        </w:rPr>
      </w:pPr>
      <w:hyperlink w:anchor="_Toc444262589" w:history="1">
        <w:r w:rsidR="00B90B26" w:rsidRPr="00710AD2">
          <w:rPr>
            <w:rStyle w:val="aff4"/>
            <w:rFonts w:ascii="Times New Roman" w:eastAsia="黑体" w:hAnsi="Times New Roman" w:cs="Times New Roman"/>
            <w:noProof/>
          </w:rPr>
          <w:t xml:space="preserve">3.2 </w:t>
        </w:r>
        <w:r w:rsidR="00B90B26" w:rsidRPr="00710AD2">
          <w:rPr>
            <w:rStyle w:val="aff4"/>
            <w:rFonts w:ascii="Times New Roman" w:eastAsia="黑体" w:hAnsi="Times New Roman" w:cs="Times New Roman" w:hint="eastAsia"/>
            <w:noProof/>
          </w:rPr>
          <w:t>硬件环境</w:t>
        </w:r>
        <w:r w:rsidR="00B90B26">
          <w:rPr>
            <w:noProof/>
            <w:webHidden/>
          </w:rPr>
          <w:tab/>
        </w:r>
        <w:r w:rsidR="00B90B26">
          <w:rPr>
            <w:noProof/>
            <w:webHidden/>
          </w:rPr>
          <w:fldChar w:fldCharType="begin"/>
        </w:r>
        <w:r w:rsidR="00B90B26">
          <w:rPr>
            <w:noProof/>
            <w:webHidden/>
          </w:rPr>
          <w:instrText xml:space="preserve"> PAGEREF _Toc444262589 \h </w:instrText>
        </w:r>
        <w:r w:rsidR="00B90B26">
          <w:rPr>
            <w:noProof/>
            <w:webHidden/>
          </w:rPr>
        </w:r>
        <w:r w:rsidR="00B90B26">
          <w:rPr>
            <w:noProof/>
            <w:webHidden/>
          </w:rPr>
          <w:fldChar w:fldCharType="separate"/>
        </w:r>
        <w:r w:rsidR="00B90B26">
          <w:rPr>
            <w:noProof/>
            <w:webHidden/>
          </w:rPr>
          <w:t>3</w:t>
        </w:r>
        <w:r w:rsidR="00B90B26">
          <w:rPr>
            <w:noProof/>
            <w:webHidden/>
          </w:rPr>
          <w:fldChar w:fldCharType="end"/>
        </w:r>
      </w:hyperlink>
    </w:p>
    <w:p w14:paraId="040F2D14" w14:textId="77777777" w:rsidR="00B90B26" w:rsidRDefault="00003866" w:rsidP="00B90B26">
      <w:pPr>
        <w:pStyle w:val="TOC2"/>
        <w:tabs>
          <w:tab w:val="right" w:leader="dot" w:pos="8296"/>
        </w:tabs>
        <w:ind w:left="440"/>
        <w:rPr>
          <w:rFonts w:asciiTheme="minorHAnsi" w:eastAsiaTheme="minorEastAsia" w:hAnsiTheme="minorHAnsi" w:cstheme="minorBidi"/>
          <w:noProof/>
          <w:kern w:val="2"/>
          <w:sz w:val="21"/>
        </w:rPr>
      </w:pPr>
      <w:hyperlink w:anchor="_Toc444262590" w:history="1">
        <w:r w:rsidR="00B90B26" w:rsidRPr="00710AD2">
          <w:rPr>
            <w:rStyle w:val="aff4"/>
            <w:rFonts w:ascii="Times New Roman" w:eastAsia="黑体" w:hAnsi="Times New Roman" w:cs="Times New Roman"/>
            <w:noProof/>
          </w:rPr>
          <w:t xml:space="preserve">3.3 </w:t>
        </w:r>
        <w:r w:rsidR="00B90B26" w:rsidRPr="00710AD2">
          <w:rPr>
            <w:rStyle w:val="aff4"/>
            <w:rFonts w:ascii="Times New Roman" w:eastAsia="黑体" w:hAnsi="Times New Roman" w:cs="Times New Roman" w:hint="eastAsia"/>
            <w:noProof/>
          </w:rPr>
          <w:t>软件环境</w:t>
        </w:r>
        <w:r w:rsidR="00B90B26">
          <w:rPr>
            <w:noProof/>
            <w:webHidden/>
          </w:rPr>
          <w:tab/>
        </w:r>
        <w:r w:rsidR="00B90B26">
          <w:rPr>
            <w:noProof/>
            <w:webHidden/>
          </w:rPr>
          <w:fldChar w:fldCharType="begin"/>
        </w:r>
        <w:r w:rsidR="00B90B26">
          <w:rPr>
            <w:noProof/>
            <w:webHidden/>
          </w:rPr>
          <w:instrText xml:space="preserve"> PAGEREF _Toc444262590 \h </w:instrText>
        </w:r>
        <w:r w:rsidR="00B90B26">
          <w:rPr>
            <w:noProof/>
            <w:webHidden/>
          </w:rPr>
        </w:r>
        <w:r w:rsidR="00B90B26">
          <w:rPr>
            <w:noProof/>
            <w:webHidden/>
          </w:rPr>
          <w:fldChar w:fldCharType="separate"/>
        </w:r>
        <w:r w:rsidR="00B90B26">
          <w:rPr>
            <w:noProof/>
            <w:webHidden/>
          </w:rPr>
          <w:t>3</w:t>
        </w:r>
        <w:r w:rsidR="00B90B26">
          <w:rPr>
            <w:noProof/>
            <w:webHidden/>
          </w:rPr>
          <w:fldChar w:fldCharType="end"/>
        </w:r>
      </w:hyperlink>
    </w:p>
    <w:p w14:paraId="040F2D15" w14:textId="77777777" w:rsidR="00B90B26" w:rsidRDefault="00003866">
      <w:pPr>
        <w:pStyle w:val="TOC1"/>
        <w:rPr>
          <w:rFonts w:asciiTheme="minorHAnsi" w:eastAsiaTheme="minorEastAsia" w:hAnsiTheme="minorHAnsi" w:cstheme="minorBidi"/>
          <w:noProof/>
          <w:kern w:val="2"/>
          <w:sz w:val="21"/>
        </w:rPr>
      </w:pPr>
      <w:hyperlink w:anchor="_Toc444262591" w:history="1">
        <w:r w:rsidR="00B90B26" w:rsidRPr="00710AD2">
          <w:rPr>
            <w:rStyle w:val="aff4"/>
            <w:rFonts w:ascii="Times New Roman" w:eastAsia="黑体" w:hAnsi="Times New Roman" w:cs="Times New Roman"/>
            <w:noProof/>
          </w:rPr>
          <w:t>4</w:t>
        </w:r>
        <w:r w:rsidR="00B90B26" w:rsidRPr="00710AD2">
          <w:rPr>
            <w:rStyle w:val="aff4"/>
            <w:rFonts w:ascii="Times New Roman" w:eastAsia="黑体" w:hAnsi="Times New Roman" w:cs="Times New Roman" w:hint="eastAsia"/>
            <w:noProof/>
          </w:rPr>
          <w:t>．功能规格</w:t>
        </w:r>
        <w:r w:rsidR="00B90B26">
          <w:rPr>
            <w:noProof/>
            <w:webHidden/>
          </w:rPr>
          <w:tab/>
        </w:r>
        <w:r w:rsidR="00B90B26">
          <w:rPr>
            <w:noProof/>
            <w:webHidden/>
          </w:rPr>
          <w:fldChar w:fldCharType="begin"/>
        </w:r>
        <w:r w:rsidR="00B90B26">
          <w:rPr>
            <w:noProof/>
            <w:webHidden/>
          </w:rPr>
          <w:instrText xml:space="preserve"> PAGEREF _Toc444262591 \h </w:instrText>
        </w:r>
        <w:r w:rsidR="00B90B26">
          <w:rPr>
            <w:noProof/>
            <w:webHidden/>
          </w:rPr>
        </w:r>
        <w:r w:rsidR="00B90B26">
          <w:rPr>
            <w:noProof/>
            <w:webHidden/>
          </w:rPr>
          <w:fldChar w:fldCharType="separate"/>
        </w:r>
        <w:r w:rsidR="00B90B26">
          <w:rPr>
            <w:noProof/>
            <w:webHidden/>
          </w:rPr>
          <w:t>3</w:t>
        </w:r>
        <w:r w:rsidR="00B90B26">
          <w:rPr>
            <w:noProof/>
            <w:webHidden/>
          </w:rPr>
          <w:fldChar w:fldCharType="end"/>
        </w:r>
      </w:hyperlink>
    </w:p>
    <w:p w14:paraId="040F2D16" w14:textId="77777777" w:rsidR="00B90B26" w:rsidRDefault="00003866" w:rsidP="00B90B26">
      <w:pPr>
        <w:pStyle w:val="TOC2"/>
        <w:tabs>
          <w:tab w:val="right" w:leader="dot" w:pos="8296"/>
        </w:tabs>
        <w:ind w:left="440"/>
        <w:rPr>
          <w:rFonts w:asciiTheme="minorHAnsi" w:eastAsiaTheme="minorEastAsia" w:hAnsiTheme="minorHAnsi" w:cstheme="minorBidi"/>
          <w:noProof/>
          <w:kern w:val="2"/>
          <w:sz w:val="21"/>
        </w:rPr>
      </w:pPr>
      <w:hyperlink w:anchor="_Toc444262592" w:history="1">
        <w:r w:rsidR="00B90B26" w:rsidRPr="00710AD2">
          <w:rPr>
            <w:rStyle w:val="aff4"/>
            <w:rFonts w:ascii="Times New Roman" w:eastAsia="黑体" w:hAnsi="Times New Roman" w:cs="Times New Roman"/>
            <w:noProof/>
          </w:rPr>
          <w:t xml:space="preserve">4.1 </w:t>
        </w:r>
        <w:r w:rsidR="00B90B26" w:rsidRPr="00710AD2">
          <w:rPr>
            <w:rStyle w:val="aff4"/>
            <w:rFonts w:ascii="Times New Roman" w:eastAsia="黑体" w:hAnsi="Times New Roman" w:cs="Times New Roman" w:hint="eastAsia"/>
            <w:noProof/>
          </w:rPr>
          <w:t>系统角色（</w:t>
        </w:r>
        <w:r w:rsidR="00B90B26" w:rsidRPr="00710AD2">
          <w:rPr>
            <w:rStyle w:val="aff4"/>
            <w:rFonts w:ascii="Times New Roman" w:eastAsia="黑体" w:hAnsi="Times New Roman" w:cs="Times New Roman"/>
            <w:noProof/>
          </w:rPr>
          <w:t>Actor</w:t>
        </w:r>
        <w:r w:rsidR="00B90B26" w:rsidRPr="00710AD2">
          <w:rPr>
            <w:rStyle w:val="aff4"/>
            <w:rFonts w:ascii="Times New Roman" w:eastAsia="黑体" w:hAnsi="Times New Roman" w:cs="Times New Roman" w:hint="eastAsia"/>
            <w:noProof/>
          </w:rPr>
          <w:t>）分析</w:t>
        </w:r>
        <w:r w:rsidR="00B90B26">
          <w:rPr>
            <w:noProof/>
            <w:webHidden/>
          </w:rPr>
          <w:tab/>
        </w:r>
        <w:r w:rsidR="00B90B26">
          <w:rPr>
            <w:noProof/>
            <w:webHidden/>
          </w:rPr>
          <w:fldChar w:fldCharType="begin"/>
        </w:r>
        <w:r w:rsidR="00B90B26">
          <w:rPr>
            <w:noProof/>
            <w:webHidden/>
          </w:rPr>
          <w:instrText xml:space="preserve"> PAGEREF _Toc444262592 \h </w:instrText>
        </w:r>
        <w:r w:rsidR="00B90B26">
          <w:rPr>
            <w:noProof/>
            <w:webHidden/>
          </w:rPr>
        </w:r>
        <w:r w:rsidR="00B90B26">
          <w:rPr>
            <w:noProof/>
            <w:webHidden/>
          </w:rPr>
          <w:fldChar w:fldCharType="separate"/>
        </w:r>
        <w:r w:rsidR="00B90B26">
          <w:rPr>
            <w:noProof/>
            <w:webHidden/>
          </w:rPr>
          <w:t>3</w:t>
        </w:r>
        <w:r w:rsidR="00B90B26">
          <w:rPr>
            <w:noProof/>
            <w:webHidden/>
          </w:rPr>
          <w:fldChar w:fldCharType="end"/>
        </w:r>
      </w:hyperlink>
    </w:p>
    <w:p w14:paraId="040F2D17" w14:textId="77777777" w:rsidR="00B90B26" w:rsidRDefault="00003866" w:rsidP="00B90B26">
      <w:pPr>
        <w:pStyle w:val="TOC3"/>
        <w:tabs>
          <w:tab w:val="right" w:leader="dot" w:pos="8296"/>
        </w:tabs>
        <w:ind w:left="880"/>
        <w:rPr>
          <w:rFonts w:asciiTheme="minorHAnsi" w:eastAsiaTheme="minorEastAsia" w:hAnsiTheme="minorHAnsi" w:cstheme="minorBidi"/>
          <w:noProof/>
          <w:kern w:val="2"/>
          <w:sz w:val="21"/>
        </w:rPr>
      </w:pPr>
      <w:hyperlink w:anchor="_Toc444262593" w:history="1">
        <w:r w:rsidR="00B90B26" w:rsidRPr="00710AD2">
          <w:rPr>
            <w:rStyle w:val="aff4"/>
            <w:rFonts w:ascii="Times New Roman" w:eastAsia="黑体" w:hAnsi="Times New Roman" w:cs="Times New Roman"/>
            <w:noProof/>
          </w:rPr>
          <w:t xml:space="preserve">4.1.1 </w:t>
        </w:r>
        <w:r w:rsidR="00B90B26" w:rsidRPr="00710AD2">
          <w:rPr>
            <w:rStyle w:val="aff4"/>
            <w:rFonts w:ascii="Times New Roman" w:eastAsia="黑体" w:hAnsi="Times New Roman" w:cs="Times New Roman" w:hint="eastAsia"/>
            <w:noProof/>
          </w:rPr>
          <w:t>角色</w:t>
        </w:r>
        <w:r w:rsidR="00B90B26" w:rsidRPr="00710AD2">
          <w:rPr>
            <w:rStyle w:val="aff4"/>
            <w:rFonts w:ascii="Times New Roman" w:eastAsia="黑体" w:hAnsi="Times New Roman" w:cs="Times New Roman"/>
            <w:noProof/>
          </w:rPr>
          <w:t>1</w:t>
        </w:r>
        <w:r w:rsidR="00B90B26">
          <w:rPr>
            <w:noProof/>
            <w:webHidden/>
          </w:rPr>
          <w:tab/>
        </w:r>
        <w:r w:rsidR="00B90B26">
          <w:rPr>
            <w:noProof/>
            <w:webHidden/>
          </w:rPr>
          <w:fldChar w:fldCharType="begin"/>
        </w:r>
        <w:r w:rsidR="00B90B26">
          <w:rPr>
            <w:noProof/>
            <w:webHidden/>
          </w:rPr>
          <w:instrText xml:space="preserve"> PAGEREF _Toc444262593 \h </w:instrText>
        </w:r>
        <w:r w:rsidR="00B90B26">
          <w:rPr>
            <w:noProof/>
            <w:webHidden/>
          </w:rPr>
        </w:r>
        <w:r w:rsidR="00B90B26">
          <w:rPr>
            <w:noProof/>
            <w:webHidden/>
          </w:rPr>
          <w:fldChar w:fldCharType="separate"/>
        </w:r>
        <w:r w:rsidR="00B90B26">
          <w:rPr>
            <w:noProof/>
            <w:webHidden/>
          </w:rPr>
          <w:t>4</w:t>
        </w:r>
        <w:r w:rsidR="00B90B26">
          <w:rPr>
            <w:noProof/>
            <w:webHidden/>
          </w:rPr>
          <w:fldChar w:fldCharType="end"/>
        </w:r>
      </w:hyperlink>
    </w:p>
    <w:p w14:paraId="040F2D18" w14:textId="77777777" w:rsidR="00B90B26" w:rsidRDefault="00003866" w:rsidP="00B90B26">
      <w:pPr>
        <w:pStyle w:val="TOC3"/>
        <w:tabs>
          <w:tab w:val="right" w:leader="dot" w:pos="8296"/>
        </w:tabs>
        <w:ind w:left="880"/>
        <w:rPr>
          <w:rFonts w:asciiTheme="minorHAnsi" w:eastAsiaTheme="minorEastAsia" w:hAnsiTheme="minorHAnsi" w:cstheme="minorBidi"/>
          <w:noProof/>
          <w:kern w:val="2"/>
          <w:sz w:val="21"/>
        </w:rPr>
      </w:pPr>
      <w:hyperlink w:anchor="_Toc444262594" w:history="1">
        <w:r w:rsidR="00B90B26" w:rsidRPr="00710AD2">
          <w:rPr>
            <w:rStyle w:val="aff4"/>
            <w:rFonts w:ascii="Times New Roman" w:eastAsia="黑体" w:hAnsi="Times New Roman" w:cs="Times New Roman"/>
            <w:noProof/>
          </w:rPr>
          <w:t xml:space="preserve">4.1.2 </w:t>
        </w:r>
        <w:r w:rsidR="00B90B26" w:rsidRPr="00710AD2">
          <w:rPr>
            <w:rStyle w:val="aff4"/>
            <w:rFonts w:ascii="Times New Roman" w:eastAsia="黑体" w:hAnsi="Times New Roman" w:cs="Times New Roman" w:hint="eastAsia"/>
            <w:noProof/>
          </w:rPr>
          <w:t>角色</w:t>
        </w:r>
        <w:r w:rsidR="00B90B26" w:rsidRPr="00710AD2">
          <w:rPr>
            <w:rStyle w:val="aff4"/>
            <w:rFonts w:ascii="Times New Roman" w:eastAsia="黑体" w:hAnsi="Times New Roman" w:cs="Times New Roman"/>
            <w:noProof/>
          </w:rPr>
          <w:t>2</w:t>
        </w:r>
        <w:r w:rsidR="00B90B26">
          <w:rPr>
            <w:noProof/>
            <w:webHidden/>
          </w:rPr>
          <w:tab/>
        </w:r>
        <w:r w:rsidR="00B90B26">
          <w:rPr>
            <w:noProof/>
            <w:webHidden/>
          </w:rPr>
          <w:fldChar w:fldCharType="begin"/>
        </w:r>
        <w:r w:rsidR="00B90B26">
          <w:rPr>
            <w:noProof/>
            <w:webHidden/>
          </w:rPr>
          <w:instrText xml:space="preserve"> PAGEREF _Toc444262594 \h </w:instrText>
        </w:r>
        <w:r w:rsidR="00B90B26">
          <w:rPr>
            <w:noProof/>
            <w:webHidden/>
          </w:rPr>
        </w:r>
        <w:r w:rsidR="00B90B26">
          <w:rPr>
            <w:noProof/>
            <w:webHidden/>
          </w:rPr>
          <w:fldChar w:fldCharType="separate"/>
        </w:r>
        <w:r w:rsidR="00B90B26">
          <w:rPr>
            <w:noProof/>
            <w:webHidden/>
          </w:rPr>
          <w:t>4</w:t>
        </w:r>
        <w:r w:rsidR="00B90B26">
          <w:rPr>
            <w:noProof/>
            <w:webHidden/>
          </w:rPr>
          <w:fldChar w:fldCharType="end"/>
        </w:r>
      </w:hyperlink>
    </w:p>
    <w:p w14:paraId="040F2D1B" w14:textId="77777777" w:rsidR="00B90B26" w:rsidRDefault="00003866" w:rsidP="00B90B26">
      <w:pPr>
        <w:pStyle w:val="TOC2"/>
        <w:tabs>
          <w:tab w:val="right" w:leader="dot" w:pos="8296"/>
        </w:tabs>
        <w:ind w:left="440"/>
        <w:rPr>
          <w:rFonts w:asciiTheme="minorHAnsi" w:eastAsiaTheme="minorEastAsia" w:hAnsiTheme="minorHAnsi" w:cstheme="minorBidi"/>
          <w:noProof/>
          <w:kern w:val="2"/>
          <w:sz w:val="21"/>
        </w:rPr>
      </w:pPr>
      <w:hyperlink w:anchor="_Toc444262597" w:history="1">
        <w:r w:rsidR="00B90B26" w:rsidRPr="00710AD2">
          <w:rPr>
            <w:rStyle w:val="aff4"/>
            <w:rFonts w:ascii="Times New Roman" w:eastAsia="黑体" w:hAnsi="Times New Roman" w:cs="Times New Roman"/>
            <w:noProof/>
          </w:rPr>
          <w:t xml:space="preserve">4.2 </w:t>
        </w:r>
        <w:r w:rsidR="00B90B26" w:rsidRPr="00710AD2">
          <w:rPr>
            <w:rStyle w:val="aff4"/>
            <w:rFonts w:ascii="Times New Roman" w:eastAsia="黑体" w:hAnsi="Times New Roman" w:cs="Times New Roman" w:hint="eastAsia"/>
            <w:noProof/>
          </w:rPr>
          <w:t>系统主用例图（</w:t>
        </w:r>
        <w:r w:rsidR="00B90B26" w:rsidRPr="00710AD2">
          <w:rPr>
            <w:rStyle w:val="aff4"/>
            <w:rFonts w:ascii="Times New Roman" w:eastAsia="黑体" w:hAnsi="Times New Roman" w:cs="Times New Roman"/>
            <w:noProof/>
          </w:rPr>
          <w:t>Use Case</w:t>
        </w:r>
        <w:r w:rsidR="00B90B26" w:rsidRPr="00710AD2">
          <w:rPr>
            <w:rStyle w:val="aff4"/>
            <w:rFonts w:ascii="Times New Roman" w:eastAsia="黑体" w:hAnsi="Times New Roman" w:cs="Times New Roman" w:hint="eastAsia"/>
            <w:noProof/>
          </w:rPr>
          <w:t>）</w:t>
        </w:r>
        <w:r w:rsidR="00B90B26">
          <w:rPr>
            <w:noProof/>
            <w:webHidden/>
          </w:rPr>
          <w:tab/>
        </w:r>
        <w:r w:rsidR="00B90B26">
          <w:rPr>
            <w:noProof/>
            <w:webHidden/>
          </w:rPr>
          <w:fldChar w:fldCharType="begin"/>
        </w:r>
        <w:r w:rsidR="00B90B26">
          <w:rPr>
            <w:noProof/>
            <w:webHidden/>
          </w:rPr>
          <w:instrText xml:space="preserve"> PAGEREF _Toc444262597 \h </w:instrText>
        </w:r>
        <w:r w:rsidR="00B90B26">
          <w:rPr>
            <w:noProof/>
            <w:webHidden/>
          </w:rPr>
        </w:r>
        <w:r w:rsidR="00B90B26">
          <w:rPr>
            <w:noProof/>
            <w:webHidden/>
          </w:rPr>
          <w:fldChar w:fldCharType="separate"/>
        </w:r>
        <w:r w:rsidR="00B90B26">
          <w:rPr>
            <w:noProof/>
            <w:webHidden/>
          </w:rPr>
          <w:t>4</w:t>
        </w:r>
        <w:r w:rsidR="00B90B26">
          <w:rPr>
            <w:noProof/>
            <w:webHidden/>
          </w:rPr>
          <w:fldChar w:fldCharType="end"/>
        </w:r>
      </w:hyperlink>
    </w:p>
    <w:p w14:paraId="040F2D1C" w14:textId="35BD46C5" w:rsidR="00B90B26" w:rsidRDefault="00003866" w:rsidP="00B90B26">
      <w:pPr>
        <w:pStyle w:val="TOC2"/>
        <w:tabs>
          <w:tab w:val="right" w:leader="dot" w:pos="8296"/>
        </w:tabs>
        <w:ind w:left="440"/>
        <w:rPr>
          <w:rFonts w:asciiTheme="minorHAnsi" w:eastAsiaTheme="minorEastAsia" w:hAnsiTheme="minorHAnsi" w:cstheme="minorBidi"/>
          <w:noProof/>
          <w:kern w:val="2"/>
          <w:sz w:val="21"/>
        </w:rPr>
      </w:pPr>
      <w:hyperlink w:anchor="_Toc444262598" w:history="1">
        <w:r w:rsidR="00B90B26" w:rsidRPr="00710AD2">
          <w:rPr>
            <w:rStyle w:val="aff4"/>
            <w:rFonts w:ascii="Times New Roman" w:eastAsia="黑体" w:hAnsi="Times New Roman" w:cs="Times New Roman"/>
            <w:noProof/>
          </w:rPr>
          <w:t xml:space="preserve">4.3 </w:t>
        </w:r>
        <w:r w:rsidR="006E726F">
          <w:rPr>
            <w:rStyle w:val="aff4"/>
            <w:rFonts w:ascii="Times New Roman" w:eastAsia="黑体" w:hAnsi="Times New Roman" w:cs="Times New Roman" w:hint="eastAsia"/>
            <w:noProof/>
          </w:rPr>
          <w:t>学生</w:t>
        </w:r>
        <w:r w:rsidR="00B90B26" w:rsidRPr="00710AD2">
          <w:rPr>
            <w:rStyle w:val="aff4"/>
            <w:rFonts w:ascii="Times New Roman" w:eastAsia="黑体" w:hAnsi="Times New Roman" w:cs="Times New Roman" w:hint="eastAsia"/>
            <w:noProof/>
          </w:rPr>
          <w:t>端子系统</w:t>
        </w:r>
        <w:r w:rsidR="00B90B26">
          <w:rPr>
            <w:noProof/>
            <w:webHidden/>
          </w:rPr>
          <w:tab/>
        </w:r>
        <w:r w:rsidR="00B90B26">
          <w:rPr>
            <w:noProof/>
            <w:webHidden/>
          </w:rPr>
          <w:fldChar w:fldCharType="begin"/>
        </w:r>
        <w:r w:rsidR="00B90B26">
          <w:rPr>
            <w:noProof/>
            <w:webHidden/>
          </w:rPr>
          <w:instrText xml:space="preserve"> PAGEREF _Toc444262598 \h </w:instrText>
        </w:r>
        <w:r w:rsidR="00B90B26">
          <w:rPr>
            <w:noProof/>
            <w:webHidden/>
          </w:rPr>
        </w:r>
        <w:r w:rsidR="00B90B26">
          <w:rPr>
            <w:noProof/>
            <w:webHidden/>
          </w:rPr>
          <w:fldChar w:fldCharType="separate"/>
        </w:r>
        <w:r w:rsidR="00B90B26">
          <w:rPr>
            <w:noProof/>
            <w:webHidden/>
          </w:rPr>
          <w:t>4</w:t>
        </w:r>
        <w:r w:rsidR="00B90B26">
          <w:rPr>
            <w:noProof/>
            <w:webHidden/>
          </w:rPr>
          <w:fldChar w:fldCharType="end"/>
        </w:r>
      </w:hyperlink>
    </w:p>
    <w:p w14:paraId="040F2D1D" w14:textId="77777777" w:rsidR="00B90B26" w:rsidRDefault="00003866" w:rsidP="00B90B26">
      <w:pPr>
        <w:pStyle w:val="TOC3"/>
        <w:tabs>
          <w:tab w:val="right" w:leader="dot" w:pos="8296"/>
        </w:tabs>
        <w:ind w:left="880"/>
        <w:rPr>
          <w:rFonts w:asciiTheme="minorHAnsi" w:eastAsiaTheme="minorEastAsia" w:hAnsiTheme="minorHAnsi" w:cstheme="minorBidi"/>
          <w:noProof/>
          <w:kern w:val="2"/>
          <w:sz w:val="21"/>
        </w:rPr>
      </w:pPr>
      <w:hyperlink w:anchor="_Toc444262599" w:history="1">
        <w:r w:rsidR="00B90B26" w:rsidRPr="00710AD2">
          <w:rPr>
            <w:rStyle w:val="aff4"/>
            <w:rFonts w:ascii="Times New Roman" w:eastAsia="黑体" w:hAnsi="Times New Roman" w:cs="Times New Roman"/>
            <w:noProof/>
          </w:rPr>
          <w:t>4.3.1</w:t>
        </w:r>
        <w:r w:rsidR="00B90B26" w:rsidRPr="00710AD2">
          <w:rPr>
            <w:rStyle w:val="aff4"/>
            <w:rFonts w:ascii="黑体" w:eastAsia="黑体" w:hAnsi="黑体" w:cs="Times New Roman"/>
            <w:noProof/>
          </w:rPr>
          <w:t xml:space="preserve"> </w:t>
        </w:r>
        <w:r w:rsidR="00B90B26" w:rsidRPr="00710AD2">
          <w:rPr>
            <w:rStyle w:val="aff4"/>
            <w:rFonts w:ascii="黑体" w:eastAsia="黑体" w:hAnsi="黑体" w:cs="Times New Roman" w:hint="eastAsia"/>
            <w:noProof/>
          </w:rPr>
          <w:t>登录系统</w:t>
        </w:r>
        <w:r w:rsidR="00B90B26">
          <w:rPr>
            <w:noProof/>
            <w:webHidden/>
          </w:rPr>
          <w:tab/>
        </w:r>
        <w:r w:rsidR="00B90B26">
          <w:rPr>
            <w:noProof/>
            <w:webHidden/>
          </w:rPr>
          <w:fldChar w:fldCharType="begin"/>
        </w:r>
        <w:r w:rsidR="00B90B26">
          <w:rPr>
            <w:noProof/>
            <w:webHidden/>
          </w:rPr>
          <w:instrText xml:space="preserve"> PAGEREF _Toc444262599 \h </w:instrText>
        </w:r>
        <w:r w:rsidR="00B90B26">
          <w:rPr>
            <w:noProof/>
            <w:webHidden/>
          </w:rPr>
        </w:r>
        <w:r w:rsidR="00B90B26">
          <w:rPr>
            <w:noProof/>
            <w:webHidden/>
          </w:rPr>
          <w:fldChar w:fldCharType="separate"/>
        </w:r>
        <w:r w:rsidR="00B90B26">
          <w:rPr>
            <w:noProof/>
            <w:webHidden/>
          </w:rPr>
          <w:t>5</w:t>
        </w:r>
        <w:r w:rsidR="00B90B26">
          <w:rPr>
            <w:noProof/>
            <w:webHidden/>
          </w:rPr>
          <w:fldChar w:fldCharType="end"/>
        </w:r>
      </w:hyperlink>
    </w:p>
    <w:p w14:paraId="040F2D1E" w14:textId="47C15E46" w:rsidR="00B90B26" w:rsidRDefault="00003866" w:rsidP="00B90B26">
      <w:pPr>
        <w:pStyle w:val="TOC3"/>
        <w:tabs>
          <w:tab w:val="right" w:leader="dot" w:pos="8296"/>
        </w:tabs>
        <w:ind w:left="880"/>
        <w:rPr>
          <w:rFonts w:asciiTheme="minorHAnsi" w:eastAsiaTheme="minorEastAsia" w:hAnsiTheme="minorHAnsi" w:cstheme="minorBidi"/>
          <w:noProof/>
          <w:kern w:val="2"/>
          <w:sz w:val="21"/>
        </w:rPr>
      </w:pPr>
      <w:hyperlink w:anchor="_Toc444262600" w:history="1">
        <w:r w:rsidR="00B90B26" w:rsidRPr="00710AD2">
          <w:rPr>
            <w:rStyle w:val="aff4"/>
            <w:rFonts w:ascii="Times New Roman" w:eastAsia="黑体" w:hAnsi="Times New Roman" w:cs="Times New Roman"/>
            <w:noProof/>
          </w:rPr>
          <w:t>4.3.2</w:t>
        </w:r>
        <w:r w:rsidR="00B90B26" w:rsidRPr="00710AD2">
          <w:rPr>
            <w:rStyle w:val="aff4"/>
            <w:rFonts w:ascii="黑体" w:eastAsia="黑体" w:hAnsi="黑体"/>
            <w:noProof/>
          </w:rPr>
          <w:t xml:space="preserve"> </w:t>
        </w:r>
        <w:r w:rsidR="006E726F">
          <w:rPr>
            <w:rStyle w:val="aff4"/>
            <w:rFonts w:ascii="黑体" w:eastAsia="黑体" w:hAnsi="黑体" w:hint="eastAsia"/>
            <w:noProof/>
          </w:rPr>
          <w:t>题库管理系统</w:t>
        </w:r>
        <w:r w:rsidR="00B90B26">
          <w:rPr>
            <w:noProof/>
            <w:webHidden/>
          </w:rPr>
          <w:tab/>
        </w:r>
        <w:r w:rsidR="00B90B26">
          <w:rPr>
            <w:noProof/>
            <w:webHidden/>
          </w:rPr>
          <w:fldChar w:fldCharType="begin"/>
        </w:r>
        <w:r w:rsidR="00B90B26">
          <w:rPr>
            <w:noProof/>
            <w:webHidden/>
          </w:rPr>
          <w:instrText xml:space="preserve"> PAGEREF _Toc444262600 \h </w:instrText>
        </w:r>
        <w:r w:rsidR="00B90B26">
          <w:rPr>
            <w:noProof/>
            <w:webHidden/>
          </w:rPr>
        </w:r>
        <w:r w:rsidR="00B90B26">
          <w:rPr>
            <w:noProof/>
            <w:webHidden/>
          </w:rPr>
          <w:fldChar w:fldCharType="separate"/>
        </w:r>
        <w:r w:rsidR="00B90B26">
          <w:rPr>
            <w:noProof/>
            <w:webHidden/>
          </w:rPr>
          <w:t>5</w:t>
        </w:r>
        <w:r w:rsidR="00B90B26">
          <w:rPr>
            <w:noProof/>
            <w:webHidden/>
          </w:rPr>
          <w:fldChar w:fldCharType="end"/>
        </w:r>
      </w:hyperlink>
    </w:p>
    <w:p w14:paraId="040F2D1F" w14:textId="77777777" w:rsidR="00B90B26" w:rsidRDefault="00003866" w:rsidP="00B90B26">
      <w:pPr>
        <w:pStyle w:val="TOC3"/>
        <w:tabs>
          <w:tab w:val="right" w:leader="dot" w:pos="8296"/>
        </w:tabs>
        <w:ind w:left="880"/>
        <w:rPr>
          <w:rFonts w:asciiTheme="minorHAnsi" w:eastAsiaTheme="minorEastAsia" w:hAnsiTheme="minorHAnsi" w:cstheme="minorBidi"/>
          <w:noProof/>
          <w:kern w:val="2"/>
          <w:sz w:val="21"/>
        </w:rPr>
      </w:pPr>
      <w:hyperlink w:anchor="_Toc444262601" w:history="1">
        <w:r w:rsidR="00B90B26" w:rsidRPr="00710AD2">
          <w:rPr>
            <w:rStyle w:val="aff4"/>
            <w:rFonts w:ascii="Times New Roman" w:eastAsia="黑体" w:hAnsi="Times New Roman" w:cs="Times New Roman"/>
            <w:noProof/>
          </w:rPr>
          <w:t>4.3.3</w:t>
        </w:r>
        <w:r w:rsidR="00B90B26" w:rsidRPr="00710AD2">
          <w:rPr>
            <w:rStyle w:val="aff4"/>
            <w:rFonts w:ascii="黑体" w:eastAsia="黑体" w:hAnsi="黑体"/>
            <w:noProof/>
          </w:rPr>
          <w:t xml:space="preserve"> </w:t>
        </w:r>
        <w:r w:rsidR="00B90B26" w:rsidRPr="00710AD2">
          <w:rPr>
            <w:rStyle w:val="aff4"/>
            <w:rFonts w:ascii="黑体" w:eastAsia="黑体" w:hAnsi="黑体" w:hint="eastAsia"/>
            <w:noProof/>
          </w:rPr>
          <w:t>。。。。。。。</w:t>
        </w:r>
        <w:r w:rsidR="00B90B26">
          <w:rPr>
            <w:noProof/>
            <w:webHidden/>
          </w:rPr>
          <w:tab/>
        </w:r>
        <w:r w:rsidR="00B90B26">
          <w:rPr>
            <w:noProof/>
            <w:webHidden/>
          </w:rPr>
          <w:fldChar w:fldCharType="begin"/>
        </w:r>
        <w:r w:rsidR="00B90B26">
          <w:rPr>
            <w:noProof/>
            <w:webHidden/>
          </w:rPr>
          <w:instrText xml:space="preserve"> PAGEREF _Toc444262601 \h </w:instrText>
        </w:r>
        <w:r w:rsidR="00B90B26">
          <w:rPr>
            <w:noProof/>
            <w:webHidden/>
          </w:rPr>
        </w:r>
        <w:r w:rsidR="00B90B26">
          <w:rPr>
            <w:noProof/>
            <w:webHidden/>
          </w:rPr>
          <w:fldChar w:fldCharType="separate"/>
        </w:r>
        <w:r w:rsidR="00B90B26">
          <w:rPr>
            <w:noProof/>
            <w:webHidden/>
          </w:rPr>
          <w:t>5</w:t>
        </w:r>
        <w:r w:rsidR="00B90B26">
          <w:rPr>
            <w:noProof/>
            <w:webHidden/>
          </w:rPr>
          <w:fldChar w:fldCharType="end"/>
        </w:r>
      </w:hyperlink>
    </w:p>
    <w:p w14:paraId="040F2D20" w14:textId="77777777" w:rsidR="00B90B26" w:rsidRDefault="00003866" w:rsidP="00B90B26">
      <w:pPr>
        <w:pStyle w:val="TOC3"/>
        <w:tabs>
          <w:tab w:val="right" w:leader="dot" w:pos="8296"/>
        </w:tabs>
        <w:ind w:left="880"/>
        <w:rPr>
          <w:rFonts w:asciiTheme="minorHAnsi" w:eastAsiaTheme="minorEastAsia" w:hAnsiTheme="minorHAnsi" w:cstheme="minorBidi"/>
          <w:noProof/>
          <w:kern w:val="2"/>
          <w:sz w:val="21"/>
        </w:rPr>
      </w:pPr>
      <w:hyperlink w:anchor="_Toc444262602" w:history="1">
        <w:r w:rsidR="00B90B26" w:rsidRPr="00710AD2">
          <w:rPr>
            <w:rStyle w:val="aff4"/>
            <w:rFonts w:ascii="Times New Roman" w:eastAsia="黑体" w:hAnsi="Times New Roman" w:cs="Times New Roman"/>
            <w:noProof/>
          </w:rPr>
          <w:t xml:space="preserve">4.3.n </w:t>
        </w:r>
        <w:r w:rsidR="00B90B26" w:rsidRPr="00710AD2">
          <w:rPr>
            <w:rStyle w:val="aff4"/>
            <w:rFonts w:ascii="Times New Roman" w:eastAsia="黑体" w:hAnsi="Times New Roman" w:cs="Times New Roman" w:hint="eastAsia"/>
            <w:noProof/>
          </w:rPr>
          <w:t>。。。。。</w:t>
        </w:r>
        <w:r w:rsidR="00B90B26">
          <w:rPr>
            <w:noProof/>
            <w:webHidden/>
          </w:rPr>
          <w:tab/>
        </w:r>
        <w:r w:rsidR="00B90B26">
          <w:rPr>
            <w:noProof/>
            <w:webHidden/>
          </w:rPr>
          <w:fldChar w:fldCharType="begin"/>
        </w:r>
        <w:r w:rsidR="00B90B26">
          <w:rPr>
            <w:noProof/>
            <w:webHidden/>
          </w:rPr>
          <w:instrText xml:space="preserve"> PAGEREF _Toc444262602 \h </w:instrText>
        </w:r>
        <w:r w:rsidR="00B90B26">
          <w:rPr>
            <w:noProof/>
            <w:webHidden/>
          </w:rPr>
        </w:r>
        <w:r w:rsidR="00B90B26">
          <w:rPr>
            <w:noProof/>
            <w:webHidden/>
          </w:rPr>
          <w:fldChar w:fldCharType="separate"/>
        </w:r>
        <w:r w:rsidR="00B90B26">
          <w:rPr>
            <w:noProof/>
            <w:webHidden/>
          </w:rPr>
          <w:t>6</w:t>
        </w:r>
        <w:r w:rsidR="00B90B26">
          <w:rPr>
            <w:noProof/>
            <w:webHidden/>
          </w:rPr>
          <w:fldChar w:fldCharType="end"/>
        </w:r>
      </w:hyperlink>
    </w:p>
    <w:p w14:paraId="040F2D21" w14:textId="77777777" w:rsidR="00B90B26" w:rsidRDefault="00003866" w:rsidP="00B90B26">
      <w:pPr>
        <w:pStyle w:val="TOC2"/>
        <w:tabs>
          <w:tab w:val="right" w:leader="dot" w:pos="8296"/>
        </w:tabs>
        <w:ind w:left="440"/>
        <w:rPr>
          <w:rFonts w:asciiTheme="minorHAnsi" w:eastAsiaTheme="minorEastAsia" w:hAnsiTheme="minorHAnsi" w:cstheme="minorBidi"/>
          <w:noProof/>
          <w:kern w:val="2"/>
          <w:sz w:val="21"/>
        </w:rPr>
      </w:pPr>
      <w:hyperlink w:anchor="_Toc444262603" w:history="1">
        <w:r w:rsidR="00B90B26" w:rsidRPr="00710AD2">
          <w:rPr>
            <w:rStyle w:val="aff4"/>
            <w:rFonts w:ascii="Times New Roman" w:eastAsia="黑体" w:hAnsi="Times New Roman" w:cs="Times New Roman"/>
            <w:noProof/>
          </w:rPr>
          <w:t xml:space="preserve">4.4 </w:t>
        </w:r>
        <w:r w:rsidR="00B90B26" w:rsidRPr="00710AD2">
          <w:rPr>
            <w:rStyle w:val="aff4"/>
            <w:rFonts w:ascii="Times New Roman" w:eastAsia="黑体" w:hAnsi="Times New Roman" w:cs="Times New Roman" w:hint="eastAsia"/>
            <w:noProof/>
          </w:rPr>
          <w:t>管理端子系统</w:t>
        </w:r>
        <w:r w:rsidR="00B90B26">
          <w:rPr>
            <w:noProof/>
            <w:webHidden/>
          </w:rPr>
          <w:tab/>
        </w:r>
        <w:r w:rsidR="00B90B26">
          <w:rPr>
            <w:noProof/>
            <w:webHidden/>
          </w:rPr>
          <w:fldChar w:fldCharType="begin"/>
        </w:r>
        <w:r w:rsidR="00B90B26">
          <w:rPr>
            <w:noProof/>
            <w:webHidden/>
          </w:rPr>
          <w:instrText xml:space="preserve"> PAGEREF _Toc444262603 \h </w:instrText>
        </w:r>
        <w:r w:rsidR="00B90B26">
          <w:rPr>
            <w:noProof/>
            <w:webHidden/>
          </w:rPr>
        </w:r>
        <w:r w:rsidR="00B90B26">
          <w:rPr>
            <w:noProof/>
            <w:webHidden/>
          </w:rPr>
          <w:fldChar w:fldCharType="separate"/>
        </w:r>
        <w:r w:rsidR="00B90B26">
          <w:rPr>
            <w:noProof/>
            <w:webHidden/>
          </w:rPr>
          <w:t>6</w:t>
        </w:r>
        <w:r w:rsidR="00B90B26">
          <w:rPr>
            <w:noProof/>
            <w:webHidden/>
          </w:rPr>
          <w:fldChar w:fldCharType="end"/>
        </w:r>
      </w:hyperlink>
    </w:p>
    <w:p w14:paraId="040F2D22" w14:textId="77777777" w:rsidR="00B90B26" w:rsidRDefault="00003866" w:rsidP="00B90B26">
      <w:pPr>
        <w:pStyle w:val="TOC3"/>
        <w:tabs>
          <w:tab w:val="right" w:leader="dot" w:pos="8296"/>
        </w:tabs>
        <w:ind w:left="880"/>
        <w:rPr>
          <w:rFonts w:asciiTheme="minorHAnsi" w:eastAsiaTheme="minorEastAsia" w:hAnsiTheme="minorHAnsi" w:cstheme="minorBidi"/>
          <w:noProof/>
          <w:kern w:val="2"/>
          <w:sz w:val="21"/>
        </w:rPr>
      </w:pPr>
      <w:hyperlink w:anchor="_Toc444262604" w:history="1">
        <w:r w:rsidR="00B90B26" w:rsidRPr="00710AD2">
          <w:rPr>
            <w:rStyle w:val="aff4"/>
            <w:rFonts w:ascii="Times New Roman" w:eastAsia="黑体" w:hAnsi="Times New Roman" w:cs="Times New Roman"/>
            <w:noProof/>
          </w:rPr>
          <w:t xml:space="preserve">4.4.1 </w:t>
        </w:r>
        <w:r w:rsidR="00B90B26" w:rsidRPr="00710AD2">
          <w:rPr>
            <w:rStyle w:val="aff4"/>
            <w:rFonts w:ascii="Times New Roman" w:eastAsia="黑体" w:hAnsi="Times New Roman" w:cs="Times New Roman" w:hint="eastAsia"/>
            <w:noProof/>
          </w:rPr>
          <w:t>。。。。。。</w:t>
        </w:r>
        <w:r w:rsidR="00B90B26">
          <w:rPr>
            <w:noProof/>
            <w:webHidden/>
          </w:rPr>
          <w:tab/>
        </w:r>
        <w:r w:rsidR="00B90B26">
          <w:rPr>
            <w:noProof/>
            <w:webHidden/>
          </w:rPr>
          <w:fldChar w:fldCharType="begin"/>
        </w:r>
        <w:r w:rsidR="00B90B26">
          <w:rPr>
            <w:noProof/>
            <w:webHidden/>
          </w:rPr>
          <w:instrText xml:space="preserve"> PAGEREF _Toc444262604 \h </w:instrText>
        </w:r>
        <w:r w:rsidR="00B90B26">
          <w:rPr>
            <w:noProof/>
            <w:webHidden/>
          </w:rPr>
        </w:r>
        <w:r w:rsidR="00B90B26">
          <w:rPr>
            <w:noProof/>
            <w:webHidden/>
          </w:rPr>
          <w:fldChar w:fldCharType="separate"/>
        </w:r>
        <w:r w:rsidR="00B90B26">
          <w:rPr>
            <w:noProof/>
            <w:webHidden/>
          </w:rPr>
          <w:t>6</w:t>
        </w:r>
        <w:r w:rsidR="00B90B26">
          <w:rPr>
            <w:noProof/>
            <w:webHidden/>
          </w:rPr>
          <w:fldChar w:fldCharType="end"/>
        </w:r>
      </w:hyperlink>
    </w:p>
    <w:p w14:paraId="040F2D23" w14:textId="77777777" w:rsidR="00B90B26" w:rsidRDefault="00003866" w:rsidP="00B90B26">
      <w:pPr>
        <w:pStyle w:val="TOC3"/>
        <w:tabs>
          <w:tab w:val="right" w:leader="dot" w:pos="8296"/>
        </w:tabs>
        <w:ind w:left="880"/>
        <w:rPr>
          <w:rFonts w:asciiTheme="minorHAnsi" w:eastAsiaTheme="minorEastAsia" w:hAnsiTheme="minorHAnsi" w:cstheme="minorBidi"/>
          <w:noProof/>
          <w:kern w:val="2"/>
          <w:sz w:val="21"/>
        </w:rPr>
      </w:pPr>
      <w:hyperlink w:anchor="_Toc444262605" w:history="1">
        <w:r w:rsidR="00B90B26" w:rsidRPr="00710AD2">
          <w:rPr>
            <w:rStyle w:val="aff4"/>
            <w:rFonts w:ascii="Times New Roman" w:eastAsia="黑体" w:hAnsi="Times New Roman" w:cs="Times New Roman"/>
            <w:noProof/>
          </w:rPr>
          <w:t xml:space="preserve">4.4.2 </w:t>
        </w:r>
        <w:r w:rsidR="00B90B26" w:rsidRPr="00710AD2">
          <w:rPr>
            <w:rStyle w:val="aff4"/>
            <w:rFonts w:ascii="Times New Roman" w:eastAsia="黑体" w:hAnsi="Times New Roman" w:cs="Times New Roman" w:hint="eastAsia"/>
            <w:noProof/>
          </w:rPr>
          <w:t>。。。。。。</w:t>
        </w:r>
        <w:r w:rsidR="00B90B26">
          <w:rPr>
            <w:noProof/>
            <w:webHidden/>
          </w:rPr>
          <w:tab/>
        </w:r>
        <w:r w:rsidR="00B90B26">
          <w:rPr>
            <w:noProof/>
            <w:webHidden/>
          </w:rPr>
          <w:fldChar w:fldCharType="begin"/>
        </w:r>
        <w:r w:rsidR="00B90B26">
          <w:rPr>
            <w:noProof/>
            <w:webHidden/>
          </w:rPr>
          <w:instrText xml:space="preserve"> PAGEREF _Toc444262605 \h </w:instrText>
        </w:r>
        <w:r w:rsidR="00B90B26">
          <w:rPr>
            <w:noProof/>
            <w:webHidden/>
          </w:rPr>
        </w:r>
        <w:r w:rsidR="00B90B26">
          <w:rPr>
            <w:noProof/>
            <w:webHidden/>
          </w:rPr>
          <w:fldChar w:fldCharType="separate"/>
        </w:r>
        <w:r w:rsidR="00B90B26">
          <w:rPr>
            <w:noProof/>
            <w:webHidden/>
          </w:rPr>
          <w:t>6</w:t>
        </w:r>
        <w:r w:rsidR="00B90B26">
          <w:rPr>
            <w:noProof/>
            <w:webHidden/>
          </w:rPr>
          <w:fldChar w:fldCharType="end"/>
        </w:r>
      </w:hyperlink>
    </w:p>
    <w:p w14:paraId="040F2D24" w14:textId="77777777" w:rsidR="00B90B26" w:rsidRDefault="00003866" w:rsidP="00B90B26">
      <w:pPr>
        <w:pStyle w:val="TOC3"/>
        <w:tabs>
          <w:tab w:val="right" w:leader="dot" w:pos="8296"/>
        </w:tabs>
        <w:ind w:left="880"/>
        <w:rPr>
          <w:rFonts w:asciiTheme="minorHAnsi" w:eastAsiaTheme="minorEastAsia" w:hAnsiTheme="minorHAnsi" w:cstheme="minorBidi"/>
          <w:noProof/>
          <w:kern w:val="2"/>
          <w:sz w:val="21"/>
        </w:rPr>
      </w:pPr>
      <w:hyperlink w:anchor="_Toc444262606" w:history="1">
        <w:r w:rsidR="00B90B26" w:rsidRPr="00710AD2">
          <w:rPr>
            <w:rStyle w:val="aff4"/>
            <w:rFonts w:ascii="Times New Roman" w:eastAsia="黑体" w:hAnsi="Times New Roman" w:cs="Times New Roman"/>
            <w:noProof/>
          </w:rPr>
          <w:t xml:space="preserve">4.4.n </w:t>
        </w:r>
        <w:r w:rsidR="00B90B26" w:rsidRPr="00710AD2">
          <w:rPr>
            <w:rStyle w:val="aff4"/>
            <w:rFonts w:ascii="Times New Roman" w:eastAsia="黑体" w:hAnsi="Times New Roman" w:cs="Times New Roman" w:hint="eastAsia"/>
            <w:noProof/>
          </w:rPr>
          <w:t>。。。。。。</w:t>
        </w:r>
        <w:r w:rsidR="00B90B26">
          <w:rPr>
            <w:noProof/>
            <w:webHidden/>
          </w:rPr>
          <w:tab/>
        </w:r>
        <w:r w:rsidR="00B90B26">
          <w:rPr>
            <w:noProof/>
            <w:webHidden/>
          </w:rPr>
          <w:fldChar w:fldCharType="begin"/>
        </w:r>
        <w:r w:rsidR="00B90B26">
          <w:rPr>
            <w:noProof/>
            <w:webHidden/>
          </w:rPr>
          <w:instrText xml:space="preserve"> PAGEREF _Toc444262606 \h </w:instrText>
        </w:r>
        <w:r w:rsidR="00B90B26">
          <w:rPr>
            <w:noProof/>
            <w:webHidden/>
          </w:rPr>
        </w:r>
        <w:r w:rsidR="00B90B26">
          <w:rPr>
            <w:noProof/>
            <w:webHidden/>
          </w:rPr>
          <w:fldChar w:fldCharType="separate"/>
        </w:r>
        <w:r w:rsidR="00B90B26">
          <w:rPr>
            <w:noProof/>
            <w:webHidden/>
          </w:rPr>
          <w:t>6</w:t>
        </w:r>
        <w:r w:rsidR="00B90B26">
          <w:rPr>
            <w:noProof/>
            <w:webHidden/>
          </w:rPr>
          <w:fldChar w:fldCharType="end"/>
        </w:r>
      </w:hyperlink>
    </w:p>
    <w:p w14:paraId="040F2D25" w14:textId="77777777" w:rsidR="00B90B26" w:rsidRDefault="00003866" w:rsidP="00B90B26">
      <w:pPr>
        <w:pStyle w:val="TOC2"/>
        <w:tabs>
          <w:tab w:val="right" w:leader="dot" w:pos="8296"/>
        </w:tabs>
        <w:ind w:left="440"/>
        <w:rPr>
          <w:rFonts w:asciiTheme="minorHAnsi" w:eastAsiaTheme="minorEastAsia" w:hAnsiTheme="minorHAnsi" w:cstheme="minorBidi"/>
          <w:noProof/>
          <w:kern w:val="2"/>
          <w:sz w:val="21"/>
        </w:rPr>
      </w:pPr>
      <w:hyperlink w:anchor="_Toc444262607" w:history="1">
        <w:r w:rsidR="00B90B26" w:rsidRPr="00710AD2">
          <w:rPr>
            <w:rStyle w:val="aff4"/>
            <w:rFonts w:ascii="Times New Roman" w:eastAsia="黑体" w:hAnsi="Times New Roman" w:cs="Times New Roman"/>
            <w:noProof/>
          </w:rPr>
          <w:t xml:space="preserve">4.5 </w:t>
        </w:r>
        <w:r w:rsidR="00B90B26" w:rsidRPr="00710AD2">
          <w:rPr>
            <w:rStyle w:val="aff4"/>
            <w:rFonts w:ascii="Times New Roman" w:eastAsia="黑体" w:hAnsi="Times New Roman" w:cs="Times New Roman" w:hint="eastAsia"/>
            <w:noProof/>
          </w:rPr>
          <w:t>非功能性需求</w:t>
        </w:r>
        <w:r w:rsidR="00B90B26">
          <w:rPr>
            <w:noProof/>
            <w:webHidden/>
          </w:rPr>
          <w:tab/>
        </w:r>
        <w:r w:rsidR="00B90B26">
          <w:rPr>
            <w:noProof/>
            <w:webHidden/>
          </w:rPr>
          <w:fldChar w:fldCharType="begin"/>
        </w:r>
        <w:r w:rsidR="00B90B26">
          <w:rPr>
            <w:noProof/>
            <w:webHidden/>
          </w:rPr>
          <w:instrText xml:space="preserve"> PAGEREF _Toc444262607 \h </w:instrText>
        </w:r>
        <w:r w:rsidR="00B90B26">
          <w:rPr>
            <w:noProof/>
            <w:webHidden/>
          </w:rPr>
        </w:r>
        <w:r w:rsidR="00B90B26">
          <w:rPr>
            <w:noProof/>
            <w:webHidden/>
          </w:rPr>
          <w:fldChar w:fldCharType="separate"/>
        </w:r>
        <w:r w:rsidR="00B90B26">
          <w:rPr>
            <w:noProof/>
            <w:webHidden/>
          </w:rPr>
          <w:t>6</w:t>
        </w:r>
        <w:r w:rsidR="00B90B26">
          <w:rPr>
            <w:noProof/>
            <w:webHidden/>
          </w:rPr>
          <w:fldChar w:fldCharType="end"/>
        </w:r>
      </w:hyperlink>
    </w:p>
    <w:p w14:paraId="040F2D26" w14:textId="77777777" w:rsidR="00B90B26" w:rsidRDefault="00003866" w:rsidP="00B90B26">
      <w:pPr>
        <w:pStyle w:val="TOC3"/>
        <w:tabs>
          <w:tab w:val="right" w:leader="dot" w:pos="8296"/>
        </w:tabs>
        <w:ind w:left="880"/>
        <w:rPr>
          <w:rFonts w:asciiTheme="minorHAnsi" w:eastAsiaTheme="minorEastAsia" w:hAnsiTheme="minorHAnsi" w:cstheme="minorBidi"/>
          <w:noProof/>
          <w:kern w:val="2"/>
          <w:sz w:val="21"/>
        </w:rPr>
      </w:pPr>
      <w:hyperlink w:anchor="_Toc444262608" w:history="1">
        <w:r w:rsidR="00B90B26" w:rsidRPr="00710AD2">
          <w:rPr>
            <w:rStyle w:val="aff4"/>
            <w:rFonts w:ascii="Times New Roman" w:eastAsia="黑体" w:hAnsi="Times New Roman" w:cs="Times New Roman"/>
            <w:noProof/>
          </w:rPr>
          <w:t xml:space="preserve">4.5.1 </w:t>
        </w:r>
        <w:r w:rsidR="00B90B26" w:rsidRPr="00710AD2">
          <w:rPr>
            <w:rStyle w:val="aff4"/>
            <w:rFonts w:ascii="黑体" w:eastAsia="黑体" w:hAnsi="黑体" w:hint="eastAsia"/>
            <w:noProof/>
          </w:rPr>
          <w:t>界面需求</w:t>
        </w:r>
        <w:r w:rsidR="00B90B26">
          <w:rPr>
            <w:noProof/>
            <w:webHidden/>
          </w:rPr>
          <w:tab/>
        </w:r>
        <w:r w:rsidR="00B90B26">
          <w:rPr>
            <w:noProof/>
            <w:webHidden/>
          </w:rPr>
          <w:fldChar w:fldCharType="begin"/>
        </w:r>
        <w:r w:rsidR="00B90B26">
          <w:rPr>
            <w:noProof/>
            <w:webHidden/>
          </w:rPr>
          <w:instrText xml:space="preserve"> PAGEREF _Toc444262608 \h </w:instrText>
        </w:r>
        <w:r w:rsidR="00B90B26">
          <w:rPr>
            <w:noProof/>
            <w:webHidden/>
          </w:rPr>
        </w:r>
        <w:r w:rsidR="00B90B26">
          <w:rPr>
            <w:noProof/>
            <w:webHidden/>
          </w:rPr>
          <w:fldChar w:fldCharType="separate"/>
        </w:r>
        <w:r w:rsidR="00B90B26">
          <w:rPr>
            <w:noProof/>
            <w:webHidden/>
          </w:rPr>
          <w:t>6</w:t>
        </w:r>
        <w:r w:rsidR="00B90B26">
          <w:rPr>
            <w:noProof/>
            <w:webHidden/>
          </w:rPr>
          <w:fldChar w:fldCharType="end"/>
        </w:r>
      </w:hyperlink>
    </w:p>
    <w:p w14:paraId="040F2D27" w14:textId="77777777" w:rsidR="00B90B26" w:rsidRDefault="00003866" w:rsidP="00B90B26">
      <w:pPr>
        <w:pStyle w:val="TOC3"/>
        <w:tabs>
          <w:tab w:val="right" w:leader="dot" w:pos="8296"/>
        </w:tabs>
        <w:ind w:left="880"/>
        <w:rPr>
          <w:rFonts w:asciiTheme="minorHAnsi" w:eastAsiaTheme="minorEastAsia" w:hAnsiTheme="minorHAnsi" w:cstheme="minorBidi"/>
          <w:noProof/>
          <w:kern w:val="2"/>
          <w:sz w:val="21"/>
        </w:rPr>
      </w:pPr>
      <w:hyperlink w:anchor="_Toc444262609" w:history="1">
        <w:r w:rsidR="00B90B26" w:rsidRPr="00710AD2">
          <w:rPr>
            <w:rStyle w:val="aff4"/>
            <w:rFonts w:ascii="Times New Roman" w:eastAsia="黑体" w:hAnsi="Times New Roman" w:cs="Times New Roman"/>
            <w:noProof/>
          </w:rPr>
          <w:t xml:space="preserve">4.5.2 </w:t>
        </w:r>
        <w:r w:rsidR="00B90B26" w:rsidRPr="00710AD2">
          <w:rPr>
            <w:rStyle w:val="aff4"/>
            <w:rFonts w:ascii="Times New Roman" w:eastAsia="黑体" w:hAnsi="Times New Roman" w:cs="Times New Roman" w:hint="eastAsia"/>
            <w:noProof/>
          </w:rPr>
          <w:t>响应时间需求</w:t>
        </w:r>
        <w:r w:rsidR="00B90B26">
          <w:rPr>
            <w:noProof/>
            <w:webHidden/>
          </w:rPr>
          <w:tab/>
        </w:r>
        <w:r w:rsidR="00B90B26">
          <w:rPr>
            <w:noProof/>
            <w:webHidden/>
          </w:rPr>
          <w:fldChar w:fldCharType="begin"/>
        </w:r>
        <w:r w:rsidR="00B90B26">
          <w:rPr>
            <w:noProof/>
            <w:webHidden/>
          </w:rPr>
          <w:instrText xml:space="preserve"> PAGEREF _Toc444262609 \h </w:instrText>
        </w:r>
        <w:r w:rsidR="00B90B26">
          <w:rPr>
            <w:noProof/>
            <w:webHidden/>
          </w:rPr>
        </w:r>
        <w:r w:rsidR="00B90B26">
          <w:rPr>
            <w:noProof/>
            <w:webHidden/>
          </w:rPr>
          <w:fldChar w:fldCharType="separate"/>
        </w:r>
        <w:r w:rsidR="00B90B26">
          <w:rPr>
            <w:noProof/>
            <w:webHidden/>
          </w:rPr>
          <w:t>6</w:t>
        </w:r>
        <w:r w:rsidR="00B90B26">
          <w:rPr>
            <w:noProof/>
            <w:webHidden/>
          </w:rPr>
          <w:fldChar w:fldCharType="end"/>
        </w:r>
      </w:hyperlink>
    </w:p>
    <w:p w14:paraId="040F2D28" w14:textId="77777777" w:rsidR="00B90B26" w:rsidRDefault="00003866" w:rsidP="00B90B26">
      <w:pPr>
        <w:pStyle w:val="TOC3"/>
        <w:tabs>
          <w:tab w:val="right" w:leader="dot" w:pos="8296"/>
        </w:tabs>
        <w:ind w:left="880"/>
        <w:rPr>
          <w:rFonts w:asciiTheme="minorHAnsi" w:eastAsiaTheme="minorEastAsia" w:hAnsiTheme="minorHAnsi" w:cstheme="minorBidi"/>
          <w:noProof/>
          <w:kern w:val="2"/>
          <w:sz w:val="21"/>
        </w:rPr>
      </w:pPr>
      <w:hyperlink w:anchor="_Toc444262610" w:history="1">
        <w:r w:rsidR="00B90B26" w:rsidRPr="00710AD2">
          <w:rPr>
            <w:rStyle w:val="aff4"/>
            <w:rFonts w:ascii="Times New Roman" w:eastAsia="黑体" w:hAnsi="Times New Roman" w:cs="Times New Roman"/>
            <w:noProof/>
          </w:rPr>
          <w:t xml:space="preserve">4.5.3 </w:t>
        </w:r>
        <w:r w:rsidR="00B90B26" w:rsidRPr="00710AD2">
          <w:rPr>
            <w:rStyle w:val="aff4"/>
            <w:rFonts w:ascii="Times New Roman" w:eastAsia="黑体" w:hAnsi="Times New Roman" w:cs="Times New Roman" w:hint="eastAsia"/>
            <w:noProof/>
          </w:rPr>
          <w:t>可靠性需求</w:t>
        </w:r>
        <w:r w:rsidR="00B90B26">
          <w:rPr>
            <w:noProof/>
            <w:webHidden/>
          </w:rPr>
          <w:tab/>
        </w:r>
        <w:r w:rsidR="00B90B26">
          <w:rPr>
            <w:noProof/>
            <w:webHidden/>
          </w:rPr>
          <w:fldChar w:fldCharType="begin"/>
        </w:r>
        <w:r w:rsidR="00B90B26">
          <w:rPr>
            <w:noProof/>
            <w:webHidden/>
          </w:rPr>
          <w:instrText xml:space="preserve"> PAGEREF _Toc444262610 \h </w:instrText>
        </w:r>
        <w:r w:rsidR="00B90B26">
          <w:rPr>
            <w:noProof/>
            <w:webHidden/>
          </w:rPr>
        </w:r>
        <w:r w:rsidR="00B90B26">
          <w:rPr>
            <w:noProof/>
            <w:webHidden/>
          </w:rPr>
          <w:fldChar w:fldCharType="separate"/>
        </w:r>
        <w:r w:rsidR="00B90B26">
          <w:rPr>
            <w:noProof/>
            <w:webHidden/>
          </w:rPr>
          <w:t>7</w:t>
        </w:r>
        <w:r w:rsidR="00B90B26">
          <w:rPr>
            <w:noProof/>
            <w:webHidden/>
          </w:rPr>
          <w:fldChar w:fldCharType="end"/>
        </w:r>
      </w:hyperlink>
    </w:p>
    <w:p w14:paraId="040F2D29" w14:textId="77777777" w:rsidR="00B90B26" w:rsidRDefault="00003866" w:rsidP="00B90B26">
      <w:pPr>
        <w:pStyle w:val="TOC3"/>
        <w:tabs>
          <w:tab w:val="right" w:leader="dot" w:pos="8296"/>
        </w:tabs>
        <w:ind w:left="880"/>
        <w:rPr>
          <w:rFonts w:asciiTheme="minorHAnsi" w:eastAsiaTheme="minorEastAsia" w:hAnsiTheme="minorHAnsi" w:cstheme="minorBidi"/>
          <w:noProof/>
          <w:kern w:val="2"/>
          <w:sz w:val="21"/>
        </w:rPr>
      </w:pPr>
      <w:hyperlink w:anchor="_Toc444262611" w:history="1">
        <w:r w:rsidR="00B90B26" w:rsidRPr="00710AD2">
          <w:rPr>
            <w:rStyle w:val="aff4"/>
            <w:rFonts w:ascii="Times New Roman" w:eastAsia="黑体" w:hAnsi="Times New Roman" w:cs="Times New Roman"/>
            <w:noProof/>
          </w:rPr>
          <w:t>4.5.4</w:t>
        </w:r>
        <w:r w:rsidR="00B90B26" w:rsidRPr="00710AD2">
          <w:rPr>
            <w:rStyle w:val="aff4"/>
            <w:rFonts w:ascii="黑体" w:eastAsia="黑体" w:hAnsi="黑体"/>
            <w:noProof/>
          </w:rPr>
          <w:t xml:space="preserve"> </w:t>
        </w:r>
        <w:r w:rsidR="00B90B26" w:rsidRPr="00710AD2">
          <w:rPr>
            <w:rStyle w:val="aff4"/>
            <w:rFonts w:ascii="黑体" w:eastAsia="黑体" w:hAnsi="黑体" w:hint="eastAsia"/>
            <w:noProof/>
          </w:rPr>
          <w:t>可扩展性需求</w:t>
        </w:r>
        <w:r w:rsidR="00B90B26">
          <w:rPr>
            <w:noProof/>
            <w:webHidden/>
          </w:rPr>
          <w:tab/>
        </w:r>
        <w:r w:rsidR="00B90B26">
          <w:rPr>
            <w:noProof/>
            <w:webHidden/>
          </w:rPr>
          <w:fldChar w:fldCharType="begin"/>
        </w:r>
        <w:r w:rsidR="00B90B26">
          <w:rPr>
            <w:noProof/>
            <w:webHidden/>
          </w:rPr>
          <w:instrText xml:space="preserve"> PAGEREF _Toc444262611 \h </w:instrText>
        </w:r>
        <w:r w:rsidR="00B90B26">
          <w:rPr>
            <w:noProof/>
            <w:webHidden/>
          </w:rPr>
        </w:r>
        <w:r w:rsidR="00B90B26">
          <w:rPr>
            <w:noProof/>
            <w:webHidden/>
          </w:rPr>
          <w:fldChar w:fldCharType="separate"/>
        </w:r>
        <w:r w:rsidR="00B90B26">
          <w:rPr>
            <w:noProof/>
            <w:webHidden/>
          </w:rPr>
          <w:t>7</w:t>
        </w:r>
        <w:r w:rsidR="00B90B26">
          <w:rPr>
            <w:noProof/>
            <w:webHidden/>
          </w:rPr>
          <w:fldChar w:fldCharType="end"/>
        </w:r>
      </w:hyperlink>
    </w:p>
    <w:p w14:paraId="040F2D2A" w14:textId="77777777" w:rsidR="00B90B26" w:rsidRDefault="00003866" w:rsidP="00B90B26">
      <w:pPr>
        <w:pStyle w:val="TOC3"/>
        <w:tabs>
          <w:tab w:val="right" w:leader="dot" w:pos="8296"/>
        </w:tabs>
        <w:ind w:left="880"/>
        <w:rPr>
          <w:rFonts w:asciiTheme="minorHAnsi" w:eastAsiaTheme="minorEastAsia" w:hAnsiTheme="minorHAnsi" w:cstheme="minorBidi"/>
          <w:noProof/>
          <w:kern w:val="2"/>
          <w:sz w:val="21"/>
        </w:rPr>
      </w:pPr>
      <w:hyperlink w:anchor="_Toc444262612" w:history="1">
        <w:r w:rsidR="00B90B26" w:rsidRPr="00710AD2">
          <w:rPr>
            <w:rStyle w:val="aff4"/>
            <w:rFonts w:ascii="Times New Roman" w:eastAsia="黑体" w:hAnsi="Times New Roman" w:cs="Times New Roman"/>
            <w:noProof/>
          </w:rPr>
          <w:t>4.5.5</w:t>
        </w:r>
        <w:r w:rsidR="00B90B26" w:rsidRPr="00710AD2">
          <w:rPr>
            <w:rStyle w:val="aff4"/>
            <w:rFonts w:ascii="黑体" w:eastAsia="黑体" w:hAnsi="黑体"/>
            <w:noProof/>
          </w:rPr>
          <w:t xml:space="preserve"> </w:t>
        </w:r>
        <w:r w:rsidR="00B90B26" w:rsidRPr="00710AD2">
          <w:rPr>
            <w:rStyle w:val="aff4"/>
            <w:rFonts w:ascii="黑体" w:eastAsia="黑体" w:hAnsi="黑体" w:hint="eastAsia"/>
            <w:noProof/>
          </w:rPr>
          <w:t>系统安全性需求</w:t>
        </w:r>
        <w:r w:rsidR="00B90B26">
          <w:rPr>
            <w:noProof/>
            <w:webHidden/>
          </w:rPr>
          <w:tab/>
        </w:r>
        <w:r w:rsidR="00B90B26">
          <w:rPr>
            <w:noProof/>
            <w:webHidden/>
          </w:rPr>
          <w:fldChar w:fldCharType="begin"/>
        </w:r>
        <w:r w:rsidR="00B90B26">
          <w:rPr>
            <w:noProof/>
            <w:webHidden/>
          </w:rPr>
          <w:instrText xml:space="preserve"> PAGEREF _Toc444262612 \h </w:instrText>
        </w:r>
        <w:r w:rsidR="00B90B26">
          <w:rPr>
            <w:noProof/>
            <w:webHidden/>
          </w:rPr>
        </w:r>
        <w:r w:rsidR="00B90B26">
          <w:rPr>
            <w:noProof/>
            <w:webHidden/>
          </w:rPr>
          <w:fldChar w:fldCharType="separate"/>
        </w:r>
        <w:r w:rsidR="00B90B26">
          <w:rPr>
            <w:noProof/>
            <w:webHidden/>
          </w:rPr>
          <w:t>7</w:t>
        </w:r>
        <w:r w:rsidR="00B90B26">
          <w:rPr>
            <w:noProof/>
            <w:webHidden/>
          </w:rPr>
          <w:fldChar w:fldCharType="end"/>
        </w:r>
      </w:hyperlink>
    </w:p>
    <w:p w14:paraId="040F2D2B" w14:textId="77777777" w:rsidR="00B90B26" w:rsidRDefault="00003866">
      <w:pPr>
        <w:pStyle w:val="TOC1"/>
        <w:rPr>
          <w:rFonts w:asciiTheme="minorHAnsi" w:eastAsiaTheme="minorEastAsia" w:hAnsiTheme="minorHAnsi" w:cstheme="minorBidi"/>
          <w:noProof/>
          <w:kern w:val="2"/>
          <w:sz w:val="21"/>
        </w:rPr>
      </w:pPr>
      <w:hyperlink w:anchor="_Toc444262613" w:history="1">
        <w:r w:rsidR="00B90B26" w:rsidRPr="00710AD2">
          <w:rPr>
            <w:rStyle w:val="aff4"/>
            <w:rFonts w:ascii="Times New Roman" w:eastAsia="黑体" w:hAnsi="Times New Roman" w:cs="Times New Roman"/>
            <w:noProof/>
          </w:rPr>
          <w:t>5</w:t>
        </w:r>
        <w:r w:rsidR="00B90B26" w:rsidRPr="00710AD2">
          <w:rPr>
            <w:rStyle w:val="aff4"/>
            <w:rFonts w:ascii="Times New Roman" w:eastAsia="黑体" w:hAnsi="Times New Roman" w:cs="Times New Roman" w:hint="eastAsia"/>
            <w:noProof/>
          </w:rPr>
          <w:t>．产品提交</w:t>
        </w:r>
        <w:r w:rsidR="00B90B26">
          <w:rPr>
            <w:noProof/>
            <w:webHidden/>
          </w:rPr>
          <w:tab/>
        </w:r>
        <w:r w:rsidR="00B90B26">
          <w:rPr>
            <w:noProof/>
            <w:webHidden/>
          </w:rPr>
          <w:fldChar w:fldCharType="begin"/>
        </w:r>
        <w:r w:rsidR="00B90B26">
          <w:rPr>
            <w:noProof/>
            <w:webHidden/>
          </w:rPr>
          <w:instrText xml:space="preserve"> PAGEREF _Toc444262613 \h </w:instrText>
        </w:r>
        <w:r w:rsidR="00B90B26">
          <w:rPr>
            <w:noProof/>
            <w:webHidden/>
          </w:rPr>
        </w:r>
        <w:r w:rsidR="00B90B26">
          <w:rPr>
            <w:noProof/>
            <w:webHidden/>
          </w:rPr>
          <w:fldChar w:fldCharType="separate"/>
        </w:r>
        <w:r w:rsidR="00B90B26">
          <w:rPr>
            <w:noProof/>
            <w:webHidden/>
          </w:rPr>
          <w:t>7</w:t>
        </w:r>
        <w:r w:rsidR="00B90B26">
          <w:rPr>
            <w:noProof/>
            <w:webHidden/>
          </w:rPr>
          <w:fldChar w:fldCharType="end"/>
        </w:r>
      </w:hyperlink>
    </w:p>
    <w:p w14:paraId="040F2D2C" w14:textId="77777777" w:rsidR="00B90B26" w:rsidRDefault="00003866">
      <w:pPr>
        <w:pStyle w:val="TOC1"/>
        <w:rPr>
          <w:rFonts w:asciiTheme="minorHAnsi" w:eastAsiaTheme="minorEastAsia" w:hAnsiTheme="minorHAnsi" w:cstheme="minorBidi"/>
          <w:noProof/>
          <w:kern w:val="2"/>
          <w:sz w:val="21"/>
        </w:rPr>
      </w:pPr>
      <w:hyperlink w:anchor="_Toc444262614" w:history="1">
        <w:r w:rsidR="00B90B26" w:rsidRPr="00710AD2">
          <w:rPr>
            <w:rStyle w:val="aff4"/>
            <w:rFonts w:ascii="Times New Roman" w:eastAsia="黑体" w:hAnsi="Times New Roman" w:cs="Times New Roman"/>
            <w:noProof/>
          </w:rPr>
          <w:t>6</w:t>
        </w:r>
        <w:r w:rsidR="00B90B26" w:rsidRPr="00710AD2">
          <w:rPr>
            <w:rStyle w:val="aff4"/>
            <w:rFonts w:ascii="Times New Roman" w:eastAsia="黑体" w:hAnsi="Times New Roman" w:cs="Times New Roman" w:hint="eastAsia"/>
            <w:noProof/>
          </w:rPr>
          <w:t>．签字</w:t>
        </w:r>
        <w:r w:rsidR="00B90B26">
          <w:rPr>
            <w:noProof/>
            <w:webHidden/>
          </w:rPr>
          <w:tab/>
        </w:r>
        <w:r w:rsidR="00B90B26">
          <w:rPr>
            <w:noProof/>
            <w:webHidden/>
          </w:rPr>
          <w:fldChar w:fldCharType="begin"/>
        </w:r>
        <w:r w:rsidR="00B90B26">
          <w:rPr>
            <w:noProof/>
            <w:webHidden/>
          </w:rPr>
          <w:instrText xml:space="preserve"> PAGEREF _Toc444262614 \h </w:instrText>
        </w:r>
        <w:r w:rsidR="00B90B26">
          <w:rPr>
            <w:noProof/>
            <w:webHidden/>
          </w:rPr>
        </w:r>
        <w:r w:rsidR="00B90B26">
          <w:rPr>
            <w:noProof/>
            <w:webHidden/>
          </w:rPr>
          <w:fldChar w:fldCharType="separate"/>
        </w:r>
        <w:r w:rsidR="00B90B26">
          <w:rPr>
            <w:noProof/>
            <w:webHidden/>
          </w:rPr>
          <w:t>7</w:t>
        </w:r>
        <w:r w:rsidR="00B90B26">
          <w:rPr>
            <w:noProof/>
            <w:webHidden/>
          </w:rPr>
          <w:fldChar w:fldCharType="end"/>
        </w:r>
      </w:hyperlink>
    </w:p>
    <w:p w14:paraId="040F2D2D" w14:textId="77777777" w:rsidR="0037622C" w:rsidRDefault="00067A03">
      <w:pPr>
        <w:spacing w:after="0" w:line="360" w:lineRule="auto"/>
        <w:rPr>
          <w:rFonts w:ascii="Times New Roman" w:hAnsi="Times New Roman" w:cs="Times New Roman"/>
          <w:b/>
          <w:sz w:val="24"/>
          <w:szCs w:val="24"/>
        </w:rPr>
        <w:sectPr w:rsidR="0037622C">
          <w:headerReference w:type="default" r:id="rId14"/>
          <w:footerReference w:type="default" r:id="rId15"/>
          <w:pgSz w:w="11906" w:h="16838"/>
          <w:pgMar w:top="1440" w:right="1800" w:bottom="1440" w:left="1800" w:header="851" w:footer="992" w:gutter="0"/>
          <w:cols w:space="425"/>
          <w:docGrid w:type="lines" w:linePitch="312"/>
        </w:sectPr>
      </w:pPr>
      <w:r>
        <w:rPr>
          <w:rFonts w:ascii="Times New Roman" w:hAnsi="Times New Roman" w:cs="Times New Roman"/>
          <w:b/>
          <w:sz w:val="24"/>
          <w:szCs w:val="24"/>
        </w:rPr>
        <w:fldChar w:fldCharType="end"/>
      </w:r>
    </w:p>
    <w:p w14:paraId="040F2D2E" w14:textId="77777777" w:rsidR="0037622C" w:rsidRDefault="003968BA">
      <w:pPr>
        <w:pStyle w:val="10"/>
        <w:spacing w:after="240"/>
        <w:rPr>
          <w:rFonts w:ascii="Times New Roman" w:eastAsia="黑体" w:hAnsi="Times New Roman" w:cs="Times New Roman"/>
          <w:color w:val="auto"/>
          <w:sz w:val="44"/>
          <w:szCs w:val="44"/>
        </w:rPr>
      </w:pPr>
      <w:bookmarkStart w:id="1" w:name="_Toc444262580"/>
      <w:r>
        <w:rPr>
          <w:rFonts w:ascii="Times New Roman" w:eastAsia="黑体" w:hAnsi="Times New Roman" w:cs="Times New Roman" w:hint="eastAsia"/>
          <w:color w:val="auto"/>
          <w:sz w:val="44"/>
          <w:szCs w:val="44"/>
        </w:rPr>
        <w:lastRenderedPageBreak/>
        <w:t>1</w:t>
      </w:r>
      <w:r w:rsidR="00173E4A">
        <w:rPr>
          <w:rFonts w:ascii="Times New Roman" w:eastAsia="黑体" w:hAnsi="Times New Roman" w:cs="Times New Roman" w:hint="eastAsia"/>
          <w:color w:val="auto"/>
          <w:sz w:val="44"/>
          <w:szCs w:val="44"/>
        </w:rPr>
        <w:t>．</w:t>
      </w:r>
      <w:r>
        <w:rPr>
          <w:rFonts w:ascii="Times New Roman" w:eastAsia="黑体" w:hAnsi="Times New Roman" w:cs="Times New Roman"/>
          <w:color w:val="auto"/>
          <w:sz w:val="44"/>
          <w:szCs w:val="44"/>
        </w:rPr>
        <w:t>导言</w:t>
      </w:r>
      <w:bookmarkEnd w:id="1"/>
    </w:p>
    <w:p w14:paraId="040F2D2F" w14:textId="77777777" w:rsidR="0037622C" w:rsidRDefault="003968BA">
      <w:pPr>
        <w:pStyle w:val="22"/>
        <w:spacing w:after="240"/>
        <w:rPr>
          <w:rFonts w:ascii="Times New Roman" w:eastAsia="黑体" w:hAnsi="Times New Roman" w:cs="Times New Roman"/>
          <w:color w:val="auto"/>
          <w:sz w:val="30"/>
          <w:szCs w:val="30"/>
        </w:rPr>
      </w:pPr>
      <w:bookmarkStart w:id="2" w:name="_Toc435515184"/>
      <w:bookmarkStart w:id="3" w:name="_Toc435871190"/>
      <w:bookmarkStart w:id="4" w:name="_Toc435931855"/>
      <w:bookmarkStart w:id="5" w:name="_Toc439216690"/>
      <w:bookmarkStart w:id="6" w:name="_Toc439478830"/>
      <w:bookmarkStart w:id="7" w:name="_Toc439478941"/>
      <w:bookmarkStart w:id="8" w:name="_Toc439479044"/>
      <w:bookmarkStart w:id="9" w:name="_Toc439479125"/>
      <w:bookmarkStart w:id="10" w:name="_Toc439479245"/>
      <w:bookmarkStart w:id="11" w:name="_Toc439486266"/>
      <w:bookmarkStart w:id="12" w:name="_Toc439486445"/>
      <w:bookmarkStart w:id="13" w:name="_Toc439486469"/>
      <w:bookmarkStart w:id="14" w:name="_Toc439486572"/>
      <w:bookmarkStart w:id="15" w:name="_Toc439486668"/>
      <w:bookmarkStart w:id="16" w:name="_Toc439486685"/>
      <w:bookmarkStart w:id="17" w:name="_Toc440343812"/>
      <w:bookmarkStart w:id="18" w:name="_Toc440343824"/>
      <w:bookmarkStart w:id="19" w:name="_Toc440343883"/>
      <w:bookmarkStart w:id="20" w:name="_Toc440348420"/>
      <w:bookmarkStart w:id="21" w:name="_Toc440348448"/>
      <w:bookmarkStart w:id="22" w:name="_Toc440351844"/>
      <w:bookmarkStart w:id="23" w:name="_Toc440351860"/>
      <w:bookmarkStart w:id="24" w:name="_Toc445715206"/>
      <w:bookmarkStart w:id="25" w:name="_Toc459082583"/>
      <w:bookmarkStart w:id="26" w:name="_Toc444262581"/>
      <w:r>
        <w:rPr>
          <w:rFonts w:ascii="Times New Roman" w:eastAsia="黑体" w:hAnsi="Times New Roman" w:cs="Times New Roman"/>
          <w:color w:val="auto"/>
          <w:sz w:val="30"/>
          <w:szCs w:val="30"/>
        </w:rPr>
        <w:t>1.1</w:t>
      </w:r>
      <w:r w:rsidR="00173E4A">
        <w:rPr>
          <w:rFonts w:ascii="Times New Roman" w:eastAsia="黑体" w:hAnsi="Times New Roman" w:cs="Times New Roman" w:hint="eastAsia"/>
          <w:color w:val="auto"/>
          <w:sz w:val="30"/>
          <w:szCs w:val="30"/>
        </w:rPr>
        <w:t xml:space="preserve"> </w:t>
      </w:r>
      <w:r>
        <w:rPr>
          <w:rFonts w:ascii="Times New Roman" w:eastAsia="黑体" w:hAnsi="Times New Roman" w:cs="Times New Roman" w:hint="eastAsia"/>
          <w:color w:val="auto"/>
          <w:sz w:val="30"/>
          <w:szCs w:val="30"/>
        </w:rPr>
        <w:t>编写</w:t>
      </w:r>
      <w:r>
        <w:rPr>
          <w:rFonts w:ascii="Times New Roman" w:eastAsia="黑体" w:hAnsi="Times New Roman" w:cs="Times New Roman"/>
          <w:color w:val="auto"/>
          <w:sz w:val="30"/>
          <w:szCs w:val="30"/>
        </w:rPr>
        <w:t>目的</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14:paraId="040F2D30" w14:textId="03BD5CCA" w:rsidR="0037622C" w:rsidRDefault="003968BA">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该文档是关于用户对于</w:t>
      </w:r>
      <w:r w:rsidR="003F5DE8">
        <w:rPr>
          <w:rFonts w:ascii="Times New Roman" w:hAnsi="Times New Roman" w:cs="Times New Roman" w:hint="eastAsia"/>
          <w:sz w:val="24"/>
          <w:szCs w:val="24"/>
        </w:rPr>
        <w:t>作业批改系统</w:t>
      </w:r>
      <w:r w:rsidR="006510A6">
        <w:rPr>
          <w:rFonts w:ascii="Times New Roman" w:hAnsi="Times New Roman" w:cs="Times New Roman" w:hint="eastAsia"/>
          <w:sz w:val="24"/>
          <w:szCs w:val="24"/>
        </w:rPr>
        <w:t>项目</w:t>
      </w:r>
      <w:r>
        <w:rPr>
          <w:rFonts w:ascii="Times New Roman" w:hAnsi="Times New Roman" w:cs="Times New Roman"/>
          <w:sz w:val="24"/>
          <w:szCs w:val="24"/>
        </w:rPr>
        <w:t>的功能和性能的要求，将作为对该项目在概要设计阶段的输入。</w:t>
      </w:r>
    </w:p>
    <w:p w14:paraId="040F2D31" w14:textId="77777777" w:rsidR="0037622C" w:rsidRDefault="003968BA">
      <w:pPr>
        <w:spacing w:after="0"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本文档的预期读者包括：</w:t>
      </w:r>
    </w:p>
    <w:p w14:paraId="040F2D32" w14:textId="77777777" w:rsidR="0037622C" w:rsidRDefault="003968BA">
      <w:pPr>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设计开发人员</w:t>
      </w:r>
    </w:p>
    <w:p w14:paraId="040F2D33" w14:textId="77777777" w:rsidR="0037622C" w:rsidRDefault="003968BA">
      <w:pPr>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项目管理人员</w:t>
      </w:r>
    </w:p>
    <w:p w14:paraId="040F2D34" w14:textId="77777777" w:rsidR="0037622C" w:rsidRDefault="003968BA">
      <w:pPr>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测试人员</w:t>
      </w:r>
    </w:p>
    <w:p w14:paraId="040F2D35" w14:textId="77777777" w:rsidR="0037622C" w:rsidRDefault="003968BA">
      <w:pPr>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用户</w:t>
      </w:r>
    </w:p>
    <w:p w14:paraId="040F2D36" w14:textId="77777777" w:rsidR="0037622C" w:rsidRDefault="003968BA">
      <w:pPr>
        <w:pStyle w:val="22"/>
        <w:spacing w:after="240"/>
        <w:rPr>
          <w:rFonts w:ascii="Times New Roman" w:eastAsia="黑体" w:hAnsi="Times New Roman" w:cs="Times New Roman"/>
          <w:color w:val="auto"/>
          <w:sz w:val="30"/>
          <w:szCs w:val="30"/>
        </w:rPr>
      </w:pPr>
      <w:bookmarkStart w:id="27" w:name="_Toc444262582"/>
      <w:r>
        <w:rPr>
          <w:rFonts w:ascii="Times New Roman" w:eastAsia="黑体" w:hAnsi="Times New Roman" w:cs="Times New Roman"/>
          <w:color w:val="auto"/>
          <w:sz w:val="30"/>
          <w:szCs w:val="30"/>
        </w:rPr>
        <w:t>1.2</w:t>
      </w:r>
      <w:r w:rsidR="00173E4A">
        <w:rPr>
          <w:rFonts w:ascii="Times New Roman" w:eastAsia="黑体" w:hAnsi="Times New Roman" w:cs="Times New Roman" w:hint="eastAsia"/>
          <w:color w:val="auto"/>
          <w:sz w:val="30"/>
          <w:szCs w:val="30"/>
        </w:rPr>
        <w:t xml:space="preserve"> </w:t>
      </w:r>
      <w:r>
        <w:rPr>
          <w:rFonts w:ascii="Times New Roman" w:eastAsia="黑体" w:hAnsi="Times New Roman" w:cs="Times New Roman" w:hint="eastAsia"/>
          <w:color w:val="auto"/>
          <w:sz w:val="30"/>
          <w:szCs w:val="30"/>
        </w:rPr>
        <w:t>项目</w:t>
      </w:r>
      <w:r>
        <w:rPr>
          <w:rFonts w:ascii="Times New Roman" w:eastAsia="黑体" w:hAnsi="Times New Roman" w:cs="Times New Roman"/>
          <w:color w:val="auto"/>
          <w:sz w:val="30"/>
          <w:szCs w:val="30"/>
        </w:rPr>
        <w:t>范围</w:t>
      </w:r>
      <w:bookmarkEnd w:id="27"/>
    </w:p>
    <w:p w14:paraId="040F2D37" w14:textId="09279FBF" w:rsidR="0037622C" w:rsidRDefault="003968BA">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该文档的目的是解决整个项目系统</w:t>
      </w:r>
      <w:r w:rsidR="00781D76">
        <w:rPr>
          <w:rFonts w:ascii="Times New Roman" w:hAnsi="Times New Roman" w:cs="Times New Roman" w:hint="eastAsia"/>
          <w:sz w:val="24"/>
          <w:szCs w:val="24"/>
        </w:rPr>
        <w:t>中</w:t>
      </w:r>
      <w:r>
        <w:rPr>
          <w:rFonts w:ascii="Times New Roman" w:hAnsi="Times New Roman" w:cs="Times New Roman"/>
          <w:sz w:val="24"/>
          <w:szCs w:val="24"/>
        </w:rPr>
        <w:t>“</w:t>
      </w:r>
      <w:r>
        <w:rPr>
          <w:rFonts w:ascii="Times New Roman" w:hAnsi="Times New Roman" w:cs="Times New Roman"/>
          <w:sz w:val="24"/>
          <w:szCs w:val="24"/>
        </w:rPr>
        <w:t>做什么</w:t>
      </w:r>
      <w:r>
        <w:rPr>
          <w:rFonts w:ascii="Times New Roman" w:hAnsi="Times New Roman" w:cs="Times New Roman"/>
          <w:sz w:val="24"/>
          <w:szCs w:val="24"/>
        </w:rPr>
        <w:t>”</w:t>
      </w:r>
      <w:r>
        <w:rPr>
          <w:rFonts w:ascii="Times New Roman" w:hAnsi="Times New Roman" w:cs="Times New Roman"/>
          <w:sz w:val="24"/>
          <w:szCs w:val="24"/>
        </w:rPr>
        <w:t>的问题，而主要是通过建立</w:t>
      </w:r>
      <w:r w:rsidR="005305F3">
        <w:rPr>
          <w:rFonts w:ascii="Times New Roman" w:hAnsi="Times New Roman" w:cs="Times New Roman" w:hint="eastAsia"/>
          <w:sz w:val="24"/>
          <w:szCs w:val="24"/>
        </w:rPr>
        <w:t>增量</w:t>
      </w:r>
      <w:r>
        <w:rPr>
          <w:rFonts w:ascii="Times New Roman" w:hAnsi="Times New Roman" w:cs="Times New Roman"/>
          <w:sz w:val="24"/>
          <w:szCs w:val="24"/>
        </w:rPr>
        <w:t>模型的方式来描述</w:t>
      </w:r>
      <w:r w:rsidR="005305F3">
        <w:rPr>
          <w:rFonts w:ascii="Times New Roman" w:hAnsi="Times New Roman" w:cs="Times New Roman" w:hint="eastAsia"/>
          <w:sz w:val="24"/>
          <w:szCs w:val="24"/>
        </w:rPr>
        <w:t>作业批改系统的功能和性能的要求</w:t>
      </w:r>
      <w:r w:rsidR="006510A6">
        <w:rPr>
          <w:rFonts w:ascii="Times New Roman" w:hAnsi="Times New Roman" w:cs="Times New Roman" w:hint="eastAsia"/>
          <w:sz w:val="24"/>
          <w:szCs w:val="24"/>
        </w:rPr>
        <w:t>，为</w:t>
      </w:r>
      <w:r w:rsidR="003F5DE8">
        <w:rPr>
          <w:rFonts w:ascii="Times New Roman" w:hAnsi="Times New Roman" w:cs="Times New Roman" w:hint="eastAsia"/>
          <w:sz w:val="24"/>
          <w:szCs w:val="24"/>
        </w:rPr>
        <w:t>学生和老师</w:t>
      </w:r>
      <w:r>
        <w:rPr>
          <w:rFonts w:ascii="Times New Roman" w:hAnsi="Times New Roman" w:cs="Times New Roman"/>
          <w:sz w:val="24"/>
          <w:szCs w:val="24"/>
        </w:rPr>
        <w:t>等不同参与方提供一个交流的</w:t>
      </w:r>
      <w:r w:rsidR="00781D76">
        <w:rPr>
          <w:rFonts w:ascii="Times New Roman" w:hAnsi="Times New Roman" w:cs="Times New Roman" w:hint="eastAsia"/>
          <w:sz w:val="24"/>
          <w:szCs w:val="24"/>
        </w:rPr>
        <w:t>平台</w:t>
      </w:r>
      <w:r>
        <w:rPr>
          <w:rFonts w:ascii="Times New Roman" w:hAnsi="Times New Roman" w:cs="Times New Roman"/>
          <w:sz w:val="24"/>
          <w:szCs w:val="24"/>
        </w:rPr>
        <w:t>。</w:t>
      </w:r>
    </w:p>
    <w:p w14:paraId="040F2D38" w14:textId="77777777" w:rsidR="0037622C" w:rsidRDefault="003968BA">
      <w:pPr>
        <w:pStyle w:val="22"/>
        <w:spacing w:after="240"/>
        <w:rPr>
          <w:rFonts w:ascii="Times New Roman" w:eastAsia="黑体" w:hAnsi="Times New Roman" w:cs="Times New Roman"/>
          <w:color w:val="auto"/>
          <w:sz w:val="30"/>
          <w:szCs w:val="30"/>
        </w:rPr>
      </w:pPr>
      <w:bookmarkStart w:id="28" w:name="_Toc444262583"/>
      <w:r>
        <w:rPr>
          <w:rFonts w:ascii="Times New Roman" w:eastAsia="黑体" w:hAnsi="Times New Roman" w:cs="Times New Roman"/>
          <w:color w:val="auto"/>
          <w:sz w:val="30"/>
          <w:szCs w:val="30"/>
        </w:rPr>
        <w:t>1.3</w:t>
      </w:r>
      <w:r w:rsidR="002E1580">
        <w:rPr>
          <w:rFonts w:ascii="Times New Roman" w:eastAsia="黑体" w:hAnsi="Times New Roman" w:cs="Times New Roman" w:hint="eastAsia"/>
          <w:color w:val="auto"/>
          <w:sz w:val="30"/>
          <w:szCs w:val="30"/>
        </w:rPr>
        <w:t xml:space="preserve"> </w:t>
      </w:r>
      <w:r>
        <w:rPr>
          <w:rFonts w:ascii="Times New Roman" w:eastAsia="黑体" w:hAnsi="Times New Roman" w:cs="Times New Roman"/>
          <w:color w:val="auto"/>
          <w:sz w:val="30"/>
          <w:szCs w:val="30"/>
        </w:rPr>
        <w:t>引用标准</w:t>
      </w:r>
      <w:bookmarkEnd w:id="28"/>
    </w:p>
    <w:p w14:paraId="040F2D39" w14:textId="77777777" w:rsidR="0037622C" w:rsidRDefault="003968BA" w:rsidP="006510A6">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rPr>
        <w:t>《</w:t>
      </w:r>
      <w:r w:rsidR="006510A6">
        <w:rPr>
          <w:rFonts w:ascii="Times New Roman" w:hAnsi="Times New Roman" w:cs="Times New Roman" w:hint="eastAsia"/>
          <w:sz w:val="24"/>
          <w:szCs w:val="24"/>
        </w:rPr>
        <w:t>软件工程案例教程</w:t>
      </w:r>
      <w:r w:rsidR="006510A6">
        <w:rPr>
          <w:rFonts w:ascii="Times New Roman" w:hAnsi="Times New Roman" w:cs="Times New Roman" w:hint="eastAsia"/>
          <w:sz w:val="24"/>
          <w:szCs w:val="24"/>
        </w:rPr>
        <w:t xml:space="preserve"> </w:t>
      </w:r>
      <w:r w:rsidR="006510A6">
        <w:rPr>
          <w:rFonts w:ascii="Times New Roman" w:hAnsi="Times New Roman" w:cs="Times New Roman" w:hint="eastAsia"/>
          <w:sz w:val="24"/>
          <w:szCs w:val="24"/>
        </w:rPr>
        <w:t>第</w:t>
      </w:r>
      <w:r w:rsidR="006510A6">
        <w:rPr>
          <w:rFonts w:ascii="Times New Roman" w:hAnsi="Times New Roman" w:cs="Times New Roman" w:hint="eastAsia"/>
          <w:sz w:val="24"/>
          <w:szCs w:val="24"/>
        </w:rPr>
        <w:t>2</w:t>
      </w:r>
      <w:r w:rsidR="006510A6">
        <w:rPr>
          <w:rFonts w:ascii="Times New Roman" w:hAnsi="Times New Roman" w:cs="Times New Roman" w:hint="eastAsia"/>
          <w:sz w:val="24"/>
          <w:szCs w:val="24"/>
        </w:rPr>
        <w:t>版</w:t>
      </w:r>
      <w:r>
        <w:rPr>
          <w:rFonts w:ascii="Times New Roman" w:hAnsi="Times New Roman" w:cs="Times New Roman"/>
          <w:sz w:val="24"/>
          <w:szCs w:val="24"/>
        </w:rPr>
        <w:t>》</w:t>
      </w:r>
      <w:r w:rsidR="006510A6">
        <w:rPr>
          <w:rFonts w:ascii="Times New Roman" w:hAnsi="Times New Roman" w:cs="Times New Roman" w:hint="eastAsia"/>
          <w:sz w:val="24"/>
          <w:szCs w:val="24"/>
        </w:rPr>
        <w:t>韩万江等</w:t>
      </w:r>
      <w:r w:rsidR="006510A6">
        <w:rPr>
          <w:rFonts w:ascii="Times New Roman" w:hAnsi="Times New Roman" w:cs="Times New Roman" w:hint="eastAsia"/>
          <w:sz w:val="24"/>
          <w:szCs w:val="24"/>
        </w:rPr>
        <w:t xml:space="preserve">  </w:t>
      </w:r>
      <w:r w:rsidR="006510A6">
        <w:rPr>
          <w:rFonts w:ascii="Times New Roman" w:hAnsi="Times New Roman" w:cs="Times New Roman" w:hint="eastAsia"/>
          <w:sz w:val="24"/>
          <w:szCs w:val="24"/>
        </w:rPr>
        <w:t>机械工业出版社</w:t>
      </w:r>
    </w:p>
    <w:p w14:paraId="040F2D3A" w14:textId="77777777" w:rsidR="006510A6" w:rsidRDefault="006510A6" w:rsidP="006510A6">
      <w:pPr>
        <w:spacing w:after="0" w:line="360" w:lineRule="auto"/>
        <w:ind w:firstLine="420"/>
        <w:rPr>
          <w:rFonts w:ascii="Times New Roman" w:hAnsi="Times New Roman" w:cs="Times New Roman"/>
          <w:sz w:val="24"/>
          <w:szCs w:val="24"/>
        </w:rPr>
      </w:pPr>
      <w:r>
        <w:rPr>
          <w:rFonts w:ascii="Times New Roman" w:hAnsi="Times New Roman" w:cs="Times New Roman" w:hint="eastAsia"/>
          <w:sz w:val="24"/>
          <w:szCs w:val="24"/>
        </w:rPr>
        <w:t>。。。。。。。</w:t>
      </w:r>
    </w:p>
    <w:p w14:paraId="040F2D3B" w14:textId="77777777" w:rsidR="0037622C" w:rsidRDefault="003968BA">
      <w:pPr>
        <w:pStyle w:val="22"/>
        <w:spacing w:after="240"/>
        <w:rPr>
          <w:rFonts w:ascii="Times New Roman" w:eastAsia="黑体" w:hAnsi="Times New Roman" w:cs="Times New Roman"/>
          <w:color w:val="auto"/>
          <w:sz w:val="30"/>
          <w:szCs w:val="30"/>
        </w:rPr>
      </w:pPr>
      <w:bookmarkStart w:id="29" w:name="_Toc444262584"/>
      <w:r>
        <w:rPr>
          <w:rFonts w:ascii="Times New Roman" w:eastAsia="黑体" w:hAnsi="Times New Roman" w:cs="Times New Roman"/>
          <w:color w:val="auto"/>
          <w:sz w:val="30"/>
          <w:szCs w:val="30"/>
        </w:rPr>
        <w:t>1.4</w:t>
      </w:r>
      <w:r w:rsidR="002E1580">
        <w:rPr>
          <w:rFonts w:ascii="Times New Roman" w:eastAsia="黑体" w:hAnsi="Times New Roman" w:cs="Times New Roman" w:hint="eastAsia"/>
          <w:color w:val="auto"/>
          <w:sz w:val="30"/>
          <w:szCs w:val="30"/>
        </w:rPr>
        <w:t xml:space="preserve"> </w:t>
      </w:r>
      <w:r>
        <w:rPr>
          <w:rFonts w:ascii="Times New Roman" w:eastAsia="黑体" w:hAnsi="Times New Roman" w:cs="Times New Roman"/>
          <w:color w:val="auto"/>
          <w:sz w:val="30"/>
          <w:szCs w:val="30"/>
        </w:rPr>
        <w:t>参考资料</w:t>
      </w:r>
      <w:bookmarkEnd w:id="29"/>
    </w:p>
    <w:p w14:paraId="040F2D3C" w14:textId="77777777" w:rsidR="0037622C" w:rsidRDefault="003968BA">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rPr>
        <w:t>《软件项目管理案例教程</w:t>
      </w:r>
      <w:r w:rsidR="006510A6">
        <w:rPr>
          <w:rFonts w:ascii="Times New Roman" w:hAnsi="Times New Roman" w:cs="Times New Roman" w:hint="eastAsia"/>
          <w:sz w:val="24"/>
          <w:szCs w:val="24"/>
        </w:rPr>
        <w:t xml:space="preserve"> </w:t>
      </w:r>
      <w:r w:rsidR="006510A6">
        <w:rPr>
          <w:rFonts w:ascii="Times New Roman" w:hAnsi="Times New Roman" w:cs="Times New Roman" w:hint="eastAsia"/>
          <w:sz w:val="24"/>
          <w:szCs w:val="24"/>
        </w:rPr>
        <w:t>第</w:t>
      </w:r>
      <w:r w:rsidR="004A5F86">
        <w:rPr>
          <w:rFonts w:ascii="Times New Roman" w:hAnsi="Times New Roman" w:cs="Times New Roman" w:hint="eastAsia"/>
          <w:sz w:val="24"/>
          <w:szCs w:val="24"/>
        </w:rPr>
        <w:t>3</w:t>
      </w:r>
      <w:r w:rsidR="006510A6">
        <w:rPr>
          <w:rFonts w:ascii="Times New Roman" w:hAnsi="Times New Roman" w:cs="Times New Roman" w:hint="eastAsia"/>
          <w:sz w:val="24"/>
          <w:szCs w:val="24"/>
        </w:rPr>
        <w:t>版</w:t>
      </w:r>
      <w:r>
        <w:rPr>
          <w:rFonts w:ascii="Times New Roman" w:hAnsi="Times New Roman" w:cs="Times New Roman"/>
          <w:sz w:val="24"/>
          <w:szCs w:val="24"/>
        </w:rPr>
        <w:t>》</w:t>
      </w:r>
      <w:r w:rsidR="006510A6">
        <w:rPr>
          <w:rFonts w:ascii="Times New Roman" w:hAnsi="Times New Roman" w:cs="Times New Roman" w:hint="eastAsia"/>
          <w:sz w:val="24"/>
          <w:szCs w:val="24"/>
        </w:rPr>
        <w:t>韩万江等</w:t>
      </w:r>
      <w:r w:rsidR="006510A6">
        <w:rPr>
          <w:rFonts w:ascii="Times New Roman" w:hAnsi="Times New Roman" w:cs="Times New Roman" w:hint="eastAsia"/>
          <w:sz w:val="24"/>
          <w:szCs w:val="24"/>
        </w:rPr>
        <w:t xml:space="preserve"> </w:t>
      </w:r>
      <w:r>
        <w:rPr>
          <w:rFonts w:ascii="Times New Roman" w:hAnsi="Times New Roman" w:cs="Times New Roman"/>
          <w:sz w:val="24"/>
          <w:szCs w:val="24"/>
        </w:rPr>
        <w:t>机械工业出版社</w:t>
      </w:r>
    </w:p>
    <w:p w14:paraId="040F2D3D" w14:textId="77777777" w:rsidR="0037622C" w:rsidRDefault="006510A6">
      <w:pPr>
        <w:spacing w:after="0" w:line="360" w:lineRule="auto"/>
        <w:ind w:firstLine="420"/>
        <w:rPr>
          <w:rFonts w:ascii="Times New Roman" w:hAnsi="Times New Roman" w:cs="Times New Roman"/>
          <w:sz w:val="24"/>
          <w:szCs w:val="24"/>
        </w:rPr>
      </w:pPr>
      <w:r>
        <w:rPr>
          <w:rFonts w:ascii="Times New Roman" w:hAnsi="Times New Roman" w:cs="Times New Roman" w:hint="eastAsia"/>
          <w:sz w:val="24"/>
          <w:szCs w:val="24"/>
        </w:rPr>
        <w:t>。。。。。。</w:t>
      </w:r>
    </w:p>
    <w:p w14:paraId="040F2D3E" w14:textId="77777777" w:rsidR="0037622C" w:rsidRDefault="003968BA">
      <w:pPr>
        <w:pStyle w:val="22"/>
        <w:spacing w:after="240"/>
        <w:rPr>
          <w:rFonts w:ascii="Times New Roman" w:eastAsia="黑体" w:hAnsi="Times New Roman" w:cs="Times New Roman"/>
          <w:color w:val="auto"/>
          <w:sz w:val="30"/>
          <w:szCs w:val="30"/>
        </w:rPr>
      </w:pPr>
      <w:bookmarkStart w:id="30" w:name="_Toc444262585"/>
      <w:r>
        <w:rPr>
          <w:rFonts w:ascii="Times New Roman" w:eastAsia="黑体" w:hAnsi="Times New Roman" w:cs="Times New Roman"/>
          <w:color w:val="auto"/>
          <w:sz w:val="30"/>
          <w:szCs w:val="30"/>
        </w:rPr>
        <w:t xml:space="preserve">1.5 </w:t>
      </w:r>
      <w:r>
        <w:rPr>
          <w:rFonts w:ascii="Times New Roman" w:eastAsia="黑体" w:hAnsi="Times New Roman" w:cs="Times New Roman"/>
          <w:color w:val="auto"/>
          <w:sz w:val="30"/>
          <w:szCs w:val="30"/>
        </w:rPr>
        <w:t>版本更新信息</w:t>
      </w:r>
      <w:bookmarkEnd w:id="30"/>
    </w:p>
    <w:p w14:paraId="040F2D3F" w14:textId="77777777" w:rsidR="00C26AC1" w:rsidRDefault="003968BA" w:rsidP="003B2528">
      <w:pPr>
        <w:spacing w:after="0" w:line="360" w:lineRule="auto"/>
        <w:ind w:firstLineChars="150" w:firstLine="360"/>
        <w:rPr>
          <w:rFonts w:ascii="Times New Roman" w:hAnsi="Times New Roman" w:cs="Times New Roman"/>
          <w:sz w:val="24"/>
          <w:szCs w:val="24"/>
        </w:rPr>
      </w:pPr>
      <w:r>
        <w:rPr>
          <w:rFonts w:ascii="Times New Roman" w:hAnsi="Times New Roman" w:cs="Times New Roman"/>
          <w:sz w:val="24"/>
          <w:szCs w:val="24"/>
        </w:rPr>
        <w:t>本文档的更新记录如</w:t>
      </w:r>
      <w:r>
        <w:rPr>
          <w:rFonts w:ascii="Times New Roman" w:hAnsi="Times New Roman" w:cs="Times New Roman" w:hint="eastAsia"/>
          <w:sz w:val="24"/>
          <w:szCs w:val="24"/>
        </w:rPr>
        <w:t>表</w:t>
      </w:r>
      <w:r>
        <w:rPr>
          <w:rFonts w:ascii="Times New Roman" w:hAnsi="Times New Roman" w:cs="Times New Roman" w:hint="eastAsia"/>
          <w:sz w:val="24"/>
          <w:szCs w:val="24"/>
        </w:rPr>
        <w:t>1-1</w:t>
      </w:r>
      <w:r>
        <w:rPr>
          <w:rFonts w:ascii="Times New Roman" w:hAnsi="Times New Roman" w:cs="Times New Roman"/>
          <w:sz w:val="24"/>
          <w:szCs w:val="24"/>
        </w:rPr>
        <w:t>所示。</w:t>
      </w:r>
    </w:p>
    <w:p w14:paraId="040F2D40" w14:textId="77777777" w:rsidR="00CD5416" w:rsidRDefault="00CD5416" w:rsidP="00F520ED">
      <w:pPr>
        <w:spacing w:after="0" w:line="360" w:lineRule="auto"/>
        <w:jc w:val="center"/>
        <w:rPr>
          <w:rFonts w:ascii="Times New Roman" w:hAnsi="Times New Roman" w:cs="Times New Roman"/>
          <w:sz w:val="21"/>
          <w:szCs w:val="21"/>
        </w:rPr>
      </w:pPr>
    </w:p>
    <w:p w14:paraId="040F2D41" w14:textId="77777777" w:rsidR="004B591F" w:rsidRPr="003B2528" w:rsidRDefault="00067A03" w:rsidP="00C516C2">
      <w:pPr>
        <w:spacing w:after="0" w:line="360" w:lineRule="auto"/>
        <w:ind w:firstLineChars="600" w:firstLine="1260"/>
        <w:rPr>
          <w:rFonts w:ascii="Times New Roman" w:hAnsi="Times New Roman" w:cs="Times New Roman"/>
          <w:sz w:val="21"/>
          <w:szCs w:val="21"/>
        </w:rPr>
      </w:pPr>
      <w:r w:rsidRPr="003B2528">
        <w:rPr>
          <w:rFonts w:ascii="Times New Roman" w:hAnsi="Times New Roman" w:cs="Times New Roman" w:hint="eastAsia"/>
          <w:sz w:val="21"/>
          <w:szCs w:val="21"/>
        </w:rPr>
        <w:lastRenderedPageBreak/>
        <w:t>表</w:t>
      </w:r>
      <w:r w:rsidRPr="003B2528">
        <w:rPr>
          <w:rFonts w:ascii="Times New Roman" w:hAnsi="Times New Roman" w:cs="Times New Roman"/>
          <w:sz w:val="21"/>
          <w:szCs w:val="21"/>
        </w:rPr>
        <w:t xml:space="preserve">1-1 </w:t>
      </w:r>
      <w:r w:rsidRPr="003B2528">
        <w:rPr>
          <w:rFonts w:ascii="Times New Roman" w:hAnsi="Times New Roman" w:cs="Times New Roman" w:hint="eastAsia"/>
          <w:sz w:val="21"/>
          <w:szCs w:val="21"/>
        </w:rPr>
        <w:t>版本更新信息表</w:t>
      </w:r>
    </w:p>
    <w:tbl>
      <w:tblPr>
        <w:tblW w:w="6822"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8" w:type="dxa"/>
          <w:right w:w="28" w:type="dxa"/>
        </w:tblCellMar>
        <w:tblLook w:val="04A0" w:firstRow="1" w:lastRow="0" w:firstColumn="1" w:lastColumn="0" w:noHBand="0" w:noVBand="1"/>
      </w:tblPr>
      <w:tblGrid>
        <w:gridCol w:w="1185"/>
        <w:gridCol w:w="1184"/>
        <w:gridCol w:w="1461"/>
        <w:gridCol w:w="1254"/>
        <w:gridCol w:w="1738"/>
      </w:tblGrid>
      <w:tr w:rsidR="0037622C" w14:paraId="040F2D47" w14:textId="77777777" w:rsidTr="00F520ED">
        <w:trPr>
          <w:trHeight w:val="281"/>
          <w:jc w:val="center"/>
        </w:trPr>
        <w:tc>
          <w:tcPr>
            <w:tcW w:w="1185" w:type="dxa"/>
            <w:tcBorders>
              <w:bottom w:val="single" w:sz="12" w:space="0" w:color="000000"/>
            </w:tcBorders>
            <w:vAlign w:val="center"/>
          </w:tcPr>
          <w:p w14:paraId="040F2D42"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修改编号</w:t>
            </w:r>
          </w:p>
        </w:tc>
        <w:tc>
          <w:tcPr>
            <w:tcW w:w="1184" w:type="dxa"/>
            <w:tcBorders>
              <w:bottom w:val="single" w:sz="12" w:space="0" w:color="000000"/>
            </w:tcBorders>
            <w:vAlign w:val="center"/>
          </w:tcPr>
          <w:p w14:paraId="040F2D43"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修改日期</w:t>
            </w:r>
          </w:p>
        </w:tc>
        <w:tc>
          <w:tcPr>
            <w:tcW w:w="1461" w:type="dxa"/>
            <w:tcBorders>
              <w:bottom w:val="single" w:sz="12" w:space="0" w:color="000000"/>
            </w:tcBorders>
            <w:vAlign w:val="center"/>
          </w:tcPr>
          <w:p w14:paraId="040F2D44"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修改后版本</w:t>
            </w:r>
          </w:p>
        </w:tc>
        <w:tc>
          <w:tcPr>
            <w:tcW w:w="1254" w:type="dxa"/>
            <w:tcBorders>
              <w:bottom w:val="single" w:sz="12" w:space="0" w:color="000000"/>
            </w:tcBorders>
            <w:vAlign w:val="center"/>
          </w:tcPr>
          <w:p w14:paraId="040F2D45"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修改位置</w:t>
            </w:r>
          </w:p>
        </w:tc>
        <w:tc>
          <w:tcPr>
            <w:tcW w:w="1738" w:type="dxa"/>
            <w:tcBorders>
              <w:bottom w:val="single" w:sz="12" w:space="0" w:color="000000"/>
            </w:tcBorders>
            <w:vAlign w:val="center"/>
          </w:tcPr>
          <w:p w14:paraId="040F2D46"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修改内容概述</w:t>
            </w:r>
          </w:p>
        </w:tc>
      </w:tr>
      <w:tr w:rsidR="0037622C" w14:paraId="040F2D4D" w14:textId="77777777" w:rsidTr="00F520ED">
        <w:trPr>
          <w:trHeight w:val="281"/>
          <w:jc w:val="center"/>
        </w:trPr>
        <w:tc>
          <w:tcPr>
            <w:tcW w:w="1185" w:type="dxa"/>
            <w:tcBorders>
              <w:top w:val="nil"/>
            </w:tcBorders>
            <w:vAlign w:val="center"/>
          </w:tcPr>
          <w:p w14:paraId="040F2D48"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001</w:t>
            </w:r>
          </w:p>
        </w:tc>
        <w:tc>
          <w:tcPr>
            <w:tcW w:w="1184" w:type="dxa"/>
            <w:tcBorders>
              <w:top w:val="nil"/>
            </w:tcBorders>
            <w:vAlign w:val="center"/>
          </w:tcPr>
          <w:p w14:paraId="040F2D49" w14:textId="63E6F66A"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201</w:t>
            </w:r>
            <w:r w:rsidR="007D3DD9">
              <w:rPr>
                <w:rFonts w:ascii="Times New Roman" w:hAnsi="Times New Roman" w:cs="Times New Roman"/>
                <w:sz w:val="24"/>
                <w:szCs w:val="24"/>
              </w:rPr>
              <w:t>9</w:t>
            </w:r>
            <w:r>
              <w:rPr>
                <w:rFonts w:ascii="Times New Roman" w:hAnsi="Times New Roman" w:cs="Times New Roman"/>
                <w:sz w:val="24"/>
                <w:szCs w:val="24"/>
              </w:rPr>
              <w:t>.</w:t>
            </w:r>
            <w:r w:rsidR="007D3DD9">
              <w:rPr>
                <w:rFonts w:ascii="Times New Roman" w:hAnsi="Times New Roman" w:cs="Times New Roman"/>
                <w:sz w:val="24"/>
                <w:szCs w:val="24"/>
              </w:rPr>
              <w:t>6</w:t>
            </w:r>
            <w:r>
              <w:rPr>
                <w:rFonts w:ascii="Times New Roman" w:hAnsi="Times New Roman" w:cs="Times New Roman"/>
                <w:sz w:val="24"/>
                <w:szCs w:val="24"/>
              </w:rPr>
              <w:t>.</w:t>
            </w:r>
            <w:r w:rsidR="007D3DD9">
              <w:rPr>
                <w:rFonts w:ascii="Times New Roman" w:hAnsi="Times New Roman" w:cs="Times New Roman"/>
                <w:sz w:val="24"/>
                <w:szCs w:val="24"/>
              </w:rPr>
              <w:t>24</w:t>
            </w:r>
          </w:p>
        </w:tc>
        <w:tc>
          <w:tcPr>
            <w:tcW w:w="1461" w:type="dxa"/>
            <w:tcBorders>
              <w:top w:val="nil"/>
            </w:tcBorders>
            <w:vAlign w:val="center"/>
          </w:tcPr>
          <w:p w14:paraId="040F2D4A"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0.1</w:t>
            </w:r>
          </w:p>
        </w:tc>
        <w:tc>
          <w:tcPr>
            <w:tcW w:w="1254" w:type="dxa"/>
            <w:tcBorders>
              <w:top w:val="nil"/>
            </w:tcBorders>
            <w:vAlign w:val="center"/>
          </w:tcPr>
          <w:p w14:paraId="040F2D4B"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全部</w:t>
            </w:r>
          </w:p>
        </w:tc>
        <w:tc>
          <w:tcPr>
            <w:tcW w:w="1738" w:type="dxa"/>
            <w:tcBorders>
              <w:top w:val="nil"/>
            </w:tcBorders>
            <w:vAlign w:val="center"/>
          </w:tcPr>
          <w:p w14:paraId="040F2D4C"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初始发布版本</w:t>
            </w:r>
          </w:p>
        </w:tc>
      </w:tr>
      <w:tr w:rsidR="0037622C" w14:paraId="040F2D53" w14:textId="77777777" w:rsidTr="00F520ED">
        <w:trPr>
          <w:trHeight w:val="281"/>
          <w:jc w:val="center"/>
        </w:trPr>
        <w:tc>
          <w:tcPr>
            <w:tcW w:w="1185" w:type="dxa"/>
            <w:tcBorders>
              <w:top w:val="nil"/>
            </w:tcBorders>
            <w:vAlign w:val="center"/>
          </w:tcPr>
          <w:p w14:paraId="040F2D4E"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002</w:t>
            </w:r>
          </w:p>
        </w:tc>
        <w:tc>
          <w:tcPr>
            <w:tcW w:w="1184" w:type="dxa"/>
            <w:tcBorders>
              <w:top w:val="nil"/>
            </w:tcBorders>
            <w:vAlign w:val="center"/>
          </w:tcPr>
          <w:p w14:paraId="040F2D4F" w14:textId="3AD9E6CB"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201</w:t>
            </w:r>
            <w:r w:rsidR="007D3DD9">
              <w:rPr>
                <w:rFonts w:ascii="Times New Roman" w:hAnsi="Times New Roman" w:cs="Times New Roman"/>
                <w:sz w:val="24"/>
                <w:szCs w:val="24"/>
              </w:rPr>
              <w:t>9</w:t>
            </w:r>
            <w:r>
              <w:rPr>
                <w:rFonts w:ascii="Times New Roman" w:hAnsi="Times New Roman" w:cs="Times New Roman"/>
                <w:sz w:val="24"/>
                <w:szCs w:val="24"/>
              </w:rPr>
              <w:t>.4.9</w:t>
            </w:r>
          </w:p>
        </w:tc>
        <w:tc>
          <w:tcPr>
            <w:tcW w:w="1461" w:type="dxa"/>
            <w:tcBorders>
              <w:top w:val="nil"/>
            </w:tcBorders>
            <w:vAlign w:val="center"/>
          </w:tcPr>
          <w:p w14:paraId="040F2D50"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254" w:type="dxa"/>
            <w:tcBorders>
              <w:top w:val="nil"/>
            </w:tcBorders>
            <w:vAlign w:val="center"/>
          </w:tcPr>
          <w:p w14:paraId="040F2D51"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章节</w:t>
            </w:r>
          </w:p>
        </w:tc>
        <w:tc>
          <w:tcPr>
            <w:tcW w:w="1738" w:type="dxa"/>
            <w:tcBorders>
              <w:top w:val="nil"/>
            </w:tcBorders>
            <w:vAlign w:val="center"/>
          </w:tcPr>
          <w:p w14:paraId="040F2D52"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增加</w:t>
            </w:r>
          </w:p>
        </w:tc>
      </w:tr>
      <w:tr w:rsidR="0037622C" w14:paraId="040F2D59" w14:textId="77777777" w:rsidTr="00F520ED">
        <w:trPr>
          <w:trHeight w:val="281"/>
          <w:jc w:val="center"/>
        </w:trPr>
        <w:tc>
          <w:tcPr>
            <w:tcW w:w="1185" w:type="dxa"/>
            <w:tcBorders>
              <w:top w:val="nil"/>
              <w:bottom w:val="single" w:sz="4" w:space="0" w:color="auto"/>
            </w:tcBorders>
            <w:vAlign w:val="center"/>
          </w:tcPr>
          <w:p w14:paraId="040F2D54"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003</w:t>
            </w:r>
          </w:p>
        </w:tc>
        <w:tc>
          <w:tcPr>
            <w:tcW w:w="1184" w:type="dxa"/>
            <w:tcBorders>
              <w:top w:val="nil"/>
              <w:bottom w:val="single" w:sz="4" w:space="0" w:color="auto"/>
            </w:tcBorders>
            <w:vAlign w:val="center"/>
          </w:tcPr>
          <w:p w14:paraId="040F2D55" w14:textId="10D257A3"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201</w:t>
            </w:r>
            <w:r w:rsidR="007D3DD9">
              <w:rPr>
                <w:rFonts w:ascii="Times New Roman" w:hAnsi="Times New Roman" w:cs="Times New Roman"/>
                <w:sz w:val="24"/>
                <w:szCs w:val="24"/>
              </w:rPr>
              <w:t>9</w:t>
            </w:r>
            <w:r>
              <w:rPr>
                <w:rFonts w:ascii="Times New Roman" w:hAnsi="Times New Roman" w:cs="Times New Roman"/>
                <w:sz w:val="24"/>
                <w:szCs w:val="24"/>
              </w:rPr>
              <w:t>.4.12</w:t>
            </w:r>
          </w:p>
        </w:tc>
        <w:tc>
          <w:tcPr>
            <w:tcW w:w="1461" w:type="dxa"/>
            <w:tcBorders>
              <w:top w:val="nil"/>
              <w:bottom w:val="single" w:sz="4" w:space="0" w:color="auto"/>
            </w:tcBorders>
            <w:vAlign w:val="center"/>
          </w:tcPr>
          <w:p w14:paraId="040F2D56"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2.0</w:t>
            </w:r>
          </w:p>
        </w:tc>
        <w:tc>
          <w:tcPr>
            <w:tcW w:w="1254" w:type="dxa"/>
            <w:tcBorders>
              <w:top w:val="nil"/>
              <w:bottom w:val="single" w:sz="4" w:space="0" w:color="auto"/>
            </w:tcBorders>
            <w:vAlign w:val="center"/>
          </w:tcPr>
          <w:p w14:paraId="040F2D57"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章节</w:t>
            </w:r>
          </w:p>
        </w:tc>
        <w:tc>
          <w:tcPr>
            <w:tcW w:w="1738" w:type="dxa"/>
            <w:tcBorders>
              <w:top w:val="nil"/>
              <w:bottom w:val="single" w:sz="4" w:space="0" w:color="auto"/>
            </w:tcBorders>
            <w:vAlign w:val="center"/>
          </w:tcPr>
          <w:p w14:paraId="040F2D58"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w:t>
            </w:r>
          </w:p>
        </w:tc>
      </w:tr>
      <w:tr w:rsidR="0037622C" w14:paraId="040F2D5F" w14:textId="77777777" w:rsidTr="00F520ED">
        <w:trPr>
          <w:trHeight w:val="281"/>
          <w:jc w:val="center"/>
        </w:trPr>
        <w:tc>
          <w:tcPr>
            <w:tcW w:w="1185" w:type="dxa"/>
            <w:tcBorders>
              <w:top w:val="single" w:sz="4" w:space="0" w:color="auto"/>
              <w:bottom w:val="single" w:sz="4" w:space="0" w:color="auto"/>
            </w:tcBorders>
            <w:vAlign w:val="center"/>
          </w:tcPr>
          <w:p w14:paraId="040F2D5A"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004</w:t>
            </w:r>
          </w:p>
        </w:tc>
        <w:tc>
          <w:tcPr>
            <w:tcW w:w="1184" w:type="dxa"/>
            <w:tcBorders>
              <w:top w:val="single" w:sz="4" w:space="0" w:color="auto"/>
              <w:bottom w:val="single" w:sz="4" w:space="0" w:color="auto"/>
            </w:tcBorders>
            <w:vAlign w:val="center"/>
          </w:tcPr>
          <w:p w14:paraId="040F2D5B" w14:textId="64633459"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201</w:t>
            </w:r>
            <w:r w:rsidR="007D3DD9">
              <w:rPr>
                <w:rFonts w:ascii="Times New Roman" w:hAnsi="Times New Roman" w:cs="Times New Roman"/>
                <w:sz w:val="24"/>
                <w:szCs w:val="24"/>
              </w:rPr>
              <w:t>9</w:t>
            </w:r>
            <w:r>
              <w:rPr>
                <w:rFonts w:ascii="Times New Roman" w:hAnsi="Times New Roman" w:cs="Times New Roman"/>
                <w:sz w:val="24"/>
                <w:szCs w:val="24"/>
              </w:rPr>
              <w:t>.4.22</w:t>
            </w:r>
          </w:p>
        </w:tc>
        <w:tc>
          <w:tcPr>
            <w:tcW w:w="1461" w:type="dxa"/>
            <w:tcBorders>
              <w:top w:val="single" w:sz="4" w:space="0" w:color="auto"/>
              <w:bottom w:val="single" w:sz="4" w:space="0" w:color="auto"/>
            </w:tcBorders>
            <w:vAlign w:val="center"/>
          </w:tcPr>
          <w:p w14:paraId="040F2D5C"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3.0</w:t>
            </w:r>
          </w:p>
        </w:tc>
        <w:tc>
          <w:tcPr>
            <w:tcW w:w="1254" w:type="dxa"/>
            <w:tcBorders>
              <w:top w:val="single" w:sz="4" w:space="0" w:color="auto"/>
              <w:bottom w:val="single" w:sz="4" w:space="0" w:color="auto"/>
            </w:tcBorders>
            <w:vAlign w:val="center"/>
          </w:tcPr>
          <w:p w14:paraId="040F2D5D"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w:t>
            </w:r>
            <w:r>
              <w:rPr>
                <w:rFonts w:ascii="Times New Roman" w:hAnsi="Times New Roman" w:cs="Times New Roman"/>
                <w:sz w:val="24"/>
                <w:szCs w:val="24"/>
              </w:rPr>
              <w:t>5</w:t>
            </w:r>
            <w:r>
              <w:rPr>
                <w:rFonts w:ascii="Times New Roman" w:hAnsi="Times New Roman" w:cs="Times New Roman"/>
                <w:sz w:val="24"/>
                <w:szCs w:val="24"/>
              </w:rPr>
              <w:t>章节</w:t>
            </w:r>
          </w:p>
        </w:tc>
        <w:tc>
          <w:tcPr>
            <w:tcW w:w="1738" w:type="dxa"/>
            <w:tcBorders>
              <w:top w:val="single" w:sz="4" w:space="0" w:color="auto"/>
              <w:bottom w:val="single" w:sz="4" w:space="0" w:color="auto"/>
            </w:tcBorders>
            <w:vAlign w:val="center"/>
          </w:tcPr>
          <w:p w14:paraId="040F2D5E"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w:t>
            </w:r>
          </w:p>
        </w:tc>
      </w:tr>
      <w:tr w:rsidR="0037622C" w14:paraId="040F2D65" w14:textId="77777777" w:rsidTr="00F520ED">
        <w:trPr>
          <w:trHeight w:val="281"/>
          <w:jc w:val="center"/>
        </w:trPr>
        <w:tc>
          <w:tcPr>
            <w:tcW w:w="1185" w:type="dxa"/>
            <w:tcBorders>
              <w:top w:val="single" w:sz="4" w:space="0" w:color="auto"/>
              <w:bottom w:val="single" w:sz="4" w:space="0" w:color="auto"/>
            </w:tcBorders>
            <w:vAlign w:val="center"/>
          </w:tcPr>
          <w:p w14:paraId="040F2D60"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005</w:t>
            </w:r>
          </w:p>
        </w:tc>
        <w:tc>
          <w:tcPr>
            <w:tcW w:w="1184" w:type="dxa"/>
            <w:tcBorders>
              <w:top w:val="single" w:sz="4" w:space="0" w:color="auto"/>
              <w:bottom w:val="single" w:sz="4" w:space="0" w:color="auto"/>
            </w:tcBorders>
            <w:vAlign w:val="center"/>
          </w:tcPr>
          <w:p w14:paraId="040F2D61" w14:textId="35010AFF"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201</w:t>
            </w:r>
            <w:r w:rsidR="007D3DD9">
              <w:rPr>
                <w:rFonts w:ascii="Times New Roman" w:hAnsi="Times New Roman" w:cs="Times New Roman"/>
                <w:sz w:val="24"/>
                <w:szCs w:val="24"/>
              </w:rPr>
              <w:t>9</w:t>
            </w:r>
            <w:r>
              <w:rPr>
                <w:rFonts w:ascii="Times New Roman" w:hAnsi="Times New Roman" w:cs="Times New Roman"/>
                <w:sz w:val="24"/>
                <w:szCs w:val="24"/>
              </w:rPr>
              <w:t>.4.24</w:t>
            </w:r>
          </w:p>
        </w:tc>
        <w:tc>
          <w:tcPr>
            <w:tcW w:w="1461" w:type="dxa"/>
            <w:tcBorders>
              <w:top w:val="single" w:sz="4" w:space="0" w:color="auto"/>
              <w:bottom w:val="single" w:sz="4" w:space="0" w:color="auto"/>
            </w:tcBorders>
            <w:vAlign w:val="center"/>
          </w:tcPr>
          <w:p w14:paraId="040F2D62"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4.0</w:t>
            </w:r>
          </w:p>
        </w:tc>
        <w:tc>
          <w:tcPr>
            <w:tcW w:w="1254" w:type="dxa"/>
            <w:tcBorders>
              <w:top w:val="single" w:sz="4" w:space="0" w:color="auto"/>
              <w:bottom w:val="single" w:sz="4" w:space="0" w:color="auto"/>
            </w:tcBorders>
            <w:vAlign w:val="center"/>
          </w:tcPr>
          <w:p w14:paraId="040F2D63"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sz w:val="24"/>
                <w:szCs w:val="24"/>
              </w:rPr>
              <w:t>4</w:t>
            </w:r>
            <w:r>
              <w:rPr>
                <w:rFonts w:ascii="Times New Roman" w:hAnsi="Times New Roman" w:cs="Times New Roman"/>
                <w:sz w:val="24"/>
                <w:szCs w:val="24"/>
              </w:rPr>
              <w:t>章节</w:t>
            </w:r>
          </w:p>
        </w:tc>
        <w:tc>
          <w:tcPr>
            <w:tcW w:w="1738" w:type="dxa"/>
            <w:tcBorders>
              <w:top w:val="single" w:sz="4" w:space="0" w:color="auto"/>
              <w:bottom w:val="single" w:sz="4" w:space="0" w:color="auto"/>
            </w:tcBorders>
            <w:vAlign w:val="center"/>
          </w:tcPr>
          <w:p w14:paraId="040F2D64"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修改、增加</w:t>
            </w:r>
          </w:p>
        </w:tc>
      </w:tr>
      <w:tr w:rsidR="0037622C" w14:paraId="040F2D6B" w14:textId="77777777" w:rsidTr="00F520ED">
        <w:trPr>
          <w:trHeight w:val="281"/>
          <w:jc w:val="center"/>
        </w:trPr>
        <w:tc>
          <w:tcPr>
            <w:tcW w:w="1185" w:type="dxa"/>
            <w:tcBorders>
              <w:top w:val="single" w:sz="4" w:space="0" w:color="auto"/>
              <w:bottom w:val="single" w:sz="4" w:space="0" w:color="auto"/>
            </w:tcBorders>
            <w:vAlign w:val="center"/>
          </w:tcPr>
          <w:p w14:paraId="040F2D66"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006</w:t>
            </w:r>
          </w:p>
        </w:tc>
        <w:tc>
          <w:tcPr>
            <w:tcW w:w="1184" w:type="dxa"/>
            <w:tcBorders>
              <w:top w:val="single" w:sz="4" w:space="0" w:color="auto"/>
              <w:bottom w:val="single" w:sz="4" w:space="0" w:color="auto"/>
            </w:tcBorders>
            <w:vAlign w:val="center"/>
          </w:tcPr>
          <w:p w14:paraId="040F2D67" w14:textId="6A63F6CC"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201</w:t>
            </w:r>
            <w:r w:rsidR="007D3DD9">
              <w:rPr>
                <w:rFonts w:ascii="Times New Roman" w:hAnsi="Times New Roman" w:cs="Times New Roman"/>
                <w:sz w:val="24"/>
                <w:szCs w:val="24"/>
              </w:rPr>
              <w:t>9</w:t>
            </w:r>
            <w:r>
              <w:rPr>
                <w:rFonts w:ascii="Times New Roman" w:hAnsi="Times New Roman" w:cs="Times New Roman" w:hint="eastAsia"/>
                <w:sz w:val="24"/>
                <w:szCs w:val="24"/>
              </w:rPr>
              <w:t>.6.4</w:t>
            </w:r>
          </w:p>
        </w:tc>
        <w:tc>
          <w:tcPr>
            <w:tcW w:w="1461" w:type="dxa"/>
            <w:tcBorders>
              <w:top w:val="single" w:sz="4" w:space="0" w:color="auto"/>
              <w:bottom w:val="single" w:sz="4" w:space="0" w:color="auto"/>
            </w:tcBorders>
            <w:vAlign w:val="center"/>
          </w:tcPr>
          <w:p w14:paraId="040F2D68"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5.0</w:t>
            </w:r>
          </w:p>
        </w:tc>
        <w:tc>
          <w:tcPr>
            <w:tcW w:w="1254" w:type="dxa"/>
            <w:tcBorders>
              <w:top w:val="single" w:sz="4" w:space="0" w:color="auto"/>
              <w:bottom w:val="single" w:sz="4" w:space="0" w:color="auto"/>
            </w:tcBorders>
            <w:vAlign w:val="center"/>
          </w:tcPr>
          <w:p w14:paraId="040F2D69"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章节</w:t>
            </w:r>
          </w:p>
        </w:tc>
        <w:tc>
          <w:tcPr>
            <w:tcW w:w="1738" w:type="dxa"/>
            <w:tcBorders>
              <w:top w:val="single" w:sz="4" w:space="0" w:color="auto"/>
              <w:bottom w:val="single" w:sz="4" w:space="0" w:color="auto"/>
            </w:tcBorders>
            <w:vAlign w:val="center"/>
          </w:tcPr>
          <w:p w14:paraId="040F2D6A"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修改</w:t>
            </w:r>
          </w:p>
        </w:tc>
      </w:tr>
      <w:tr w:rsidR="0037622C" w14:paraId="040F2D71" w14:textId="77777777" w:rsidTr="00F520ED">
        <w:trPr>
          <w:trHeight w:val="281"/>
          <w:jc w:val="center"/>
        </w:trPr>
        <w:tc>
          <w:tcPr>
            <w:tcW w:w="1185" w:type="dxa"/>
            <w:tcBorders>
              <w:top w:val="single" w:sz="4" w:space="0" w:color="auto"/>
              <w:bottom w:val="single" w:sz="4" w:space="0" w:color="auto"/>
            </w:tcBorders>
            <w:vAlign w:val="center"/>
          </w:tcPr>
          <w:p w14:paraId="040F2D6C"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007</w:t>
            </w:r>
          </w:p>
        </w:tc>
        <w:tc>
          <w:tcPr>
            <w:tcW w:w="1184" w:type="dxa"/>
            <w:tcBorders>
              <w:top w:val="single" w:sz="4" w:space="0" w:color="auto"/>
              <w:bottom w:val="single" w:sz="4" w:space="0" w:color="auto"/>
            </w:tcBorders>
            <w:vAlign w:val="center"/>
          </w:tcPr>
          <w:p w14:paraId="040F2D6D" w14:textId="50E0FCAA"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201</w:t>
            </w:r>
            <w:r w:rsidR="007D3DD9">
              <w:rPr>
                <w:rFonts w:ascii="Times New Roman" w:hAnsi="Times New Roman" w:cs="Times New Roman"/>
                <w:sz w:val="24"/>
                <w:szCs w:val="24"/>
              </w:rPr>
              <w:t>9</w:t>
            </w:r>
            <w:r>
              <w:rPr>
                <w:rFonts w:ascii="Times New Roman" w:hAnsi="Times New Roman" w:cs="Times New Roman" w:hint="eastAsia"/>
                <w:sz w:val="24"/>
                <w:szCs w:val="24"/>
              </w:rPr>
              <w:t>.6.10</w:t>
            </w:r>
          </w:p>
        </w:tc>
        <w:tc>
          <w:tcPr>
            <w:tcW w:w="1461" w:type="dxa"/>
            <w:tcBorders>
              <w:top w:val="single" w:sz="4" w:space="0" w:color="auto"/>
              <w:bottom w:val="single" w:sz="4" w:space="0" w:color="auto"/>
            </w:tcBorders>
            <w:vAlign w:val="center"/>
          </w:tcPr>
          <w:p w14:paraId="040F2D6E"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6.0</w:t>
            </w:r>
          </w:p>
        </w:tc>
        <w:tc>
          <w:tcPr>
            <w:tcW w:w="1254" w:type="dxa"/>
            <w:tcBorders>
              <w:top w:val="single" w:sz="4" w:space="0" w:color="auto"/>
              <w:bottom w:val="single" w:sz="4" w:space="0" w:color="auto"/>
            </w:tcBorders>
            <w:vAlign w:val="center"/>
          </w:tcPr>
          <w:p w14:paraId="040F2D6F"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hint="eastAsia"/>
                <w:sz w:val="24"/>
                <w:szCs w:val="24"/>
              </w:rPr>
              <w:t>、</w:t>
            </w:r>
            <w:r>
              <w:rPr>
                <w:rFonts w:ascii="Times New Roman" w:hAnsi="Times New Roman" w:cs="Times New Roman" w:hint="eastAsia"/>
                <w:sz w:val="24"/>
                <w:szCs w:val="24"/>
              </w:rPr>
              <w:t>5</w:t>
            </w:r>
            <w:r>
              <w:rPr>
                <w:rFonts w:ascii="Times New Roman" w:hAnsi="Times New Roman" w:cs="Times New Roman" w:hint="eastAsia"/>
                <w:sz w:val="24"/>
                <w:szCs w:val="24"/>
              </w:rPr>
              <w:t>章节</w:t>
            </w:r>
          </w:p>
        </w:tc>
        <w:tc>
          <w:tcPr>
            <w:tcW w:w="1738" w:type="dxa"/>
            <w:tcBorders>
              <w:top w:val="single" w:sz="4" w:space="0" w:color="auto"/>
              <w:bottom w:val="single" w:sz="4" w:space="0" w:color="auto"/>
            </w:tcBorders>
            <w:vAlign w:val="center"/>
          </w:tcPr>
          <w:p w14:paraId="040F2D70"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修改</w:t>
            </w:r>
          </w:p>
        </w:tc>
      </w:tr>
      <w:tr w:rsidR="0037622C" w14:paraId="040F2D77" w14:textId="77777777" w:rsidTr="00F520ED">
        <w:trPr>
          <w:trHeight w:val="281"/>
          <w:jc w:val="center"/>
        </w:trPr>
        <w:tc>
          <w:tcPr>
            <w:tcW w:w="1185" w:type="dxa"/>
            <w:tcBorders>
              <w:top w:val="single" w:sz="4" w:space="0" w:color="auto"/>
              <w:bottom w:val="single" w:sz="4" w:space="0" w:color="auto"/>
            </w:tcBorders>
            <w:vAlign w:val="center"/>
          </w:tcPr>
          <w:p w14:paraId="040F2D72"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008</w:t>
            </w:r>
          </w:p>
        </w:tc>
        <w:tc>
          <w:tcPr>
            <w:tcW w:w="1184" w:type="dxa"/>
            <w:tcBorders>
              <w:top w:val="single" w:sz="4" w:space="0" w:color="auto"/>
              <w:bottom w:val="single" w:sz="4" w:space="0" w:color="auto"/>
            </w:tcBorders>
            <w:vAlign w:val="center"/>
          </w:tcPr>
          <w:p w14:paraId="040F2D73" w14:textId="48A07068"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201</w:t>
            </w:r>
            <w:r w:rsidR="007D3DD9">
              <w:rPr>
                <w:rFonts w:ascii="Times New Roman" w:hAnsi="Times New Roman" w:cs="Times New Roman"/>
                <w:sz w:val="24"/>
                <w:szCs w:val="24"/>
              </w:rPr>
              <w:t>9</w:t>
            </w:r>
            <w:r>
              <w:rPr>
                <w:rFonts w:ascii="Times New Roman" w:hAnsi="Times New Roman" w:cs="Times New Roman" w:hint="eastAsia"/>
                <w:sz w:val="24"/>
                <w:szCs w:val="24"/>
              </w:rPr>
              <w:t>.9.9</w:t>
            </w:r>
          </w:p>
        </w:tc>
        <w:tc>
          <w:tcPr>
            <w:tcW w:w="1461" w:type="dxa"/>
            <w:tcBorders>
              <w:top w:val="single" w:sz="4" w:space="0" w:color="auto"/>
              <w:bottom w:val="single" w:sz="4" w:space="0" w:color="auto"/>
            </w:tcBorders>
            <w:vAlign w:val="center"/>
          </w:tcPr>
          <w:p w14:paraId="040F2D74"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7.0</w:t>
            </w:r>
          </w:p>
        </w:tc>
        <w:tc>
          <w:tcPr>
            <w:tcW w:w="1254" w:type="dxa"/>
            <w:tcBorders>
              <w:top w:val="single" w:sz="4" w:space="0" w:color="auto"/>
              <w:bottom w:val="single" w:sz="4" w:space="0" w:color="auto"/>
            </w:tcBorders>
            <w:vAlign w:val="center"/>
          </w:tcPr>
          <w:p w14:paraId="040F2D75"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全部</w:t>
            </w:r>
          </w:p>
        </w:tc>
        <w:tc>
          <w:tcPr>
            <w:tcW w:w="1738" w:type="dxa"/>
            <w:tcBorders>
              <w:top w:val="single" w:sz="4" w:space="0" w:color="auto"/>
              <w:bottom w:val="single" w:sz="4" w:space="0" w:color="auto"/>
            </w:tcBorders>
            <w:vAlign w:val="center"/>
          </w:tcPr>
          <w:p w14:paraId="040F2D76"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修改</w:t>
            </w:r>
          </w:p>
        </w:tc>
      </w:tr>
      <w:tr w:rsidR="0037622C" w14:paraId="040F2D7D" w14:textId="77777777" w:rsidTr="00F520ED">
        <w:trPr>
          <w:trHeight w:val="281"/>
          <w:jc w:val="center"/>
        </w:trPr>
        <w:tc>
          <w:tcPr>
            <w:tcW w:w="1185" w:type="dxa"/>
            <w:tcBorders>
              <w:top w:val="single" w:sz="4" w:space="0" w:color="auto"/>
              <w:bottom w:val="single" w:sz="4" w:space="0" w:color="auto"/>
            </w:tcBorders>
            <w:vAlign w:val="center"/>
          </w:tcPr>
          <w:p w14:paraId="040F2D78"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009</w:t>
            </w:r>
          </w:p>
        </w:tc>
        <w:tc>
          <w:tcPr>
            <w:tcW w:w="1184" w:type="dxa"/>
            <w:tcBorders>
              <w:top w:val="single" w:sz="4" w:space="0" w:color="auto"/>
              <w:bottom w:val="single" w:sz="4" w:space="0" w:color="auto"/>
            </w:tcBorders>
            <w:vAlign w:val="center"/>
          </w:tcPr>
          <w:p w14:paraId="040F2D79" w14:textId="368C5D92"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201</w:t>
            </w:r>
            <w:r w:rsidR="007D3DD9">
              <w:rPr>
                <w:rFonts w:ascii="Times New Roman" w:hAnsi="Times New Roman" w:cs="Times New Roman"/>
                <w:sz w:val="24"/>
                <w:szCs w:val="24"/>
              </w:rPr>
              <w:t>9</w:t>
            </w:r>
            <w:r>
              <w:rPr>
                <w:rFonts w:ascii="Times New Roman" w:hAnsi="Times New Roman" w:cs="Times New Roman"/>
                <w:sz w:val="24"/>
                <w:szCs w:val="24"/>
              </w:rPr>
              <w:t>.9.24</w:t>
            </w:r>
          </w:p>
        </w:tc>
        <w:tc>
          <w:tcPr>
            <w:tcW w:w="1461" w:type="dxa"/>
            <w:tcBorders>
              <w:top w:val="single" w:sz="4" w:space="0" w:color="auto"/>
              <w:bottom w:val="single" w:sz="4" w:space="0" w:color="auto"/>
            </w:tcBorders>
            <w:vAlign w:val="center"/>
          </w:tcPr>
          <w:p w14:paraId="040F2D7A"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8.0</w:t>
            </w:r>
          </w:p>
        </w:tc>
        <w:tc>
          <w:tcPr>
            <w:tcW w:w="1254" w:type="dxa"/>
            <w:tcBorders>
              <w:top w:val="single" w:sz="4" w:space="0" w:color="auto"/>
              <w:bottom w:val="single" w:sz="4" w:space="0" w:color="auto"/>
            </w:tcBorders>
            <w:vAlign w:val="center"/>
          </w:tcPr>
          <w:p w14:paraId="040F2D7B"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hint="eastAsia"/>
                <w:sz w:val="24"/>
                <w:szCs w:val="24"/>
              </w:rPr>
              <w:t>、</w:t>
            </w:r>
            <w:r>
              <w:rPr>
                <w:rFonts w:ascii="Times New Roman" w:hAnsi="Times New Roman" w:cs="Times New Roman" w:hint="eastAsia"/>
                <w:sz w:val="24"/>
                <w:szCs w:val="24"/>
              </w:rPr>
              <w:t>4</w:t>
            </w:r>
            <w:r>
              <w:rPr>
                <w:rFonts w:ascii="Times New Roman" w:hAnsi="Times New Roman" w:cs="Times New Roman" w:hint="eastAsia"/>
                <w:sz w:val="24"/>
                <w:szCs w:val="24"/>
              </w:rPr>
              <w:t>章节</w:t>
            </w:r>
          </w:p>
        </w:tc>
        <w:tc>
          <w:tcPr>
            <w:tcW w:w="1738" w:type="dxa"/>
            <w:tcBorders>
              <w:top w:val="single" w:sz="4" w:space="0" w:color="auto"/>
              <w:bottom w:val="single" w:sz="4" w:space="0" w:color="auto"/>
            </w:tcBorders>
            <w:vAlign w:val="center"/>
          </w:tcPr>
          <w:p w14:paraId="040F2D7C"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修改</w:t>
            </w:r>
          </w:p>
        </w:tc>
      </w:tr>
      <w:tr w:rsidR="00781D76" w14:paraId="040F2D83" w14:textId="77777777" w:rsidTr="00781D76">
        <w:trPr>
          <w:trHeight w:val="281"/>
          <w:jc w:val="center"/>
        </w:trPr>
        <w:tc>
          <w:tcPr>
            <w:tcW w:w="1185" w:type="dxa"/>
            <w:tcBorders>
              <w:top w:val="single" w:sz="4" w:space="0" w:color="auto"/>
              <w:left w:val="single" w:sz="12" w:space="0" w:color="000000"/>
              <w:bottom w:val="single" w:sz="4" w:space="0" w:color="auto"/>
              <w:right w:val="single" w:sz="6" w:space="0" w:color="000000"/>
            </w:tcBorders>
            <w:vAlign w:val="center"/>
          </w:tcPr>
          <w:p w14:paraId="040F2D7E" w14:textId="4E1BB1C0" w:rsidR="00781D76" w:rsidRDefault="00781D76" w:rsidP="007D3DD9">
            <w:pPr>
              <w:spacing w:after="0" w:line="360" w:lineRule="auto"/>
              <w:rPr>
                <w:rFonts w:ascii="Times New Roman" w:hAnsi="Times New Roman" w:cs="Times New Roman"/>
                <w:sz w:val="24"/>
                <w:szCs w:val="24"/>
              </w:rPr>
            </w:pPr>
          </w:p>
        </w:tc>
        <w:tc>
          <w:tcPr>
            <w:tcW w:w="1184" w:type="dxa"/>
            <w:tcBorders>
              <w:top w:val="single" w:sz="4" w:space="0" w:color="auto"/>
              <w:left w:val="single" w:sz="6" w:space="0" w:color="000000"/>
              <w:bottom w:val="single" w:sz="4" w:space="0" w:color="auto"/>
              <w:right w:val="single" w:sz="6" w:space="0" w:color="000000"/>
            </w:tcBorders>
            <w:vAlign w:val="center"/>
          </w:tcPr>
          <w:p w14:paraId="040F2D7F" w14:textId="761262BC" w:rsidR="00781D76" w:rsidRDefault="00781D76" w:rsidP="003968B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201</w:t>
            </w:r>
            <w:r w:rsidR="007D3DD9">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hint="eastAsia"/>
                <w:sz w:val="24"/>
                <w:szCs w:val="24"/>
              </w:rPr>
              <w:t>10</w:t>
            </w:r>
            <w:r>
              <w:rPr>
                <w:rFonts w:ascii="Times New Roman" w:hAnsi="Times New Roman" w:cs="Times New Roman"/>
                <w:sz w:val="24"/>
                <w:szCs w:val="24"/>
              </w:rPr>
              <w:t>.</w:t>
            </w:r>
            <w:r>
              <w:rPr>
                <w:rFonts w:ascii="Times New Roman" w:hAnsi="Times New Roman" w:cs="Times New Roman" w:hint="eastAsia"/>
                <w:sz w:val="24"/>
                <w:szCs w:val="24"/>
              </w:rPr>
              <w:t>10</w:t>
            </w:r>
          </w:p>
        </w:tc>
        <w:tc>
          <w:tcPr>
            <w:tcW w:w="1461" w:type="dxa"/>
            <w:tcBorders>
              <w:top w:val="single" w:sz="4" w:space="0" w:color="auto"/>
              <w:left w:val="single" w:sz="6" w:space="0" w:color="000000"/>
              <w:bottom w:val="single" w:sz="4" w:space="0" w:color="auto"/>
              <w:right w:val="single" w:sz="6" w:space="0" w:color="000000"/>
            </w:tcBorders>
            <w:vAlign w:val="center"/>
          </w:tcPr>
          <w:p w14:paraId="040F2D80" w14:textId="77777777" w:rsidR="00781D76" w:rsidRDefault="00781D76" w:rsidP="003968BA">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9</w:t>
            </w:r>
            <w:r>
              <w:rPr>
                <w:rFonts w:ascii="Times New Roman" w:hAnsi="Times New Roman" w:cs="Times New Roman"/>
                <w:sz w:val="24"/>
                <w:szCs w:val="24"/>
              </w:rPr>
              <w:t>.0</w:t>
            </w:r>
          </w:p>
        </w:tc>
        <w:tc>
          <w:tcPr>
            <w:tcW w:w="1254" w:type="dxa"/>
            <w:tcBorders>
              <w:top w:val="single" w:sz="4" w:space="0" w:color="auto"/>
              <w:left w:val="single" w:sz="6" w:space="0" w:color="000000"/>
              <w:bottom w:val="single" w:sz="4" w:space="0" w:color="auto"/>
              <w:right w:val="single" w:sz="6" w:space="0" w:color="000000"/>
            </w:tcBorders>
            <w:vAlign w:val="center"/>
          </w:tcPr>
          <w:p w14:paraId="040F2D81" w14:textId="77777777" w:rsidR="00781D76" w:rsidRDefault="00781D76" w:rsidP="003968BA">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全部</w:t>
            </w:r>
          </w:p>
        </w:tc>
        <w:tc>
          <w:tcPr>
            <w:tcW w:w="1738" w:type="dxa"/>
            <w:tcBorders>
              <w:top w:val="single" w:sz="4" w:space="0" w:color="auto"/>
              <w:left w:val="single" w:sz="6" w:space="0" w:color="000000"/>
              <w:bottom w:val="single" w:sz="4" w:space="0" w:color="auto"/>
              <w:right w:val="single" w:sz="12" w:space="0" w:color="000000"/>
            </w:tcBorders>
            <w:vAlign w:val="center"/>
          </w:tcPr>
          <w:p w14:paraId="040F2D82" w14:textId="77777777" w:rsidR="00781D76" w:rsidRDefault="00781D76" w:rsidP="003968BA">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修改</w:t>
            </w:r>
          </w:p>
        </w:tc>
      </w:tr>
    </w:tbl>
    <w:p w14:paraId="040F2D84" w14:textId="77777777" w:rsidR="0037622C" w:rsidRDefault="0037622C">
      <w:pPr>
        <w:spacing w:after="0" w:line="360" w:lineRule="auto"/>
        <w:rPr>
          <w:rFonts w:ascii="Times New Roman" w:hAnsi="Times New Roman" w:cs="Times New Roman"/>
          <w:sz w:val="24"/>
          <w:szCs w:val="24"/>
        </w:rPr>
      </w:pPr>
    </w:p>
    <w:p w14:paraId="040F2D85" w14:textId="77777777" w:rsidR="0037622C" w:rsidRDefault="003968BA">
      <w:pPr>
        <w:pStyle w:val="10"/>
        <w:spacing w:after="240"/>
        <w:rPr>
          <w:rFonts w:ascii="Times New Roman" w:eastAsia="黑体" w:hAnsi="Times New Roman" w:cs="Times New Roman"/>
          <w:color w:val="auto"/>
          <w:sz w:val="44"/>
          <w:szCs w:val="44"/>
        </w:rPr>
      </w:pPr>
      <w:bookmarkStart w:id="31" w:name="_Toc444262586"/>
      <w:r>
        <w:rPr>
          <w:rFonts w:ascii="Times New Roman" w:eastAsia="黑体" w:hAnsi="Times New Roman" w:cs="Times New Roman"/>
          <w:color w:val="auto"/>
          <w:sz w:val="44"/>
          <w:szCs w:val="44"/>
        </w:rPr>
        <w:t>2</w:t>
      </w:r>
      <w:r>
        <w:rPr>
          <w:rFonts w:ascii="Times New Roman" w:eastAsia="黑体" w:hAnsi="Times New Roman" w:cs="Times New Roman" w:hint="eastAsia"/>
          <w:color w:val="auto"/>
          <w:sz w:val="44"/>
          <w:szCs w:val="44"/>
        </w:rPr>
        <w:t>．</w:t>
      </w:r>
      <w:r w:rsidR="006A3A42">
        <w:rPr>
          <w:rFonts w:ascii="Times New Roman" w:eastAsia="黑体" w:hAnsi="Times New Roman" w:cs="Times New Roman" w:hint="eastAsia"/>
          <w:color w:val="auto"/>
          <w:sz w:val="44"/>
          <w:szCs w:val="44"/>
        </w:rPr>
        <w:t>项目介绍</w:t>
      </w:r>
      <w:bookmarkEnd w:id="31"/>
    </w:p>
    <w:p w14:paraId="040F2D86" w14:textId="77777777" w:rsidR="0037622C" w:rsidRDefault="002E1580">
      <w:pPr>
        <w:spacing w:after="0" w:line="360" w:lineRule="auto"/>
        <w:ind w:firstLine="420"/>
        <w:rPr>
          <w:rFonts w:ascii="Times New Roman" w:hAnsi="Times New Roman" w:cs="Times New Roman"/>
          <w:sz w:val="24"/>
          <w:szCs w:val="24"/>
        </w:rPr>
      </w:pPr>
      <w:r>
        <w:rPr>
          <w:rFonts w:ascii="Times New Roman" w:hAnsi="Times New Roman" w:cs="Times New Roman" w:hint="eastAsia"/>
          <w:sz w:val="24"/>
          <w:szCs w:val="24"/>
        </w:rPr>
        <w:t>[</w:t>
      </w:r>
      <w:r w:rsidR="003968BA" w:rsidRPr="002E1580">
        <w:rPr>
          <w:rFonts w:ascii="Times New Roman" w:hAnsi="Times New Roman" w:cs="Times New Roman"/>
          <w:color w:val="FF0000"/>
          <w:sz w:val="24"/>
          <w:szCs w:val="24"/>
        </w:rPr>
        <w:t>分别阐述项目的来源、背景和目标。</w:t>
      </w:r>
      <w:r>
        <w:rPr>
          <w:rFonts w:ascii="Times New Roman" w:hAnsi="Times New Roman" w:cs="Times New Roman" w:hint="eastAsia"/>
          <w:sz w:val="24"/>
          <w:szCs w:val="24"/>
        </w:rPr>
        <w:t>]</w:t>
      </w:r>
    </w:p>
    <w:p w14:paraId="040F2D87" w14:textId="77777777" w:rsidR="0037622C" w:rsidRPr="00240BE6" w:rsidRDefault="006A3A42">
      <w:pPr>
        <w:spacing w:after="0" w:line="360" w:lineRule="auto"/>
        <w:ind w:firstLine="420"/>
        <w:rPr>
          <w:rFonts w:ascii="Times New Roman" w:hAnsi="Times New Roman" w:cs="Times New Roman"/>
          <w:color w:val="FF0000"/>
          <w:sz w:val="24"/>
          <w:szCs w:val="24"/>
        </w:rPr>
      </w:pPr>
      <w:r>
        <w:rPr>
          <w:rFonts w:ascii="Times New Roman" w:hAnsi="Times New Roman" w:cs="Times New Roman" w:hint="eastAsia"/>
          <w:color w:val="FF0000"/>
          <w:sz w:val="24"/>
          <w:szCs w:val="24"/>
        </w:rPr>
        <w:t>。。。。。。。</w:t>
      </w:r>
    </w:p>
    <w:p w14:paraId="040F2D88" w14:textId="48DD4F3A" w:rsidR="0037622C" w:rsidRPr="003F5DE8" w:rsidRDefault="003F5DE8" w:rsidP="003F5DE8">
      <w:pPr>
        <w:pStyle w:val="a1"/>
        <w:numPr>
          <w:ilvl w:val="0"/>
          <w:numId w:val="0"/>
        </w:numPr>
        <w:ind w:leftChars="100" w:left="220" w:firstLineChars="200" w:firstLine="480"/>
      </w:pPr>
      <w:r w:rsidRPr="00C043B3">
        <w:rPr>
          <w:rFonts w:hint="eastAsia"/>
        </w:rPr>
        <w:t>作业的布置、</w:t>
      </w:r>
      <w:r>
        <w:rPr>
          <w:rFonts w:hint="eastAsia"/>
        </w:rPr>
        <w:t>提交、</w:t>
      </w:r>
      <w:r w:rsidRPr="00C043B3">
        <w:rPr>
          <w:rFonts w:hint="eastAsia"/>
        </w:rPr>
        <w:t>批改和</w:t>
      </w:r>
      <w:r>
        <w:rPr>
          <w:rFonts w:hint="eastAsia"/>
        </w:rPr>
        <w:t>统计分析</w:t>
      </w:r>
      <w:r w:rsidRPr="00C043B3">
        <w:rPr>
          <w:rFonts w:hint="eastAsia"/>
        </w:rPr>
        <w:t>是大学课程教学中重要的一环。采用传统的方式，老师需要较多的时间对学生的作业成绩进行整理和统计，学生不能充分利用其它同学的作业成果，并且历届学生的作业也不易管理。如果能够利用IT技术，研发一个作业管理系统，将会有效的提高老师批改、整理和统计学生作业的效率，也方便学生之间的相互学习</w:t>
      </w:r>
      <w:r>
        <w:rPr>
          <w:rFonts w:hint="eastAsia"/>
        </w:rPr>
        <w:t>。</w:t>
      </w:r>
    </w:p>
    <w:p w14:paraId="040F2D89" w14:textId="77777777" w:rsidR="0037622C" w:rsidRDefault="003968BA">
      <w:pPr>
        <w:pStyle w:val="10"/>
        <w:spacing w:after="240"/>
        <w:rPr>
          <w:rFonts w:ascii="Times New Roman" w:eastAsia="黑体" w:hAnsi="Times New Roman" w:cs="Times New Roman"/>
          <w:color w:val="auto"/>
          <w:sz w:val="44"/>
          <w:szCs w:val="44"/>
        </w:rPr>
      </w:pPr>
      <w:bookmarkStart w:id="32" w:name="_Toc444262587"/>
      <w:r>
        <w:rPr>
          <w:rFonts w:ascii="Times New Roman" w:eastAsia="黑体" w:hAnsi="Times New Roman" w:cs="Times New Roman"/>
          <w:color w:val="auto"/>
          <w:sz w:val="44"/>
          <w:szCs w:val="44"/>
        </w:rPr>
        <w:t>3</w:t>
      </w:r>
      <w:r>
        <w:rPr>
          <w:rFonts w:ascii="Times New Roman" w:eastAsia="黑体" w:hAnsi="Times New Roman" w:cs="Times New Roman" w:hint="eastAsia"/>
          <w:color w:val="auto"/>
          <w:sz w:val="44"/>
          <w:szCs w:val="44"/>
        </w:rPr>
        <w:t>．</w:t>
      </w:r>
      <w:r>
        <w:rPr>
          <w:rFonts w:ascii="Times New Roman" w:eastAsia="黑体" w:hAnsi="Times New Roman" w:cs="Times New Roman"/>
          <w:color w:val="auto"/>
          <w:sz w:val="44"/>
          <w:szCs w:val="44"/>
        </w:rPr>
        <w:t>应用环境</w:t>
      </w:r>
      <w:bookmarkEnd w:id="32"/>
    </w:p>
    <w:p w14:paraId="040F2D8A" w14:textId="77777777" w:rsidR="0037622C" w:rsidRDefault="003968BA">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应用环境可以分为</w:t>
      </w:r>
      <w:r w:rsidR="002E1580">
        <w:rPr>
          <w:rFonts w:ascii="Times New Roman" w:hAnsi="Times New Roman" w:cs="Times New Roman"/>
          <w:sz w:val="24"/>
          <w:szCs w:val="24"/>
        </w:rPr>
        <w:t>网络环境</w:t>
      </w:r>
      <w:r w:rsidR="002E1580">
        <w:rPr>
          <w:rFonts w:ascii="Times New Roman" w:hAnsi="Times New Roman" w:cs="Times New Roman" w:hint="eastAsia"/>
          <w:sz w:val="24"/>
          <w:szCs w:val="24"/>
        </w:rPr>
        <w:t>、</w:t>
      </w:r>
      <w:r w:rsidR="002E1580">
        <w:rPr>
          <w:rFonts w:ascii="Times New Roman" w:hAnsi="Times New Roman" w:cs="Times New Roman"/>
          <w:sz w:val="24"/>
          <w:szCs w:val="24"/>
        </w:rPr>
        <w:t>硬件环境、软件环境</w:t>
      </w:r>
      <w:r>
        <w:rPr>
          <w:rFonts w:ascii="Times New Roman" w:hAnsi="Times New Roman" w:cs="Times New Roman"/>
          <w:sz w:val="24"/>
          <w:szCs w:val="24"/>
        </w:rPr>
        <w:t>。</w:t>
      </w:r>
    </w:p>
    <w:p w14:paraId="040F2D8B" w14:textId="358EB409" w:rsidR="0037622C" w:rsidRDefault="003968BA">
      <w:pPr>
        <w:pStyle w:val="22"/>
        <w:spacing w:after="240"/>
        <w:rPr>
          <w:rFonts w:ascii="Times New Roman" w:eastAsia="黑体" w:hAnsi="Times New Roman" w:cs="Times New Roman"/>
          <w:color w:val="auto"/>
          <w:sz w:val="30"/>
          <w:szCs w:val="30"/>
        </w:rPr>
      </w:pPr>
      <w:bookmarkStart w:id="33" w:name="_Toc58316176"/>
      <w:bookmarkStart w:id="34" w:name="_Toc444262588"/>
      <w:bookmarkStart w:id="35" w:name="_Toc58316174"/>
      <w:r>
        <w:rPr>
          <w:rFonts w:ascii="Times New Roman" w:eastAsia="黑体" w:hAnsi="Times New Roman" w:cs="Times New Roman"/>
          <w:color w:val="auto"/>
          <w:sz w:val="30"/>
          <w:szCs w:val="30"/>
        </w:rPr>
        <w:lastRenderedPageBreak/>
        <w:t>3.1</w:t>
      </w:r>
      <w:r w:rsidR="00E401B4">
        <w:rPr>
          <w:rFonts w:ascii="Times New Roman" w:eastAsia="黑体" w:hAnsi="Times New Roman" w:cs="Times New Roman" w:hint="eastAsia"/>
          <w:color w:val="auto"/>
          <w:sz w:val="30"/>
          <w:szCs w:val="30"/>
        </w:rPr>
        <w:t xml:space="preserve"> </w:t>
      </w:r>
      <w:r>
        <w:rPr>
          <w:rFonts w:ascii="Times New Roman" w:eastAsia="黑体" w:hAnsi="Times New Roman" w:cs="Times New Roman"/>
          <w:color w:val="auto"/>
          <w:sz w:val="30"/>
          <w:szCs w:val="30"/>
        </w:rPr>
        <w:t>网络环境</w:t>
      </w:r>
      <w:bookmarkEnd w:id="33"/>
      <w:bookmarkEnd w:id="34"/>
    </w:p>
    <w:p w14:paraId="3E9D9636" w14:textId="5951B6DF" w:rsidR="001E6B81" w:rsidRPr="001E6B81" w:rsidRDefault="001E6B81" w:rsidP="001E6B81">
      <w:r>
        <w:rPr>
          <w:rFonts w:hint="eastAsia"/>
        </w:rPr>
        <w:t>作业批改系统项目运营与互联网，有独立主机、独立</w:t>
      </w:r>
      <w:r>
        <w:t>IP</w:t>
      </w:r>
      <w:r>
        <w:rPr>
          <w:rFonts w:hint="eastAsia"/>
        </w:rPr>
        <w:t>、独立域名。</w:t>
      </w:r>
    </w:p>
    <w:p w14:paraId="23F44D77" w14:textId="3C2E0D8F" w:rsidR="0017662F" w:rsidRPr="0017662F" w:rsidRDefault="00827948" w:rsidP="0017662F">
      <w:pPr>
        <w:spacing w:after="0" w:line="240" w:lineRule="auto"/>
        <w:rPr>
          <w:rFonts w:ascii="宋体" w:hAnsi="宋体" w:cs="宋体"/>
          <w:sz w:val="24"/>
          <w:szCs w:val="24"/>
        </w:rPr>
      </w:pPr>
      <w:r>
        <w:rPr>
          <w:rFonts w:ascii="宋体" w:hAnsi="宋体" w:cs="宋体"/>
          <w:sz w:val="24"/>
          <w:szCs w:val="24"/>
        </w:rPr>
        <w:t xml:space="preserve"> </w:t>
      </w:r>
      <w:r w:rsidR="0017662F" w:rsidRPr="0017662F">
        <w:rPr>
          <w:rFonts w:ascii="宋体" w:hAnsi="宋体" w:cs="宋体"/>
          <w:noProof/>
          <w:sz w:val="24"/>
          <w:szCs w:val="24"/>
        </w:rPr>
        <w:drawing>
          <wp:inline distT="0" distB="0" distL="0" distR="0" wp14:anchorId="1BE7BAC1" wp14:editId="0BDD19A9">
            <wp:extent cx="5274310" cy="1345565"/>
            <wp:effectExtent l="0" t="0" r="0" b="0"/>
            <wp:docPr id="3" name="图片 3" descr="C:\Users\Administrator\AppData\Roaming\Tencent\Users\2356330221\QQ\WinTemp\RichOle\SI%B{NN5)MZUCH_VMI1W)O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Roaming\Tencent\Users\2356330221\QQ\WinTemp\RichOle\SI%B{NN5)MZUCH_VMI1W)O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345565"/>
                    </a:xfrm>
                    <a:prstGeom prst="rect">
                      <a:avLst/>
                    </a:prstGeom>
                    <a:noFill/>
                    <a:ln>
                      <a:noFill/>
                    </a:ln>
                  </pic:spPr>
                </pic:pic>
              </a:graphicData>
            </a:graphic>
          </wp:inline>
        </w:drawing>
      </w:r>
    </w:p>
    <w:p w14:paraId="4CFE6A66" w14:textId="383A55CB" w:rsidR="00827948" w:rsidRPr="00827948" w:rsidRDefault="0017662F" w:rsidP="00827948">
      <w:pPr>
        <w:spacing w:after="0" w:line="240" w:lineRule="auto"/>
        <w:rPr>
          <w:rFonts w:ascii="宋体" w:hAnsi="宋体" w:cs="宋体"/>
          <w:sz w:val="24"/>
          <w:szCs w:val="24"/>
        </w:rPr>
      </w:pPr>
      <w:r>
        <w:rPr>
          <w:rFonts w:ascii="宋体" w:hAnsi="宋体" w:cs="宋体"/>
          <w:sz w:val="24"/>
          <w:szCs w:val="24"/>
        </w:rPr>
        <w:tab/>
      </w:r>
      <w:r>
        <w:rPr>
          <w:rFonts w:ascii="宋体" w:hAnsi="宋体" w:cs="宋体"/>
          <w:sz w:val="24"/>
          <w:szCs w:val="24"/>
        </w:rPr>
        <w:tab/>
      </w:r>
      <w:r>
        <w:rPr>
          <w:rFonts w:ascii="宋体" w:hAnsi="宋体" w:cs="宋体"/>
          <w:sz w:val="24"/>
          <w:szCs w:val="24"/>
        </w:rPr>
        <w:tab/>
      </w:r>
      <w:r>
        <w:rPr>
          <w:rFonts w:ascii="宋体" w:hAnsi="宋体" w:cs="宋体"/>
          <w:sz w:val="24"/>
          <w:szCs w:val="24"/>
        </w:rPr>
        <w:tab/>
      </w:r>
      <w:r>
        <w:rPr>
          <w:rFonts w:ascii="宋体" w:hAnsi="宋体" w:cs="宋体"/>
          <w:sz w:val="24"/>
          <w:szCs w:val="24"/>
        </w:rPr>
        <w:tab/>
      </w:r>
      <w:r>
        <w:rPr>
          <w:rFonts w:ascii="宋体" w:hAnsi="宋体" w:cs="宋体"/>
          <w:sz w:val="24"/>
          <w:szCs w:val="24"/>
        </w:rPr>
        <w:tab/>
      </w:r>
      <w:r>
        <w:rPr>
          <w:rFonts w:ascii="宋体" w:hAnsi="宋体" w:cs="宋体"/>
          <w:sz w:val="24"/>
          <w:szCs w:val="24"/>
        </w:rPr>
        <w:tab/>
      </w:r>
      <w:r>
        <w:rPr>
          <w:rFonts w:ascii="宋体" w:hAnsi="宋体" w:cs="宋体" w:hint="eastAsia"/>
          <w:sz w:val="24"/>
          <w:szCs w:val="24"/>
        </w:rPr>
        <w:t>图3</w:t>
      </w:r>
      <w:r>
        <w:rPr>
          <w:rFonts w:ascii="宋体" w:hAnsi="宋体" w:cs="宋体"/>
          <w:sz w:val="24"/>
          <w:szCs w:val="24"/>
        </w:rPr>
        <w:t xml:space="preserve">-1 </w:t>
      </w:r>
      <w:r>
        <w:rPr>
          <w:rFonts w:ascii="宋体" w:hAnsi="宋体" w:cs="宋体" w:hint="eastAsia"/>
          <w:sz w:val="24"/>
          <w:szCs w:val="24"/>
        </w:rPr>
        <w:t>部署图</w:t>
      </w:r>
    </w:p>
    <w:p w14:paraId="0588D142" w14:textId="77777777" w:rsidR="00827948" w:rsidRPr="00827948" w:rsidRDefault="00827948" w:rsidP="00827948"/>
    <w:p w14:paraId="040F2D8D" w14:textId="77777777" w:rsidR="0037622C" w:rsidRPr="00240BE6" w:rsidRDefault="00E5205B">
      <w:pPr>
        <w:spacing w:after="0" w:line="360" w:lineRule="auto"/>
        <w:jc w:val="center"/>
        <w:rPr>
          <w:rFonts w:ascii="Times New Roman" w:hAnsi="Times New Roman" w:cs="Times New Roman"/>
          <w:color w:val="FF0000"/>
          <w:sz w:val="24"/>
          <w:szCs w:val="24"/>
        </w:rPr>
      </w:pPr>
      <w:r w:rsidRPr="003B2528">
        <w:rPr>
          <w:rFonts w:ascii="Times New Roman" w:hAnsi="Times New Roman" w:cs="Times New Roman"/>
          <w:noProof/>
          <w:color w:val="FF0000"/>
          <w:sz w:val="24"/>
          <w:szCs w:val="24"/>
        </w:rPr>
        <w:drawing>
          <wp:inline distT="0" distB="0" distL="0" distR="0" wp14:anchorId="040F2DFA" wp14:editId="040F2DFB">
            <wp:extent cx="4147718" cy="2347919"/>
            <wp:effectExtent l="0" t="0" r="0" b="0"/>
            <wp:docPr id="2"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cstate="print"/>
                    <a:srcRect/>
                    <a:stretch>
                      <a:fillRect/>
                    </a:stretch>
                  </pic:blipFill>
                  <pic:spPr bwMode="auto">
                    <a:xfrm>
                      <a:off x="0" y="0"/>
                      <a:ext cx="4159310" cy="2354481"/>
                    </a:xfrm>
                    <a:prstGeom prst="rect">
                      <a:avLst/>
                    </a:prstGeom>
                    <a:noFill/>
                    <a:ln w="9525">
                      <a:noFill/>
                      <a:miter lim="800000"/>
                      <a:headEnd/>
                      <a:tailEnd/>
                    </a:ln>
                  </pic:spPr>
                </pic:pic>
              </a:graphicData>
            </a:graphic>
          </wp:inline>
        </w:drawing>
      </w:r>
    </w:p>
    <w:p w14:paraId="040F2D8E" w14:textId="77777777" w:rsidR="0037622C" w:rsidRPr="003B2528" w:rsidRDefault="00067A03">
      <w:pPr>
        <w:spacing w:after="0" w:line="360" w:lineRule="auto"/>
        <w:jc w:val="center"/>
        <w:rPr>
          <w:rFonts w:ascii="Times New Roman" w:hAnsi="Times New Roman" w:cs="Times New Roman"/>
          <w:sz w:val="21"/>
          <w:szCs w:val="24"/>
        </w:rPr>
      </w:pPr>
      <w:r w:rsidRPr="003B2528">
        <w:rPr>
          <w:rFonts w:ascii="Times New Roman" w:hAnsi="Times New Roman" w:cs="Times New Roman" w:hint="eastAsia"/>
          <w:sz w:val="21"/>
          <w:szCs w:val="24"/>
        </w:rPr>
        <w:t>图</w:t>
      </w:r>
      <w:r w:rsidRPr="003B2528">
        <w:rPr>
          <w:rFonts w:ascii="Times New Roman" w:hAnsi="Times New Roman" w:cs="Times New Roman"/>
          <w:sz w:val="21"/>
          <w:szCs w:val="24"/>
        </w:rPr>
        <w:t xml:space="preserve">3-1 </w:t>
      </w:r>
      <w:r w:rsidR="002E1580">
        <w:rPr>
          <w:rFonts w:ascii="Times New Roman" w:hAnsi="Times New Roman" w:cs="Times New Roman" w:hint="eastAsia"/>
          <w:sz w:val="21"/>
          <w:szCs w:val="24"/>
        </w:rPr>
        <w:t xml:space="preserve"> </w:t>
      </w:r>
      <w:r w:rsidR="002E1580">
        <w:rPr>
          <w:rFonts w:ascii="Times New Roman" w:hAnsi="Times New Roman" w:cs="Times New Roman" w:hint="eastAsia"/>
          <w:sz w:val="21"/>
          <w:szCs w:val="24"/>
        </w:rPr>
        <w:t>系统</w:t>
      </w:r>
      <w:r w:rsidR="002E1580">
        <w:rPr>
          <w:rFonts w:ascii="Times New Roman" w:hAnsi="Times New Roman" w:cs="Times New Roman"/>
          <w:sz w:val="24"/>
          <w:szCs w:val="24"/>
        </w:rPr>
        <w:t>网络</w:t>
      </w:r>
      <w:r w:rsidRPr="003B2528">
        <w:rPr>
          <w:rFonts w:ascii="Times New Roman" w:hAnsi="Times New Roman" w:cs="Times New Roman" w:hint="eastAsia"/>
          <w:sz w:val="21"/>
          <w:szCs w:val="24"/>
        </w:rPr>
        <w:t>图</w:t>
      </w:r>
      <w:r w:rsidR="002E1580">
        <w:rPr>
          <w:rFonts w:ascii="Times New Roman" w:hAnsi="Times New Roman" w:cs="Times New Roman" w:hint="eastAsia"/>
          <w:sz w:val="21"/>
          <w:szCs w:val="24"/>
        </w:rPr>
        <w:t xml:space="preserve">  [</w:t>
      </w:r>
      <w:r w:rsidR="002E1580" w:rsidRPr="002E1580">
        <w:rPr>
          <w:rFonts w:ascii="Times New Roman" w:hAnsi="Times New Roman" w:cs="Times New Roman" w:hint="eastAsia"/>
          <w:color w:val="FF0000"/>
          <w:sz w:val="21"/>
          <w:szCs w:val="24"/>
        </w:rPr>
        <w:t>参考</w:t>
      </w:r>
      <w:r w:rsidR="002E1580">
        <w:rPr>
          <w:rFonts w:ascii="Times New Roman" w:hAnsi="Times New Roman" w:cs="Times New Roman" w:hint="eastAsia"/>
          <w:sz w:val="21"/>
          <w:szCs w:val="24"/>
        </w:rPr>
        <w:t>]</w:t>
      </w:r>
    </w:p>
    <w:p w14:paraId="040F2D8F" w14:textId="77777777" w:rsidR="0037622C" w:rsidRDefault="003968BA">
      <w:pPr>
        <w:pStyle w:val="22"/>
        <w:spacing w:after="240"/>
        <w:rPr>
          <w:rFonts w:ascii="Times New Roman" w:eastAsia="黑体" w:hAnsi="Times New Roman" w:cs="Times New Roman"/>
          <w:color w:val="auto"/>
          <w:sz w:val="30"/>
          <w:szCs w:val="30"/>
        </w:rPr>
      </w:pPr>
      <w:bookmarkStart w:id="36" w:name="_Toc444262589"/>
      <w:r>
        <w:rPr>
          <w:rFonts w:ascii="Times New Roman" w:eastAsia="黑体" w:hAnsi="Times New Roman" w:cs="Times New Roman"/>
          <w:color w:val="auto"/>
          <w:sz w:val="30"/>
          <w:szCs w:val="30"/>
        </w:rPr>
        <w:t>3.2</w:t>
      </w:r>
      <w:r w:rsidR="001B01C2">
        <w:rPr>
          <w:rFonts w:ascii="Times New Roman" w:eastAsia="黑体" w:hAnsi="Times New Roman" w:cs="Times New Roman" w:hint="eastAsia"/>
          <w:color w:val="auto"/>
          <w:sz w:val="30"/>
          <w:szCs w:val="30"/>
        </w:rPr>
        <w:t xml:space="preserve"> </w:t>
      </w:r>
      <w:r w:rsidR="00912A93">
        <w:rPr>
          <w:rFonts w:ascii="Times New Roman" w:eastAsia="黑体" w:hAnsi="Times New Roman" w:cs="Times New Roman" w:hint="eastAsia"/>
          <w:color w:val="auto"/>
          <w:sz w:val="30"/>
          <w:szCs w:val="30"/>
        </w:rPr>
        <w:t>硬件</w:t>
      </w:r>
      <w:r>
        <w:rPr>
          <w:rFonts w:ascii="Times New Roman" w:eastAsia="黑体" w:hAnsi="Times New Roman" w:cs="Times New Roman"/>
          <w:color w:val="auto"/>
          <w:sz w:val="30"/>
          <w:szCs w:val="30"/>
        </w:rPr>
        <w:t>环境</w:t>
      </w:r>
      <w:bookmarkEnd w:id="35"/>
      <w:bookmarkEnd w:id="36"/>
    </w:p>
    <w:p w14:paraId="069A2966" w14:textId="22008372" w:rsidR="00411F7E" w:rsidRPr="00912A93" w:rsidRDefault="00411F7E" w:rsidP="00411F7E">
      <w:pPr>
        <w:ind w:firstLine="420"/>
      </w:pPr>
      <w:r>
        <w:rPr>
          <w:rFonts w:hint="eastAsia"/>
        </w:rPr>
        <w:t xml:space="preserve"> </w:t>
      </w:r>
      <w:r>
        <w:rPr>
          <w:rFonts w:hint="eastAsia"/>
        </w:rPr>
        <w:t>运行内存</w:t>
      </w:r>
      <w:r>
        <w:rPr>
          <w:rFonts w:hint="eastAsia"/>
        </w:rPr>
        <w:t>8G</w:t>
      </w:r>
    </w:p>
    <w:p w14:paraId="040F2D91" w14:textId="77777777" w:rsidR="0037622C" w:rsidRDefault="003968BA">
      <w:pPr>
        <w:pStyle w:val="22"/>
        <w:spacing w:after="240"/>
        <w:rPr>
          <w:rFonts w:ascii="Times New Roman" w:eastAsia="黑体" w:hAnsi="Times New Roman" w:cs="Times New Roman"/>
          <w:color w:val="auto"/>
          <w:sz w:val="30"/>
          <w:szCs w:val="30"/>
        </w:rPr>
      </w:pPr>
      <w:bookmarkStart w:id="37" w:name="_Toc58316175"/>
      <w:bookmarkStart w:id="38" w:name="_Toc444262590"/>
      <w:r>
        <w:rPr>
          <w:rFonts w:ascii="Times New Roman" w:eastAsia="黑体" w:hAnsi="Times New Roman" w:cs="Times New Roman"/>
          <w:color w:val="auto"/>
          <w:sz w:val="30"/>
          <w:szCs w:val="30"/>
        </w:rPr>
        <w:t>3.</w:t>
      </w:r>
      <w:r w:rsidR="00751D45">
        <w:rPr>
          <w:rFonts w:ascii="Times New Roman" w:eastAsia="黑体" w:hAnsi="Times New Roman" w:cs="Times New Roman" w:hint="eastAsia"/>
          <w:color w:val="auto"/>
          <w:sz w:val="30"/>
          <w:szCs w:val="30"/>
        </w:rPr>
        <w:t>3</w:t>
      </w:r>
      <w:r w:rsidR="001B01C2">
        <w:rPr>
          <w:rFonts w:ascii="Times New Roman" w:eastAsia="黑体" w:hAnsi="Times New Roman" w:cs="Times New Roman" w:hint="eastAsia"/>
          <w:color w:val="auto"/>
          <w:sz w:val="30"/>
          <w:szCs w:val="30"/>
        </w:rPr>
        <w:t xml:space="preserve"> </w:t>
      </w:r>
      <w:r>
        <w:rPr>
          <w:rFonts w:ascii="Times New Roman" w:eastAsia="黑体" w:hAnsi="Times New Roman" w:cs="Times New Roman" w:hint="eastAsia"/>
          <w:color w:val="auto"/>
          <w:sz w:val="30"/>
          <w:szCs w:val="30"/>
        </w:rPr>
        <w:t>软件环境</w:t>
      </w:r>
      <w:bookmarkEnd w:id="37"/>
      <w:bookmarkEnd w:id="38"/>
    </w:p>
    <w:p w14:paraId="040F2D92" w14:textId="2EE17B0E" w:rsidR="004B591F" w:rsidRDefault="00067A03" w:rsidP="00912A93">
      <w:pPr>
        <w:ind w:firstLine="420"/>
        <w:rPr>
          <w:rFonts w:asciiTheme="minorEastAsia" w:eastAsiaTheme="minorEastAsia" w:hAnsiTheme="minorEastAsia"/>
          <w:sz w:val="24"/>
          <w:szCs w:val="24"/>
        </w:rPr>
      </w:pPr>
      <w:r w:rsidRPr="003B2528">
        <w:rPr>
          <w:rFonts w:asciiTheme="minorEastAsia" w:eastAsiaTheme="minorEastAsia" w:hAnsiTheme="minorEastAsia" w:hint="eastAsia"/>
          <w:sz w:val="24"/>
          <w:szCs w:val="24"/>
        </w:rPr>
        <w:t>系统运行软件环境如表</w:t>
      </w:r>
      <w:r w:rsidR="00912A93">
        <w:rPr>
          <w:rFonts w:asciiTheme="minorEastAsia" w:eastAsiaTheme="minorEastAsia" w:hAnsiTheme="minorEastAsia" w:hint="eastAsia"/>
          <w:sz w:val="24"/>
          <w:szCs w:val="24"/>
        </w:rPr>
        <w:t>?</w:t>
      </w:r>
      <w:r w:rsidRPr="003B2528">
        <w:rPr>
          <w:rFonts w:asciiTheme="minorEastAsia" w:eastAsiaTheme="minorEastAsia" w:hAnsiTheme="minorEastAsia" w:hint="eastAsia"/>
          <w:sz w:val="24"/>
          <w:szCs w:val="24"/>
        </w:rPr>
        <w:t>-</w:t>
      </w:r>
      <w:r w:rsidR="00912A93">
        <w:rPr>
          <w:rFonts w:asciiTheme="minorEastAsia" w:eastAsiaTheme="minorEastAsia" w:hAnsiTheme="minorEastAsia" w:hint="eastAsia"/>
          <w:sz w:val="24"/>
          <w:szCs w:val="24"/>
        </w:rPr>
        <w:t>?</w:t>
      </w:r>
      <w:r w:rsidRPr="003B2528">
        <w:rPr>
          <w:rFonts w:asciiTheme="minorEastAsia" w:eastAsiaTheme="minorEastAsia" w:hAnsiTheme="minorEastAsia" w:hint="eastAsia"/>
          <w:sz w:val="24"/>
          <w:szCs w:val="24"/>
        </w:rPr>
        <w:t>所示</w:t>
      </w:r>
      <w:r w:rsidR="001B01C2">
        <w:rPr>
          <w:rFonts w:asciiTheme="minorEastAsia" w:eastAsiaTheme="minorEastAsia" w:hAnsiTheme="minorEastAsia" w:hint="eastAsia"/>
          <w:sz w:val="24"/>
          <w:szCs w:val="24"/>
        </w:rPr>
        <w:t>，</w:t>
      </w:r>
    </w:p>
    <w:p w14:paraId="1B3A8D19" w14:textId="4B083367" w:rsidR="001E6B81" w:rsidRDefault="001E6B81" w:rsidP="00912A93">
      <w:pPr>
        <w:ind w:firstLine="420"/>
        <w:rPr>
          <w:rFonts w:asciiTheme="minorEastAsia" w:eastAsiaTheme="minorEastAsia" w:hAnsiTheme="minorEastAsia"/>
          <w:sz w:val="24"/>
          <w:szCs w:val="24"/>
        </w:rPr>
      </w:pPr>
      <w:r>
        <w:rPr>
          <w:rFonts w:asciiTheme="minorEastAsia" w:eastAsiaTheme="minorEastAsia" w:hAnsiTheme="minorEastAsia" w:hint="eastAsia"/>
          <w:sz w:val="24"/>
          <w:szCs w:val="24"/>
        </w:rPr>
        <w:t>开发工具：e</w:t>
      </w:r>
      <w:r>
        <w:rPr>
          <w:rFonts w:asciiTheme="minorEastAsia" w:eastAsiaTheme="minorEastAsia" w:hAnsiTheme="minorEastAsia"/>
          <w:sz w:val="24"/>
          <w:szCs w:val="24"/>
        </w:rPr>
        <w:t>clipse</w:t>
      </w:r>
    </w:p>
    <w:p w14:paraId="14A8E04B" w14:textId="16282E5E" w:rsidR="001E6B81" w:rsidRDefault="001E6B81" w:rsidP="00912A93">
      <w:pPr>
        <w:ind w:firstLine="420"/>
        <w:rPr>
          <w:rFonts w:asciiTheme="minorEastAsia" w:eastAsiaTheme="minorEastAsia" w:hAnsiTheme="minorEastAsia"/>
          <w:sz w:val="24"/>
          <w:szCs w:val="24"/>
        </w:rPr>
      </w:pPr>
      <w:r>
        <w:rPr>
          <w:rFonts w:asciiTheme="minorEastAsia" w:eastAsiaTheme="minorEastAsia" w:hAnsiTheme="minorEastAsia" w:hint="eastAsia"/>
          <w:sz w:val="24"/>
          <w:szCs w:val="24"/>
        </w:rPr>
        <w:t>开发语言：j</w:t>
      </w:r>
      <w:r>
        <w:rPr>
          <w:rFonts w:asciiTheme="minorEastAsia" w:eastAsiaTheme="minorEastAsia" w:hAnsiTheme="minorEastAsia"/>
          <w:sz w:val="24"/>
          <w:szCs w:val="24"/>
        </w:rPr>
        <w:t>ava</w:t>
      </w:r>
    </w:p>
    <w:p w14:paraId="040F2D93" w14:textId="4B479F25" w:rsidR="00912A93" w:rsidRDefault="00411F7E" w:rsidP="00411F7E">
      <w:pPr>
        <w:ind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数据库：my</w:t>
      </w:r>
      <w:r>
        <w:rPr>
          <w:rFonts w:asciiTheme="minorEastAsia" w:eastAsiaTheme="minorEastAsia" w:hAnsiTheme="minorEastAsia"/>
          <w:sz w:val="24"/>
          <w:szCs w:val="24"/>
        </w:rPr>
        <w:t>sql</w:t>
      </w:r>
    </w:p>
    <w:p w14:paraId="35C4DD1D" w14:textId="4CFA79CB" w:rsidR="00411F7E" w:rsidRDefault="00411F7E" w:rsidP="00411F7E">
      <w:pPr>
        <w:ind w:firstLine="480"/>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操作系统环境：</w:t>
      </w:r>
      <w:r>
        <w:rPr>
          <w:rFonts w:asciiTheme="minorEastAsia" w:eastAsiaTheme="minorEastAsia" w:hAnsiTheme="minorEastAsia"/>
          <w:sz w:val="24"/>
          <w:szCs w:val="24"/>
        </w:rPr>
        <w:t>W</w:t>
      </w:r>
      <w:r>
        <w:rPr>
          <w:rFonts w:asciiTheme="minorEastAsia" w:eastAsiaTheme="minorEastAsia" w:hAnsiTheme="minorEastAsia" w:hint="eastAsia"/>
          <w:sz w:val="24"/>
          <w:szCs w:val="24"/>
        </w:rPr>
        <w:t>indows</w:t>
      </w:r>
    </w:p>
    <w:p w14:paraId="2A6A8B1A" w14:textId="0D47FD72" w:rsidR="00411F7E" w:rsidRPr="00411F7E" w:rsidRDefault="001E6B81" w:rsidP="00411F7E">
      <w:pPr>
        <w:ind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建模工具：P</w:t>
      </w:r>
      <w:r>
        <w:rPr>
          <w:rFonts w:asciiTheme="minorEastAsia" w:eastAsiaTheme="minorEastAsia" w:hAnsiTheme="minorEastAsia"/>
          <w:sz w:val="24"/>
          <w:szCs w:val="24"/>
        </w:rPr>
        <w:t>ressOn</w:t>
      </w:r>
    </w:p>
    <w:p w14:paraId="040F2D94" w14:textId="77777777" w:rsidR="0037622C" w:rsidRDefault="003968BA">
      <w:pPr>
        <w:pStyle w:val="10"/>
        <w:spacing w:after="240"/>
        <w:rPr>
          <w:rFonts w:ascii="Times New Roman" w:eastAsia="黑体" w:hAnsi="Times New Roman" w:cs="Times New Roman"/>
          <w:color w:val="auto"/>
          <w:sz w:val="44"/>
          <w:szCs w:val="44"/>
        </w:rPr>
      </w:pPr>
      <w:bookmarkStart w:id="39" w:name="_Toc444262591"/>
      <w:r>
        <w:rPr>
          <w:rFonts w:ascii="Times New Roman" w:eastAsia="黑体" w:hAnsi="Times New Roman" w:cs="Times New Roman"/>
          <w:color w:val="auto"/>
          <w:sz w:val="44"/>
          <w:szCs w:val="44"/>
        </w:rPr>
        <w:t>4</w:t>
      </w:r>
      <w:r>
        <w:rPr>
          <w:rFonts w:ascii="Times New Roman" w:eastAsia="黑体" w:hAnsi="Times New Roman" w:cs="Times New Roman" w:hint="eastAsia"/>
          <w:color w:val="auto"/>
          <w:sz w:val="44"/>
          <w:szCs w:val="44"/>
        </w:rPr>
        <w:t>．</w:t>
      </w:r>
      <w:r>
        <w:rPr>
          <w:rFonts w:ascii="Times New Roman" w:eastAsia="黑体" w:hAnsi="Times New Roman" w:cs="Times New Roman"/>
          <w:color w:val="auto"/>
          <w:sz w:val="44"/>
          <w:szCs w:val="44"/>
        </w:rPr>
        <w:t>功能规格</w:t>
      </w:r>
      <w:bookmarkEnd w:id="39"/>
    </w:p>
    <w:p w14:paraId="040F2D95" w14:textId="77777777" w:rsidR="0037622C" w:rsidRDefault="003968BA">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采用面向对象分析作为主要的系统建模方法，使用</w:t>
      </w:r>
      <w:r>
        <w:rPr>
          <w:rFonts w:ascii="Times New Roman" w:hAnsi="Times New Roman" w:cs="Times New Roman"/>
          <w:sz w:val="24"/>
          <w:szCs w:val="24"/>
        </w:rPr>
        <w:t>UML(Unified Modeling Language)</w:t>
      </w:r>
      <w:r>
        <w:rPr>
          <w:rFonts w:ascii="Times New Roman" w:hAnsi="Times New Roman" w:cs="Times New Roman"/>
          <w:sz w:val="24"/>
          <w:szCs w:val="24"/>
        </w:rPr>
        <w:t>作为建模语言。</w:t>
      </w:r>
    </w:p>
    <w:p w14:paraId="040F2D96" w14:textId="1DD2A4EE" w:rsidR="001B01C2" w:rsidRDefault="001B01C2" w:rsidP="001B01C2">
      <w:pPr>
        <w:autoSpaceDE w:val="0"/>
        <w:autoSpaceDN w:val="0"/>
        <w:adjustRightInd w:val="0"/>
        <w:spacing w:after="0" w:line="360" w:lineRule="auto"/>
        <w:ind w:firstLine="425"/>
        <w:rPr>
          <w:rFonts w:ascii="Times New Roman" w:hAnsi="Times New Roman" w:cs="Times New Roman"/>
          <w:sz w:val="24"/>
          <w:szCs w:val="24"/>
        </w:rPr>
      </w:pPr>
      <w:r>
        <w:rPr>
          <w:rFonts w:ascii="Times New Roman" w:hAnsi="Times New Roman" w:cs="Times New Roman"/>
          <w:sz w:val="24"/>
          <w:szCs w:val="24"/>
          <w:lang w:val="zh-CN"/>
        </w:rPr>
        <w:t>项目的整体结构如图所示</w:t>
      </w:r>
      <w:r w:rsidRPr="00173E4A">
        <w:rPr>
          <w:rFonts w:ascii="Times New Roman" w:hAnsi="Times New Roman" w:cs="Times New Roman" w:hint="eastAsia"/>
          <w:sz w:val="24"/>
          <w:szCs w:val="24"/>
        </w:rPr>
        <w:t>，</w:t>
      </w:r>
    </w:p>
    <w:p w14:paraId="040F2D99" w14:textId="37E69E09" w:rsidR="001B01C2" w:rsidRPr="0017662F" w:rsidRDefault="0017662F" w:rsidP="0017662F">
      <w:pPr>
        <w:spacing w:after="0" w:line="240" w:lineRule="auto"/>
        <w:ind w:left="1680" w:firstLine="420"/>
        <w:rPr>
          <w:rFonts w:ascii="宋体" w:hAnsi="宋体" w:cs="宋体"/>
          <w:sz w:val="24"/>
          <w:szCs w:val="24"/>
        </w:rPr>
      </w:pPr>
      <w:r w:rsidRPr="0017662F">
        <w:rPr>
          <w:rFonts w:ascii="宋体" w:hAnsi="宋体" w:cs="宋体"/>
          <w:noProof/>
          <w:sz w:val="24"/>
          <w:szCs w:val="24"/>
        </w:rPr>
        <w:drawing>
          <wp:inline distT="0" distB="0" distL="0" distR="0" wp14:anchorId="2BDA8468" wp14:editId="62A25412">
            <wp:extent cx="1743075" cy="3324225"/>
            <wp:effectExtent l="0" t="0" r="0" b="0"/>
            <wp:docPr id="1" name="图片 1" descr="C:\Users\Administrator\AppData\Roaming\Tencent\Users\2356330221\QQ\WinTemp\RichOle\~[3AN)Q3UZPS@@8H)8`K2G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2356330221\QQ\WinTemp\RichOle\~[3AN)Q3UZPS@@8H)8`K2G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3075" cy="3324225"/>
                    </a:xfrm>
                    <a:prstGeom prst="rect">
                      <a:avLst/>
                    </a:prstGeom>
                    <a:noFill/>
                    <a:ln>
                      <a:noFill/>
                    </a:ln>
                  </pic:spPr>
                </pic:pic>
              </a:graphicData>
            </a:graphic>
          </wp:inline>
        </w:drawing>
      </w:r>
    </w:p>
    <w:p w14:paraId="040F2D9A" w14:textId="77777777" w:rsidR="0037622C" w:rsidRDefault="003968BA">
      <w:pPr>
        <w:pStyle w:val="22"/>
        <w:spacing w:after="240"/>
        <w:rPr>
          <w:rFonts w:ascii="Times New Roman" w:eastAsia="黑体" w:hAnsi="Times New Roman" w:cs="Times New Roman"/>
          <w:color w:val="auto"/>
          <w:sz w:val="30"/>
          <w:szCs w:val="30"/>
        </w:rPr>
      </w:pPr>
      <w:bookmarkStart w:id="40" w:name="_Toc444262592"/>
      <w:r>
        <w:rPr>
          <w:rFonts w:ascii="Times New Roman" w:eastAsia="黑体" w:hAnsi="Times New Roman" w:cs="Times New Roman"/>
          <w:color w:val="auto"/>
          <w:sz w:val="30"/>
          <w:szCs w:val="30"/>
        </w:rPr>
        <w:t xml:space="preserve">4.1 </w:t>
      </w:r>
      <w:r>
        <w:rPr>
          <w:rFonts w:ascii="Times New Roman" w:eastAsia="黑体" w:hAnsi="Times New Roman" w:cs="Times New Roman"/>
          <w:color w:val="auto"/>
          <w:sz w:val="30"/>
          <w:szCs w:val="30"/>
        </w:rPr>
        <w:t>系统角色（</w:t>
      </w:r>
      <w:r>
        <w:rPr>
          <w:rFonts w:ascii="Times New Roman" w:eastAsia="黑体" w:hAnsi="Times New Roman" w:cs="Times New Roman"/>
          <w:color w:val="auto"/>
          <w:sz w:val="30"/>
          <w:szCs w:val="30"/>
        </w:rPr>
        <w:t>Actor</w:t>
      </w:r>
      <w:r>
        <w:rPr>
          <w:rFonts w:ascii="Times New Roman" w:eastAsia="黑体" w:hAnsi="Times New Roman" w:cs="Times New Roman"/>
          <w:color w:val="auto"/>
          <w:sz w:val="30"/>
          <w:szCs w:val="30"/>
        </w:rPr>
        <w:t>）分析</w:t>
      </w:r>
      <w:bookmarkEnd w:id="40"/>
    </w:p>
    <w:p w14:paraId="040F2D9B" w14:textId="30FA1162" w:rsidR="0037622C" w:rsidRDefault="003968BA" w:rsidP="0017662F">
      <w:pPr>
        <w:spacing w:after="0" w:line="360" w:lineRule="auto"/>
        <w:ind w:firstLineChars="50" w:firstLine="120"/>
        <w:rPr>
          <w:rFonts w:ascii="Times New Roman" w:hAnsi="Times New Roman" w:cs="Times New Roman"/>
          <w:sz w:val="24"/>
          <w:szCs w:val="24"/>
        </w:rPr>
      </w:pPr>
      <w:r>
        <w:rPr>
          <w:rFonts w:ascii="Times New Roman" w:hAnsi="Times New Roman" w:cs="Times New Roman"/>
          <w:sz w:val="24"/>
          <w:szCs w:val="24"/>
        </w:rPr>
        <w:t>以下是对每个角色的详细介绍。</w:t>
      </w:r>
    </w:p>
    <w:p w14:paraId="040F2D9C" w14:textId="77777777" w:rsidR="0037622C" w:rsidRDefault="003968BA">
      <w:pPr>
        <w:pStyle w:val="32"/>
        <w:spacing w:after="240"/>
        <w:rPr>
          <w:rFonts w:ascii="Times New Roman" w:eastAsia="黑体" w:hAnsi="Times New Roman" w:cs="Times New Roman"/>
          <w:color w:val="auto"/>
          <w:sz w:val="28"/>
          <w:szCs w:val="28"/>
        </w:rPr>
      </w:pPr>
      <w:bookmarkStart w:id="41" w:name="_Toc444262593"/>
      <w:r>
        <w:rPr>
          <w:rFonts w:ascii="Times New Roman" w:eastAsia="黑体" w:hAnsi="Times New Roman" w:cs="Times New Roman"/>
          <w:color w:val="auto"/>
          <w:sz w:val="28"/>
          <w:szCs w:val="28"/>
        </w:rPr>
        <w:t>4.1.1</w:t>
      </w:r>
      <w:r w:rsidR="00E401B4">
        <w:rPr>
          <w:rFonts w:ascii="Times New Roman" w:eastAsia="黑体" w:hAnsi="Times New Roman" w:cs="Times New Roman" w:hint="eastAsia"/>
          <w:color w:val="auto"/>
          <w:sz w:val="28"/>
          <w:szCs w:val="28"/>
        </w:rPr>
        <w:t xml:space="preserve"> </w:t>
      </w:r>
      <w:r w:rsidR="00E401B4">
        <w:rPr>
          <w:rFonts w:ascii="Times New Roman" w:eastAsia="黑体" w:hAnsi="Times New Roman" w:cs="Times New Roman" w:hint="eastAsia"/>
          <w:color w:val="auto"/>
          <w:sz w:val="28"/>
          <w:szCs w:val="28"/>
        </w:rPr>
        <w:t>角色</w:t>
      </w:r>
      <w:r w:rsidR="00E401B4">
        <w:rPr>
          <w:rFonts w:ascii="Times New Roman" w:eastAsia="黑体" w:hAnsi="Times New Roman" w:cs="Times New Roman" w:hint="eastAsia"/>
          <w:color w:val="auto"/>
          <w:sz w:val="28"/>
          <w:szCs w:val="28"/>
        </w:rPr>
        <w:t>1</w:t>
      </w:r>
      <w:bookmarkEnd w:id="41"/>
    </w:p>
    <w:p w14:paraId="040F2D9D" w14:textId="3EE8D5B5" w:rsidR="0037622C" w:rsidRDefault="00411F7E">
      <w:pPr>
        <w:spacing w:after="0" w:line="360" w:lineRule="auto"/>
        <w:ind w:firstLine="420"/>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Pr>
          <w:rFonts w:ascii="Times New Roman" w:hAnsi="Times New Roman" w:cs="Times New Roman" w:hint="eastAsia"/>
          <w:sz w:val="24"/>
          <w:szCs w:val="24"/>
        </w:rPr>
        <w:t>老师</w:t>
      </w:r>
    </w:p>
    <w:p w14:paraId="040F2D9E" w14:textId="77777777" w:rsidR="0037622C" w:rsidRDefault="003968BA">
      <w:pPr>
        <w:pStyle w:val="32"/>
        <w:spacing w:after="240"/>
        <w:rPr>
          <w:rFonts w:ascii="Times New Roman" w:eastAsia="黑体" w:hAnsi="Times New Roman" w:cs="Times New Roman"/>
          <w:color w:val="auto"/>
          <w:sz w:val="28"/>
          <w:szCs w:val="28"/>
        </w:rPr>
      </w:pPr>
      <w:bookmarkStart w:id="42" w:name="_Toc444262594"/>
      <w:r>
        <w:rPr>
          <w:rFonts w:ascii="Times New Roman" w:eastAsia="黑体" w:hAnsi="Times New Roman" w:cs="Times New Roman"/>
          <w:color w:val="auto"/>
          <w:sz w:val="28"/>
          <w:szCs w:val="28"/>
        </w:rPr>
        <w:t>4.1.2</w:t>
      </w:r>
      <w:r w:rsidR="00E401B4">
        <w:rPr>
          <w:rFonts w:ascii="Times New Roman" w:eastAsia="黑体" w:hAnsi="Times New Roman" w:cs="Times New Roman" w:hint="eastAsia"/>
          <w:color w:val="auto"/>
          <w:sz w:val="28"/>
          <w:szCs w:val="28"/>
        </w:rPr>
        <w:t xml:space="preserve"> </w:t>
      </w:r>
      <w:r w:rsidR="00E401B4">
        <w:rPr>
          <w:rFonts w:ascii="Times New Roman" w:eastAsia="黑体" w:hAnsi="Times New Roman" w:cs="Times New Roman" w:hint="eastAsia"/>
          <w:color w:val="auto"/>
          <w:sz w:val="28"/>
          <w:szCs w:val="28"/>
        </w:rPr>
        <w:t>角色</w:t>
      </w:r>
      <w:r w:rsidR="00E401B4">
        <w:rPr>
          <w:rFonts w:ascii="Times New Roman" w:eastAsia="黑体" w:hAnsi="Times New Roman" w:cs="Times New Roman" w:hint="eastAsia"/>
          <w:color w:val="auto"/>
          <w:sz w:val="28"/>
          <w:szCs w:val="28"/>
        </w:rPr>
        <w:t>2</w:t>
      </w:r>
      <w:bookmarkEnd w:id="42"/>
    </w:p>
    <w:p w14:paraId="040F2DA2" w14:textId="65A6240A" w:rsidR="00C26AC1" w:rsidRDefault="00411F7E" w:rsidP="003B2528">
      <w:pPr>
        <w:spacing w:after="0" w:line="360" w:lineRule="auto"/>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Pr>
          <w:rFonts w:ascii="Times New Roman" w:hAnsi="Times New Roman" w:cs="Times New Roman" w:hint="eastAsia"/>
          <w:sz w:val="24"/>
          <w:szCs w:val="24"/>
        </w:rPr>
        <w:t>学生</w:t>
      </w:r>
    </w:p>
    <w:p w14:paraId="040F2DA3" w14:textId="77777777" w:rsidR="0037622C" w:rsidRDefault="003968BA">
      <w:pPr>
        <w:pStyle w:val="22"/>
        <w:spacing w:after="240"/>
        <w:rPr>
          <w:rFonts w:ascii="Times New Roman" w:eastAsia="黑体" w:hAnsi="Times New Roman" w:cs="Times New Roman"/>
          <w:color w:val="auto"/>
          <w:sz w:val="30"/>
          <w:szCs w:val="30"/>
        </w:rPr>
      </w:pPr>
      <w:bookmarkStart w:id="43" w:name="_Toc444262597"/>
      <w:r>
        <w:rPr>
          <w:rFonts w:ascii="Times New Roman" w:eastAsia="黑体" w:hAnsi="Times New Roman" w:cs="Times New Roman"/>
          <w:color w:val="auto"/>
          <w:sz w:val="30"/>
          <w:szCs w:val="30"/>
        </w:rPr>
        <w:lastRenderedPageBreak/>
        <w:t>4.2</w:t>
      </w:r>
      <w:r w:rsidR="00E401B4">
        <w:rPr>
          <w:rFonts w:ascii="Times New Roman" w:eastAsia="黑体" w:hAnsi="Times New Roman" w:cs="Times New Roman" w:hint="eastAsia"/>
          <w:color w:val="auto"/>
          <w:sz w:val="30"/>
          <w:szCs w:val="30"/>
        </w:rPr>
        <w:t xml:space="preserve"> </w:t>
      </w:r>
      <w:r>
        <w:rPr>
          <w:rFonts w:ascii="Times New Roman" w:eastAsia="黑体" w:hAnsi="Times New Roman" w:cs="Times New Roman"/>
          <w:color w:val="auto"/>
          <w:sz w:val="30"/>
          <w:szCs w:val="30"/>
        </w:rPr>
        <w:t>系统主用例图（</w:t>
      </w:r>
      <w:r>
        <w:rPr>
          <w:rFonts w:ascii="Times New Roman" w:eastAsia="黑体" w:hAnsi="Times New Roman" w:cs="Times New Roman"/>
          <w:color w:val="auto"/>
          <w:sz w:val="30"/>
          <w:szCs w:val="30"/>
        </w:rPr>
        <w:t>Use Case</w:t>
      </w:r>
      <w:r>
        <w:rPr>
          <w:rFonts w:ascii="Times New Roman" w:eastAsia="黑体" w:hAnsi="Times New Roman" w:cs="Times New Roman"/>
          <w:color w:val="auto"/>
          <w:sz w:val="30"/>
          <w:szCs w:val="30"/>
        </w:rPr>
        <w:t>）</w:t>
      </w:r>
      <w:bookmarkEnd w:id="43"/>
    </w:p>
    <w:p w14:paraId="040F2DA5" w14:textId="51786B55" w:rsidR="001559C5" w:rsidRPr="007B1A4D" w:rsidRDefault="007B1A4D" w:rsidP="007B1A4D">
      <w:pPr>
        <w:spacing w:after="0"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根据需求描述，得到用例图如下：</w:t>
      </w:r>
      <w:r>
        <w:rPr>
          <w:rFonts w:ascii="Times New Roman" w:eastAsia="黑体" w:hAnsi="Times New Roman" w:cs="Times New Roman"/>
          <w:sz w:val="30"/>
          <w:szCs w:val="30"/>
        </w:rPr>
        <w:tab/>
      </w:r>
    </w:p>
    <w:p w14:paraId="5700813E" w14:textId="78C533A1" w:rsidR="007B1A4D" w:rsidRPr="007B1A4D" w:rsidRDefault="007B1A4D" w:rsidP="007B1A4D">
      <w:pPr>
        <w:spacing w:after="0" w:line="240" w:lineRule="auto"/>
        <w:jc w:val="center"/>
        <w:rPr>
          <w:rFonts w:ascii="宋体" w:hAnsi="宋体" w:cs="宋体"/>
          <w:sz w:val="24"/>
          <w:szCs w:val="24"/>
        </w:rPr>
      </w:pPr>
      <w:r w:rsidRPr="007B1A4D">
        <w:rPr>
          <w:rFonts w:ascii="宋体" w:hAnsi="宋体" w:cs="宋体"/>
          <w:noProof/>
          <w:sz w:val="24"/>
          <w:szCs w:val="24"/>
        </w:rPr>
        <w:drawing>
          <wp:inline distT="0" distB="0" distL="0" distR="0" wp14:anchorId="2CDDE0A9" wp14:editId="60D57A64">
            <wp:extent cx="5274310" cy="2265680"/>
            <wp:effectExtent l="0" t="0" r="0" b="0"/>
            <wp:docPr id="10" name="图片 10" descr="C:\Users\Administrator\Documents\Tencent Files\2356330221\Image\Group\T9D@UU4U`LWP3Y{A1U%G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istrator\Documents\Tencent Files\2356330221\Image\Group\T9D@UU4U`LWP3Y{A1U%G0~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265680"/>
                    </a:xfrm>
                    <a:prstGeom prst="rect">
                      <a:avLst/>
                    </a:prstGeom>
                    <a:noFill/>
                    <a:ln>
                      <a:noFill/>
                    </a:ln>
                  </pic:spPr>
                </pic:pic>
              </a:graphicData>
            </a:graphic>
          </wp:inline>
        </w:drawing>
      </w:r>
    </w:p>
    <w:p w14:paraId="235E1AE4" w14:textId="77777777" w:rsidR="007B1A4D" w:rsidRDefault="007B1A4D" w:rsidP="00F520ED">
      <w:pPr>
        <w:spacing w:after="0" w:line="360" w:lineRule="auto"/>
        <w:ind w:firstLine="425"/>
        <w:jc w:val="center"/>
        <w:rPr>
          <w:rFonts w:ascii="Times New Roman" w:hAnsi="Times New Roman" w:cs="Times New Roman"/>
          <w:sz w:val="24"/>
          <w:szCs w:val="24"/>
        </w:rPr>
      </w:pPr>
    </w:p>
    <w:p w14:paraId="6E337FC0" w14:textId="77777777" w:rsidR="007B1A4D" w:rsidRDefault="003968BA">
      <w:pPr>
        <w:pStyle w:val="22"/>
        <w:spacing w:after="240"/>
        <w:rPr>
          <w:rFonts w:ascii="Times New Roman" w:eastAsia="黑体" w:hAnsi="Times New Roman" w:cs="Times New Roman"/>
          <w:color w:val="auto"/>
          <w:sz w:val="30"/>
          <w:szCs w:val="30"/>
        </w:rPr>
      </w:pPr>
      <w:bookmarkStart w:id="44" w:name="_Toc444262598"/>
      <w:r>
        <w:rPr>
          <w:rFonts w:ascii="Times New Roman" w:eastAsia="黑体" w:hAnsi="Times New Roman" w:cs="Times New Roman" w:hint="eastAsia"/>
          <w:color w:val="auto"/>
          <w:sz w:val="30"/>
          <w:szCs w:val="30"/>
        </w:rPr>
        <w:t>4.</w:t>
      </w:r>
      <w:r>
        <w:rPr>
          <w:rFonts w:ascii="Times New Roman" w:eastAsia="黑体" w:hAnsi="Times New Roman" w:cs="Times New Roman"/>
          <w:color w:val="auto"/>
          <w:sz w:val="30"/>
          <w:szCs w:val="30"/>
        </w:rPr>
        <w:t>3</w:t>
      </w:r>
      <w:r w:rsidR="00FB75B7">
        <w:rPr>
          <w:rFonts w:ascii="Times New Roman" w:eastAsia="黑体" w:hAnsi="Times New Roman" w:cs="Times New Roman" w:hint="eastAsia"/>
          <w:color w:val="auto"/>
          <w:sz w:val="30"/>
          <w:szCs w:val="30"/>
        </w:rPr>
        <w:t xml:space="preserve"> </w:t>
      </w:r>
      <w:r w:rsidR="00EA2997">
        <w:rPr>
          <w:rFonts w:ascii="Times New Roman" w:eastAsia="黑体" w:hAnsi="Times New Roman" w:cs="Times New Roman" w:hint="eastAsia"/>
          <w:color w:val="auto"/>
          <w:sz w:val="30"/>
          <w:szCs w:val="30"/>
        </w:rPr>
        <w:t>学生</w:t>
      </w:r>
      <w:r>
        <w:rPr>
          <w:rFonts w:ascii="Times New Roman" w:eastAsia="黑体" w:hAnsi="Times New Roman" w:cs="Times New Roman"/>
          <w:color w:val="auto"/>
          <w:sz w:val="30"/>
          <w:szCs w:val="30"/>
        </w:rPr>
        <w:t>端子系统</w:t>
      </w:r>
      <w:bookmarkEnd w:id="44"/>
    </w:p>
    <w:p w14:paraId="040F2DA7" w14:textId="745E3D65" w:rsidR="0037622C" w:rsidRPr="007B1A4D" w:rsidRDefault="007B1A4D" w:rsidP="007B1A4D">
      <w:pPr>
        <w:spacing w:after="0"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根据需求描述，得到用例图如下：</w:t>
      </w:r>
      <w:r w:rsidR="003968BA">
        <w:rPr>
          <w:rFonts w:ascii="Times New Roman" w:eastAsia="黑体" w:hAnsi="Times New Roman" w:cs="Times New Roman"/>
          <w:sz w:val="30"/>
          <w:szCs w:val="30"/>
        </w:rPr>
        <w:tab/>
      </w:r>
    </w:p>
    <w:p w14:paraId="040F2DAA" w14:textId="5BAFB8E9" w:rsidR="00AB71EA" w:rsidRPr="00563374" w:rsidRDefault="00563374" w:rsidP="007B1A4D">
      <w:pPr>
        <w:spacing w:after="0" w:line="240" w:lineRule="auto"/>
        <w:jc w:val="center"/>
        <w:rPr>
          <w:rFonts w:ascii="宋体" w:hAnsi="宋体" w:cs="宋体"/>
          <w:sz w:val="24"/>
          <w:szCs w:val="24"/>
        </w:rPr>
      </w:pPr>
      <w:r w:rsidRPr="00563374">
        <w:rPr>
          <w:rFonts w:ascii="宋体" w:hAnsi="宋体" w:cs="宋体"/>
          <w:noProof/>
          <w:sz w:val="24"/>
          <w:szCs w:val="24"/>
        </w:rPr>
        <w:drawing>
          <wp:inline distT="0" distB="0" distL="0" distR="0" wp14:anchorId="002AB423" wp14:editId="7EA9E919">
            <wp:extent cx="3581400" cy="2571750"/>
            <wp:effectExtent l="0" t="0" r="0" b="0"/>
            <wp:docPr id="5" name="图片 5" descr="C:\Users\Administrator\Documents\Tencent Files\2356330221\Image\Group\UQ9LBAT{J3K6DCLUH%D[)_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ocuments\Tencent Files\2356330221\Image\Group\UQ9LBAT{J3K6DCLUH%D[)_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81400" cy="2571750"/>
                    </a:xfrm>
                    <a:prstGeom prst="rect">
                      <a:avLst/>
                    </a:prstGeom>
                    <a:noFill/>
                    <a:ln>
                      <a:noFill/>
                    </a:ln>
                  </pic:spPr>
                </pic:pic>
              </a:graphicData>
            </a:graphic>
          </wp:inline>
        </w:drawing>
      </w:r>
    </w:p>
    <w:p w14:paraId="040F2DAC" w14:textId="6AD81922" w:rsidR="00AB71EA" w:rsidRPr="00B3053C" w:rsidRDefault="0011495F" w:rsidP="00B3053C">
      <w:pPr>
        <w:pStyle w:val="32"/>
        <w:spacing w:after="240"/>
        <w:rPr>
          <w:rFonts w:ascii="黑体" w:eastAsia="黑体" w:hAnsi="黑体" w:cs="Times New Roman"/>
          <w:color w:val="auto"/>
          <w:sz w:val="28"/>
          <w:szCs w:val="28"/>
        </w:rPr>
      </w:pPr>
      <w:bookmarkStart w:id="45" w:name="_Toc444262599"/>
      <w:r>
        <w:rPr>
          <w:rFonts w:ascii="Times New Roman" w:eastAsia="黑体" w:hAnsi="Times New Roman" w:cs="Times New Roman"/>
          <w:color w:val="auto"/>
          <w:sz w:val="28"/>
          <w:szCs w:val="28"/>
        </w:rPr>
        <w:t>4.3.</w:t>
      </w:r>
      <w:r>
        <w:rPr>
          <w:rFonts w:ascii="Times New Roman" w:eastAsia="黑体" w:hAnsi="Times New Roman" w:cs="Times New Roman" w:hint="eastAsia"/>
          <w:color w:val="auto"/>
          <w:sz w:val="28"/>
          <w:szCs w:val="28"/>
        </w:rPr>
        <w:t>1</w:t>
      </w:r>
      <w:r w:rsidR="00FB75B7">
        <w:rPr>
          <w:rFonts w:ascii="黑体" w:eastAsia="黑体" w:hAnsi="黑体" w:cs="Times New Roman" w:hint="eastAsia"/>
          <w:color w:val="auto"/>
          <w:sz w:val="28"/>
          <w:szCs w:val="28"/>
        </w:rPr>
        <w:t xml:space="preserve"> </w:t>
      </w:r>
      <w:r w:rsidR="00067A03" w:rsidRPr="003B2528">
        <w:rPr>
          <w:rFonts w:ascii="黑体" w:eastAsia="黑体" w:hAnsi="黑体" w:cs="Times New Roman" w:hint="eastAsia"/>
          <w:color w:val="auto"/>
          <w:sz w:val="28"/>
          <w:szCs w:val="28"/>
        </w:rPr>
        <w:t>登录系统</w:t>
      </w:r>
      <w:bookmarkEnd w:id="45"/>
    </w:p>
    <w:p w14:paraId="040F2DAD" w14:textId="2D65DEC3" w:rsidR="0037622C" w:rsidRDefault="004B591F">
      <w:pPr>
        <w:spacing w:after="0" w:line="360" w:lineRule="auto"/>
        <w:rPr>
          <w:rFonts w:ascii="Times New Roman" w:hAnsi="Times New Roman" w:cs="Times New Roman"/>
          <w:sz w:val="24"/>
          <w:szCs w:val="24"/>
        </w:rPr>
      </w:pPr>
      <w:r w:rsidRPr="00F520ED">
        <w:rPr>
          <w:rFonts w:ascii="Times New Roman" w:hAnsi="Times New Roman" w:cs="Times New Roman" w:hint="eastAsia"/>
          <w:b/>
          <w:sz w:val="24"/>
          <w:szCs w:val="24"/>
        </w:rPr>
        <w:t>角色：</w:t>
      </w:r>
      <w:r w:rsidR="007B1A4D" w:rsidRPr="007B1A4D">
        <w:rPr>
          <w:rFonts w:ascii="Times New Roman" w:hAnsi="Times New Roman" w:cs="Times New Roman" w:hint="eastAsia"/>
          <w:bCs/>
          <w:sz w:val="24"/>
          <w:szCs w:val="24"/>
        </w:rPr>
        <w:t>学生</w:t>
      </w:r>
    </w:p>
    <w:p w14:paraId="040F2DAE" w14:textId="590DF78E" w:rsidR="0037622C" w:rsidRDefault="003968BA">
      <w:pPr>
        <w:spacing w:after="0" w:line="360" w:lineRule="auto"/>
        <w:rPr>
          <w:rFonts w:ascii="Times New Roman" w:hAnsi="Times New Roman" w:cs="Times New Roman"/>
          <w:sz w:val="24"/>
          <w:szCs w:val="24"/>
        </w:rPr>
      </w:pPr>
      <w:r w:rsidRPr="00AB71EA">
        <w:rPr>
          <w:rFonts w:ascii="Times New Roman" w:hAnsi="Times New Roman" w:cs="Times New Roman"/>
          <w:b/>
          <w:sz w:val="24"/>
          <w:szCs w:val="24"/>
        </w:rPr>
        <w:t>目的</w:t>
      </w:r>
      <w:r w:rsidR="004B591F" w:rsidRPr="00F520ED">
        <w:rPr>
          <w:rFonts w:ascii="Times New Roman" w:hAnsi="Times New Roman" w:cs="Times New Roman" w:hint="eastAsia"/>
          <w:b/>
          <w:sz w:val="24"/>
          <w:szCs w:val="24"/>
        </w:rPr>
        <w:t>：</w:t>
      </w:r>
      <w:r w:rsidR="00AB71EA">
        <w:rPr>
          <w:rFonts w:ascii="Times New Roman" w:hAnsi="Times New Roman" w:cs="Times New Roman" w:hint="eastAsia"/>
          <w:sz w:val="24"/>
          <w:szCs w:val="24"/>
        </w:rPr>
        <w:t xml:space="preserve"> </w:t>
      </w:r>
      <w:r w:rsidR="007B1A4D" w:rsidRPr="007B1A4D">
        <w:rPr>
          <w:rFonts w:ascii="Times New Roman" w:hAnsi="Times New Roman" w:cs="Times New Roman" w:hint="eastAsia"/>
          <w:sz w:val="24"/>
          <w:szCs w:val="24"/>
        </w:rPr>
        <w:t>用户登录账号进入作业批改系统。</w:t>
      </w:r>
    </w:p>
    <w:p w14:paraId="040F2DAF" w14:textId="77777777" w:rsidR="0037622C" w:rsidRPr="003B2528" w:rsidRDefault="00067A03">
      <w:pPr>
        <w:spacing w:after="0" w:line="360" w:lineRule="auto"/>
        <w:rPr>
          <w:rFonts w:ascii="Times New Roman" w:hAnsi="Times New Roman" w:cs="Times New Roman"/>
          <w:b/>
          <w:sz w:val="24"/>
          <w:szCs w:val="24"/>
        </w:rPr>
      </w:pPr>
      <w:r w:rsidRPr="003B2528">
        <w:rPr>
          <w:rFonts w:ascii="Times New Roman" w:hAnsi="Times New Roman" w:cs="Times New Roman" w:hint="eastAsia"/>
          <w:b/>
          <w:sz w:val="24"/>
          <w:szCs w:val="24"/>
        </w:rPr>
        <w:t>用例描述：</w:t>
      </w:r>
    </w:p>
    <w:p w14:paraId="040F2DB0" w14:textId="77777777" w:rsidR="0037622C" w:rsidRDefault="003968BA">
      <w:pPr>
        <w:pStyle w:val="14"/>
        <w:numPr>
          <w:ilvl w:val="0"/>
          <w:numId w:val="15"/>
        </w:numPr>
        <w:spacing w:after="0" w:line="360" w:lineRule="auto"/>
        <w:ind w:firstLineChars="0"/>
        <w:rPr>
          <w:rFonts w:ascii="Times New Roman" w:hAnsi="Times New Roman" w:cs="Times New Roman"/>
          <w:sz w:val="24"/>
          <w:szCs w:val="24"/>
        </w:rPr>
      </w:pPr>
      <w:r>
        <w:rPr>
          <w:rFonts w:ascii="Times New Roman" w:hAnsi="Times New Roman" w:cs="Times New Roman"/>
          <w:sz w:val="24"/>
          <w:szCs w:val="24"/>
        </w:rPr>
        <w:lastRenderedPageBreak/>
        <w:t>用户进入系统首页。</w:t>
      </w:r>
    </w:p>
    <w:p w14:paraId="040F2DB1" w14:textId="77777777" w:rsidR="0037622C" w:rsidRDefault="003968BA">
      <w:pPr>
        <w:pStyle w:val="14"/>
        <w:numPr>
          <w:ilvl w:val="0"/>
          <w:numId w:val="15"/>
        </w:numPr>
        <w:spacing w:after="0" w:line="360" w:lineRule="auto"/>
        <w:ind w:firstLineChars="0"/>
        <w:rPr>
          <w:rFonts w:ascii="Times New Roman" w:hAnsi="Times New Roman" w:cs="Times New Roman"/>
          <w:sz w:val="24"/>
          <w:szCs w:val="24"/>
        </w:rPr>
      </w:pPr>
      <w:r>
        <w:rPr>
          <w:rFonts w:ascii="Times New Roman" w:hAnsi="Times New Roman" w:cs="Times New Roman"/>
          <w:sz w:val="24"/>
          <w:szCs w:val="24"/>
        </w:rPr>
        <w:t>系统显示登录界面，用户输入用户名和密码，单击确定。</w:t>
      </w:r>
    </w:p>
    <w:p w14:paraId="040F2DB2" w14:textId="77777777" w:rsidR="0037622C" w:rsidRDefault="003968BA">
      <w:pPr>
        <w:pStyle w:val="14"/>
        <w:numPr>
          <w:ilvl w:val="0"/>
          <w:numId w:val="15"/>
        </w:numPr>
        <w:spacing w:after="0" w:line="360" w:lineRule="auto"/>
        <w:ind w:firstLineChars="0"/>
        <w:rPr>
          <w:rFonts w:ascii="Times New Roman" w:hAnsi="Times New Roman" w:cs="Times New Roman"/>
          <w:sz w:val="24"/>
          <w:szCs w:val="24"/>
        </w:rPr>
      </w:pPr>
      <w:r>
        <w:rPr>
          <w:rFonts w:ascii="Times New Roman" w:hAnsi="Times New Roman" w:cs="Times New Roman"/>
          <w:sz w:val="24"/>
          <w:szCs w:val="24"/>
        </w:rPr>
        <w:t>系统检查是否有此用户信息，若存在此用户，用户进入系统；若不存在此用户，本页面显示相应的错误信息。</w:t>
      </w:r>
    </w:p>
    <w:p w14:paraId="040F2DB7" w14:textId="76759DA3" w:rsidR="0037622C" w:rsidRPr="00F520ED" w:rsidRDefault="007B1A4D">
      <w:pPr>
        <w:pStyle w:val="14"/>
        <w:spacing w:after="0" w:line="360" w:lineRule="auto"/>
        <w:ind w:firstLineChars="0"/>
        <w:rPr>
          <w:rFonts w:ascii="Times New Roman" w:hAnsi="Times New Roman" w:cs="Times New Roman"/>
          <w:b/>
          <w:sz w:val="24"/>
          <w:szCs w:val="24"/>
        </w:rPr>
      </w:pPr>
      <w:r>
        <w:rPr>
          <w:rFonts w:ascii="Times New Roman" w:hAnsi="Times New Roman" w:cs="Times New Roman" w:hint="eastAsia"/>
          <w:sz w:val="24"/>
          <w:szCs w:val="24"/>
        </w:rPr>
        <w:t xml:space="preserve"> </w:t>
      </w:r>
    </w:p>
    <w:p w14:paraId="040F2DC1" w14:textId="1C389B20" w:rsidR="00C26AC1" w:rsidRDefault="0011495F" w:rsidP="003B2528">
      <w:pPr>
        <w:pStyle w:val="32"/>
        <w:rPr>
          <w:rFonts w:ascii="黑体" w:eastAsia="黑体" w:hAnsi="黑体"/>
          <w:color w:val="auto"/>
          <w:sz w:val="28"/>
          <w:szCs w:val="28"/>
        </w:rPr>
      </w:pPr>
      <w:bookmarkStart w:id="46" w:name="_Toc444262601"/>
      <w:r>
        <w:rPr>
          <w:rFonts w:ascii="Times New Roman" w:eastAsia="黑体" w:hAnsi="Times New Roman" w:cs="Times New Roman"/>
          <w:color w:val="auto"/>
          <w:sz w:val="28"/>
          <w:szCs w:val="28"/>
        </w:rPr>
        <w:t>4.3.</w:t>
      </w:r>
      <w:r w:rsidR="00EA2997">
        <w:rPr>
          <w:rFonts w:ascii="Times New Roman" w:eastAsia="黑体" w:hAnsi="Times New Roman" w:cs="Times New Roman"/>
          <w:color w:val="auto"/>
          <w:sz w:val="28"/>
          <w:szCs w:val="28"/>
        </w:rPr>
        <w:t>2</w:t>
      </w:r>
      <w:bookmarkEnd w:id="46"/>
      <w:r w:rsidR="00EA2997">
        <w:rPr>
          <w:rFonts w:ascii="黑体" w:eastAsia="黑体" w:hAnsi="黑体" w:hint="eastAsia"/>
          <w:color w:val="auto"/>
          <w:sz w:val="28"/>
          <w:szCs w:val="28"/>
        </w:rPr>
        <w:t>作业管理系统</w:t>
      </w:r>
    </w:p>
    <w:p w14:paraId="42A3EE65" w14:textId="414D9980" w:rsidR="007B1A4D" w:rsidRPr="007B1A4D" w:rsidRDefault="007B1A4D" w:rsidP="007B1A4D">
      <w:pPr>
        <w:spacing w:after="0"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根据需求描述，得到用例图如下：</w:t>
      </w:r>
    </w:p>
    <w:p w14:paraId="1296970A" w14:textId="1E2F6B6B" w:rsidR="007B1A4D" w:rsidRPr="007B1A4D" w:rsidRDefault="007B1A4D" w:rsidP="007B1A4D">
      <w:pPr>
        <w:spacing w:after="0" w:line="240" w:lineRule="auto"/>
        <w:jc w:val="center"/>
        <w:rPr>
          <w:rFonts w:ascii="宋体" w:hAnsi="宋体" w:cs="宋体"/>
          <w:sz w:val="24"/>
          <w:szCs w:val="24"/>
        </w:rPr>
      </w:pPr>
      <w:r w:rsidRPr="007B1A4D">
        <w:rPr>
          <w:rFonts w:ascii="宋体" w:hAnsi="宋体" w:cs="宋体"/>
          <w:noProof/>
          <w:sz w:val="24"/>
          <w:szCs w:val="24"/>
        </w:rPr>
        <w:drawing>
          <wp:inline distT="0" distB="0" distL="0" distR="0" wp14:anchorId="31CCA304" wp14:editId="0251FBA4">
            <wp:extent cx="3505200" cy="2505075"/>
            <wp:effectExtent l="0" t="0" r="0" b="0"/>
            <wp:docPr id="9" name="图片 9" descr="C:\Users\Administrator\Documents\Tencent Files\2356330221\Image\Group\@@W$48_V7_BDKU~JPCXCHR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Documents\Tencent Files\2356330221\Image\Group\@@W$48_V7_BDKU~JPCXCHRW.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05200" cy="2505075"/>
                    </a:xfrm>
                    <a:prstGeom prst="rect">
                      <a:avLst/>
                    </a:prstGeom>
                    <a:noFill/>
                    <a:ln>
                      <a:noFill/>
                    </a:ln>
                  </pic:spPr>
                </pic:pic>
              </a:graphicData>
            </a:graphic>
          </wp:inline>
        </w:drawing>
      </w:r>
    </w:p>
    <w:p w14:paraId="45E0235C" w14:textId="77777777" w:rsidR="007B1A4D" w:rsidRPr="007B1A4D" w:rsidRDefault="007B1A4D" w:rsidP="007B1A4D"/>
    <w:p w14:paraId="7319B571" w14:textId="3A92BE3C" w:rsidR="007B1A4D" w:rsidRPr="007B1A4D" w:rsidRDefault="007B1A4D" w:rsidP="007B1A4D">
      <w:pPr>
        <w:spacing w:after="0" w:line="360" w:lineRule="auto"/>
        <w:ind w:firstLine="425"/>
        <w:rPr>
          <w:rFonts w:ascii="Times New Roman" w:hAnsi="Times New Roman" w:cs="Times New Roman"/>
          <w:sz w:val="24"/>
          <w:szCs w:val="24"/>
        </w:rPr>
      </w:pPr>
      <w:r w:rsidRPr="007B1A4D">
        <w:rPr>
          <w:rFonts w:ascii="Times New Roman" w:hAnsi="Times New Roman" w:cs="Times New Roman" w:hint="eastAsia"/>
          <w:b/>
          <w:bCs/>
          <w:sz w:val="24"/>
          <w:szCs w:val="24"/>
        </w:rPr>
        <w:t>角色</w:t>
      </w:r>
      <w:r w:rsidRPr="007B1A4D">
        <w:rPr>
          <w:rFonts w:ascii="Times New Roman" w:hAnsi="Times New Roman" w:cs="Times New Roman" w:hint="eastAsia"/>
          <w:sz w:val="24"/>
          <w:szCs w:val="24"/>
        </w:rPr>
        <w:t>：学生</w:t>
      </w:r>
    </w:p>
    <w:p w14:paraId="3C5293A2" w14:textId="77777777" w:rsidR="007B1A4D" w:rsidRPr="007B1A4D" w:rsidRDefault="007B1A4D" w:rsidP="007B1A4D">
      <w:pPr>
        <w:spacing w:after="0" w:line="360" w:lineRule="auto"/>
        <w:ind w:firstLine="425"/>
        <w:rPr>
          <w:rFonts w:ascii="Times New Roman" w:hAnsi="Times New Roman" w:cs="Times New Roman"/>
          <w:sz w:val="24"/>
          <w:szCs w:val="24"/>
        </w:rPr>
      </w:pPr>
      <w:r w:rsidRPr="007B1A4D">
        <w:rPr>
          <w:rFonts w:ascii="Times New Roman" w:hAnsi="Times New Roman" w:cs="Times New Roman" w:hint="eastAsia"/>
          <w:b/>
          <w:bCs/>
          <w:sz w:val="24"/>
          <w:szCs w:val="24"/>
        </w:rPr>
        <w:t>目的：</w:t>
      </w:r>
      <w:r w:rsidRPr="007B1A4D">
        <w:rPr>
          <w:rFonts w:ascii="Times New Roman" w:hAnsi="Times New Roman" w:cs="Times New Roman" w:hint="eastAsia"/>
          <w:sz w:val="24"/>
          <w:szCs w:val="24"/>
        </w:rPr>
        <w:t xml:space="preserve"> </w:t>
      </w:r>
      <w:r w:rsidRPr="007B1A4D">
        <w:rPr>
          <w:rFonts w:ascii="Times New Roman" w:hAnsi="Times New Roman" w:cs="Times New Roman" w:hint="eastAsia"/>
          <w:sz w:val="24"/>
          <w:szCs w:val="24"/>
        </w:rPr>
        <w:t>学生可以对作业进行提交，查看作业情况。</w:t>
      </w:r>
    </w:p>
    <w:p w14:paraId="46F670C3" w14:textId="77777777" w:rsidR="007B1A4D" w:rsidRPr="007B1A4D" w:rsidRDefault="007B1A4D" w:rsidP="007B1A4D">
      <w:pPr>
        <w:spacing w:after="0" w:line="360" w:lineRule="auto"/>
        <w:ind w:firstLine="425"/>
        <w:rPr>
          <w:rFonts w:ascii="Times New Roman" w:hAnsi="Times New Roman" w:cs="Times New Roman"/>
          <w:b/>
          <w:bCs/>
          <w:sz w:val="24"/>
          <w:szCs w:val="24"/>
        </w:rPr>
      </w:pPr>
      <w:r w:rsidRPr="007B1A4D">
        <w:rPr>
          <w:rFonts w:ascii="Times New Roman" w:hAnsi="Times New Roman" w:cs="Times New Roman" w:hint="eastAsia"/>
          <w:b/>
          <w:bCs/>
          <w:sz w:val="24"/>
          <w:szCs w:val="24"/>
        </w:rPr>
        <w:t>用例描述：</w:t>
      </w:r>
    </w:p>
    <w:p w14:paraId="7750CA8B" w14:textId="77777777" w:rsidR="007B1A4D" w:rsidRPr="007B1A4D" w:rsidRDefault="007B1A4D" w:rsidP="007B1A4D">
      <w:pPr>
        <w:spacing w:after="0" w:line="360" w:lineRule="auto"/>
        <w:ind w:firstLine="425"/>
        <w:rPr>
          <w:rFonts w:ascii="Times New Roman" w:hAnsi="Times New Roman" w:cs="Times New Roman"/>
          <w:sz w:val="24"/>
          <w:szCs w:val="24"/>
        </w:rPr>
      </w:pPr>
      <w:r w:rsidRPr="007B1A4D">
        <w:rPr>
          <w:rFonts w:ascii="Times New Roman" w:hAnsi="Times New Roman" w:cs="Times New Roman" w:hint="eastAsia"/>
          <w:sz w:val="24"/>
          <w:szCs w:val="24"/>
        </w:rPr>
        <w:t>1)</w:t>
      </w:r>
      <w:r w:rsidRPr="007B1A4D">
        <w:rPr>
          <w:rFonts w:ascii="Times New Roman" w:hAnsi="Times New Roman" w:cs="Times New Roman" w:hint="eastAsia"/>
          <w:sz w:val="24"/>
          <w:szCs w:val="24"/>
        </w:rPr>
        <w:tab/>
      </w:r>
      <w:r w:rsidRPr="007B1A4D">
        <w:rPr>
          <w:rFonts w:ascii="Times New Roman" w:hAnsi="Times New Roman" w:cs="Times New Roman" w:hint="eastAsia"/>
          <w:sz w:val="24"/>
          <w:szCs w:val="24"/>
        </w:rPr>
        <w:t>用户进入系统首页。</w:t>
      </w:r>
    </w:p>
    <w:p w14:paraId="7177314D" w14:textId="77777777" w:rsidR="007B1A4D" w:rsidRPr="007B1A4D" w:rsidRDefault="007B1A4D" w:rsidP="007B1A4D">
      <w:pPr>
        <w:spacing w:after="0" w:line="360" w:lineRule="auto"/>
        <w:ind w:firstLine="425"/>
        <w:rPr>
          <w:rFonts w:ascii="Times New Roman" w:hAnsi="Times New Roman" w:cs="Times New Roman"/>
          <w:sz w:val="24"/>
          <w:szCs w:val="24"/>
        </w:rPr>
      </w:pPr>
      <w:r w:rsidRPr="007B1A4D">
        <w:rPr>
          <w:rFonts w:ascii="Times New Roman" w:hAnsi="Times New Roman" w:cs="Times New Roman" w:hint="eastAsia"/>
          <w:sz w:val="24"/>
          <w:szCs w:val="24"/>
        </w:rPr>
        <w:t>2)</w:t>
      </w:r>
      <w:r w:rsidRPr="007B1A4D">
        <w:rPr>
          <w:rFonts w:ascii="Times New Roman" w:hAnsi="Times New Roman" w:cs="Times New Roman" w:hint="eastAsia"/>
          <w:sz w:val="24"/>
          <w:szCs w:val="24"/>
        </w:rPr>
        <w:tab/>
      </w:r>
      <w:r w:rsidRPr="007B1A4D">
        <w:rPr>
          <w:rFonts w:ascii="Times New Roman" w:hAnsi="Times New Roman" w:cs="Times New Roman" w:hint="eastAsia"/>
          <w:sz w:val="24"/>
          <w:szCs w:val="24"/>
        </w:rPr>
        <w:t>进入作业管理页面，对老师布置的作业进行答题，答题结束点击“提交”，提示“作业提交成功”，否则提示“作业提交失败”。</w:t>
      </w:r>
    </w:p>
    <w:p w14:paraId="040F2DC6" w14:textId="04AB4C17" w:rsidR="004B591F" w:rsidRPr="00563374" w:rsidRDefault="007B1A4D" w:rsidP="007B1A4D">
      <w:pPr>
        <w:spacing w:after="0" w:line="360" w:lineRule="auto"/>
        <w:ind w:firstLine="425"/>
        <w:rPr>
          <w:rFonts w:ascii="Times New Roman" w:hAnsi="Times New Roman" w:cs="Times New Roman"/>
          <w:sz w:val="24"/>
          <w:szCs w:val="24"/>
        </w:rPr>
      </w:pPr>
      <w:r w:rsidRPr="007B1A4D">
        <w:rPr>
          <w:rFonts w:ascii="Times New Roman" w:hAnsi="Times New Roman" w:cs="Times New Roman" w:hint="eastAsia"/>
          <w:sz w:val="24"/>
          <w:szCs w:val="24"/>
        </w:rPr>
        <w:t>3)</w:t>
      </w:r>
      <w:r w:rsidRPr="007B1A4D">
        <w:rPr>
          <w:rFonts w:ascii="Times New Roman" w:hAnsi="Times New Roman" w:cs="Times New Roman" w:hint="eastAsia"/>
          <w:sz w:val="24"/>
          <w:szCs w:val="24"/>
        </w:rPr>
        <w:tab/>
      </w:r>
      <w:r w:rsidRPr="007B1A4D">
        <w:rPr>
          <w:rFonts w:ascii="Times New Roman" w:hAnsi="Times New Roman" w:cs="Times New Roman" w:hint="eastAsia"/>
          <w:sz w:val="24"/>
          <w:szCs w:val="24"/>
        </w:rPr>
        <w:t>进入作业管理页面，点击“查看”，可以对自己所提交的作业进行答题情况查看，查看作业分数。</w:t>
      </w:r>
    </w:p>
    <w:p w14:paraId="040F2DC7" w14:textId="77777777" w:rsidR="009D5B69" w:rsidRDefault="009D5B69" w:rsidP="00F520ED">
      <w:pPr>
        <w:spacing w:after="0" w:line="360" w:lineRule="auto"/>
        <w:ind w:firstLine="425"/>
        <w:jc w:val="center"/>
        <w:rPr>
          <w:rFonts w:ascii="Times New Roman" w:hAnsi="Times New Roman" w:cs="Times New Roman"/>
          <w:sz w:val="24"/>
          <w:szCs w:val="24"/>
        </w:rPr>
      </w:pPr>
    </w:p>
    <w:p w14:paraId="040F2DC8" w14:textId="77777777" w:rsidR="00AB71EA" w:rsidRPr="00AB71EA" w:rsidRDefault="00AB71EA" w:rsidP="00AB71EA">
      <w:pPr>
        <w:ind w:left="840"/>
        <w:rPr>
          <w:rFonts w:ascii="Times New Roman" w:hAnsi="Times New Roman" w:cs="Times New Roman"/>
          <w:sz w:val="24"/>
          <w:szCs w:val="24"/>
        </w:rPr>
      </w:pPr>
    </w:p>
    <w:p w14:paraId="040F2DC9" w14:textId="24EF3B95" w:rsidR="0037622C" w:rsidRDefault="003968BA">
      <w:pPr>
        <w:pStyle w:val="22"/>
        <w:spacing w:after="240"/>
        <w:rPr>
          <w:rFonts w:ascii="Times New Roman" w:eastAsia="黑体" w:hAnsi="Times New Roman" w:cs="Times New Roman"/>
          <w:color w:val="auto"/>
          <w:sz w:val="30"/>
          <w:szCs w:val="30"/>
        </w:rPr>
      </w:pPr>
      <w:bookmarkStart w:id="47" w:name="_Toc444262603"/>
      <w:r>
        <w:rPr>
          <w:rFonts w:ascii="Times New Roman" w:eastAsia="黑体" w:hAnsi="Times New Roman" w:cs="Times New Roman"/>
          <w:color w:val="auto"/>
          <w:sz w:val="30"/>
          <w:szCs w:val="30"/>
        </w:rPr>
        <w:lastRenderedPageBreak/>
        <w:t>4.4</w:t>
      </w:r>
      <w:r w:rsidR="00FB75B7">
        <w:rPr>
          <w:rFonts w:ascii="Times New Roman" w:eastAsia="黑体" w:hAnsi="Times New Roman" w:cs="Times New Roman" w:hint="eastAsia"/>
          <w:color w:val="auto"/>
          <w:sz w:val="30"/>
          <w:szCs w:val="30"/>
        </w:rPr>
        <w:t xml:space="preserve"> </w:t>
      </w:r>
      <w:r w:rsidR="00EA2997">
        <w:rPr>
          <w:rFonts w:ascii="Times New Roman" w:eastAsia="黑体" w:hAnsi="Times New Roman" w:cs="Times New Roman" w:hint="eastAsia"/>
          <w:color w:val="auto"/>
          <w:sz w:val="30"/>
          <w:szCs w:val="30"/>
        </w:rPr>
        <w:t>教师</w:t>
      </w:r>
      <w:r>
        <w:rPr>
          <w:rFonts w:ascii="Times New Roman" w:eastAsia="黑体" w:hAnsi="Times New Roman" w:cs="Times New Roman"/>
          <w:color w:val="auto"/>
          <w:sz w:val="30"/>
          <w:szCs w:val="30"/>
        </w:rPr>
        <w:t>端子系统</w:t>
      </w:r>
      <w:bookmarkEnd w:id="47"/>
    </w:p>
    <w:p w14:paraId="040F2DCA" w14:textId="465E4F2C" w:rsidR="0037622C" w:rsidRDefault="0017662F">
      <w:pPr>
        <w:spacing w:after="0"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 </w:t>
      </w:r>
      <w:r w:rsidR="008D007D">
        <w:rPr>
          <w:rFonts w:ascii="Times New Roman" w:hAnsi="Times New Roman" w:cs="Times New Roman" w:hint="eastAsia"/>
          <w:sz w:val="24"/>
          <w:szCs w:val="24"/>
        </w:rPr>
        <w:t>根据需求描述，得到用例图</w:t>
      </w:r>
      <w:r w:rsidR="00563374">
        <w:rPr>
          <w:rFonts w:ascii="Times New Roman" w:hAnsi="Times New Roman" w:cs="Times New Roman" w:hint="eastAsia"/>
          <w:sz w:val="24"/>
          <w:szCs w:val="24"/>
        </w:rPr>
        <w:t>如下：</w:t>
      </w:r>
    </w:p>
    <w:p w14:paraId="00E2A5F4" w14:textId="60241FA1" w:rsidR="00563374" w:rsidRPr="00563374" w:rsidRDefault="00563374" w:rsidP="00571ADB">
      <w:pPr>
        <w:spacing w:after="0" w:line="240" w:lineRule="auto"/>
        <w:jc w:val="center"/>
        <w:rPr>
          <w:rFonts w:ascii="宋体" w:hAnsi="宋体" w:cs="宋体"/>
          <w:sz w:val="24"/>
          <w:szCs w:val="24"/>
        </w:rPr>
      </w:pPr>
      <w:r w:rsidRPr="00563374">
        <w:rPr>
          <w:rFonts w:ascii="宋体" w:hAnsi="宋体" w:cs="宋体"/>
          <w:noProof/>
          <w:sz w:val="24"/>
          <w:szCs w:val="24"/>
        </w:rPr>
        <w:drawing>
          <wp:inline distT="0" distB="0" distL="0" distR="0" wp14:anchorId="092F9137" wp14:editId="34C85843">
            <wp:extent cx="4595849" cy="2628900"/>
            <wp:effectExtent l="0" t="0" r="0" b="0"/>
            <wp:docPr id="6" name="图片 6" descr="C:\Users\Administrator\AppData\Roaming\Tencent\Users\2356330221\QQ\WinTemp\RichOle\MD1YF~XY)S@9$X_X$LX4N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AppData\Roaming\Tencent\Users\2356330221\QQ\WinTemp\RichOle\MD1YF~XY)S@9$X_X$LX4NN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17209" cy="2641118"/>
                    </a:xfrm>
                    <a:prstGeom prst="rect">
                      <a:avLst/>
                    </a:prstGeom>
                    <a:noFill/>
                    <a:ln>
                      <a:noFill/>
                    </a:ln>
                  </pic:spPr>
                </pic:pic>
              </a:graphicData>
            </a:graphic>
          </wp:inline>
        </w:drawing>
      </w:r>
    </w:p>
    <w:p w14:paraId="7B935B3C" w14:textId="084777E4" w:rsidR="00563374" w:rsidRPr="00563374" w:rsidRDefault="00563374" w:rsidP="00563374">
      <w:pPr>
        <w:spacing w:after="0" w:line="240" w:lineRule="auto"/>
        <w:ind w:firstLineChars="350" w:firstLine="840"/>
        <w:rPr>
          <w:rFonts w:ascii="宋体" w:hAnsi="宋体" w:cs="宋体"/>
          <w:sz w:val="24"/>
          <w:szCs w:val="24"/>
        </w:rPr>
      </w:pPr>
    </w:p>
    <w:p w14:paraId="2B102F51" w14:textId="77777777" w:rsidR="00563374" w:rsidRDefault="00563374">
      <w:pPr>
        <w:spacing w:after="0" w:line="360" w:lineRule="auto"/>
        <w:ind w:firstLineChars="200" w:firstLine="480"/>
        <w:rPr>
          <w:rFonts w:ascii="Times New Roman" w:hAnsi="Times New Roman" w:cs="Times New Roman"/>
          <w:sz w:val="24"/>
          <w:szCs w:val="24"/>
        </w:rPr>
      </w:pPr>
    </w:p>
    <w:p w14:paraId="040F2DCB" w14:textId="16074387" w:rsidR="0037622C" w:rsidRDefault="003968BA">
      <w:pPr>
        <w:pStyle w:val="32"/>
        <w:spacing w:after="240"/>
        <w:rPr>
          <w:rFonts w:ascii="Times New Roman" w:eastAsia="黑体" w:hAnsi="Times New Roman" w:cs="Times New Roman"/>
          <w:color w:val="auto"/>
          <w:sz w:val="28"/>
          <w:szCs w:val="28"/>
        </w:rPr>
      </w:pPr>
      <w:bookmarkStart w:id="48" w:name="_Toc444262604"/>
      <w:r>
        <w:rPr>
          <w:rFonts w:ascii="Times New Roman" w:eastAsia="黑体" w:hAnsi="Times New Roman" w:cs="Times New Roman"/>
          <w:color w:val="auto"/>
          <w:sz w:val="28"/>
          <w:szCs w:val="28"/>
        </w:rPr>
        <w:t>4.4.1</w:t>
      </w:r>
      <w:r w:rsidR="00FB75B7">
        <w:rPr>
          <w:rFonts w:ascii="Times New Roman" w:eastAsia="黑体" w:hAnsi="Times New Roman" w:cs="Times New Roman" w:hint="eastAsia"/>
          <w:color w:val="auto"/>
          <w:sz w:val="28"/>
          <w:szCs w:val="28"/>
        </w:rPr>
        <w:t xml:space="preserve"> </w:t>
      </w:r>
      <w:bookmarkEnd w:id="48"/>
      <w:r w:rsidR="00EA2997">
        <w:rPr>
          <w:rFonts w:ascii="Times New Roman" w:eastAsia="黑体" w:hAnsi="Times New Roman" w:cs="Times New Roman" w:hint="eastAsia"/>
          <w:color w:val="auto"/>
          <w:sz w:val="28"/>
          <w:szCs w:val="28"/>
        </w:rPr>
        <w:t>登录系统</w:t>
      </w:r>
    </w:p>
    <w:p w14:paraId="564348AA" w14:textId="622AB3A6" w:rsidR="00563374" w:rsidRDefault="00563374" w:rsidP="00563374">
      <w:pPr>
        <w:spacing w:after="0" w:line="360" w:lineRule="auto"/>
        <w:rPr>
          <w:rFonts w:ascii="Times New Roman" w:hAnsi="Times New Roman" w:cs="Times New Roman"/>
          <w:sz w:val="24"/>
          <w:szCs w:val="24"/>
        </w:rPr>
      </w:pPr>
      <w:r w:rsidRPr="00F520ED">
        <w:rPr>
          <w:rFonts w:ascii="Times New Roman" w:hAnsi="Times New Roman" w:cs="Times New Roman" w:hint="eastAsia"/>
          <w:b/>
          <w:sz w:val="24"/>
          <w:szCs w:val="24"/>
        </w:rPr>
        <w:t>角色：</w:t>
      </w:r>
      <w:r w:rsidRPr="00563374">
        <w:rPr>
          <w:rFonts w:ascii="Times New Roman" w:hAnsi="Times New Roman" w:cs="Times New Roman" w:hint="eastAsia"/>
          <w:bCs/>
          <w:sz w:val="24"/>
          <w:szCs w:val="24"/>
        </w:rPr>
        <w:t>教师</w:t>
      </w:r>
    </w:p>
    <w:p w14:paraId="6E477B38" w14:textId="0D68FDB2" w:rsidR="00563374" w:rsidRDefault="00563374" w:rsidP="00563374">
      <w:pPr>
        <w:spacing w:after="0" w:line="360" w:lineRule="auto"/>
        <w:rPr>
          <w:rFonts w:ascii="Times New Roman" w:hAnsi="Times New Roman" w:cs="Times New Roman"/>
          <w:sz w:val="24"/>
          <w:szCs w:val="24"/>
        </w:rPr>
      </w:pPr>
      <w:r w:rsidRPr="00AB71EA">
        <w:rPr>
          <w:rFonts w:ascii="Times New Roman" w:hAnsi="Times New Roman" w:cs="Times New Roman"/>
          <w:b/>
          <w:sz w:val="24"/>
          <w:szCs w:val="24"/>
        </w:rPr>
        <w:t>目的</w:t>
      </w:r>
      <w:r w:rsidRPr="00F520ED">
        <w:rPr>
          <w:rFonts w:ascii="Times New Roman" w:hAnsi="Times New Roman" w:cs="Times New Roman" w:hint="eastAsia"/>
          <w:b/>
          <w:sz w:val="24"/>
          <w:szCs w:val="24"/>
        </w:rPr>
        <w:t>：</w:t>
      </w:r>
      <w:r>
        <w:rPr>
          <w:rFonts w:ascii="Times New Roman" w:hAnsi="Times New Roman" w:cs="Times New Roman" w:hint="eastAsia"/>
          <w:sz w:val="24"/>
          <w:szCs w:val="24"/>
        </w:rPr>
        <w:t xml:space="preserve"> </w:t>
      </w:r>
      <w:r>
        <w:rPr>
          <w:rFonts w:ascii="Times New Roman" w:hAnsi="Times New Roman" w:cs="Times New Roman" w:hint="eastAsia"/>
          <w:sz w:val="24"/>
          <w:szCs w:val="24"/>
        </w:rPr>
        <w:t>登录作业批改系统，进行作业管理和题库管理。</w:t>
      </w:r>
    </w:p>
    <w:p w14:paraId="474F0EE6" w14:textId="77777777" w:rsidR="00563374" w:rsidRPr="003B2528" w:rsidRDefault="00563374" w:rsidP="00563374">
      <w:pPr>
        <w:spacing w:after="0" w:line="360" w:lineRule="auto"/>
        <w:rPr>
          <w:rFonts w:ascii="Times New Roman" w:hAnsi="Times New Roman" w:cs="Times New Roman"/>
          <w:b/>
          <w:sz w:val="24"/>
          <w:szCs w:val="24"/>
        </w:rPr>
      </w:pPr>
      <w:r w:rsidRPr="003B2528">
        <w:rPr>
          <w:rFonts w:ascii="Times New Roman" w:hAnsi="Times New Roman" w:cs="Times New Roman" w:hint="eastAsia"/>
          <w:b/>
          <w:sz w:val="24"/>
          <w:szCs w:val="24"/>
        </w:rPr>
        <w:t>用例描述：</w:t>
      </w:r>
    </w:p>
    <w:p w14:paraId="3EFB7BA0" w14:textId="77777777" w:rsidR="00563374" w:rsidRDefault="00563374" w:rsidP="00563374">
      <w:pPr>
        <w:pStyle w:val="14"/>
        <w:numPr>
          <w:ilvl w:val="0"/>
          <w:numId w:val="68"/>
        </w:numPr>
        <w:spacing w:after="0" w:line="360" w:lineRule="auto"/>
        <w:ind w:firstLineChars="0"/>
        <w:rPr>
          <w:rFonts w:ascii="Times New Roman" w:hAnsi="Times New Roman" w:cs="Times New Roman"/>
          <w:sz w:val="24"/>
          <w:szCs w:val="24"/>
        </w:rPr>
      </w:pPr>
      <w:r>
        <w:rPr>
          <w:rFonts w:ascii="Times New Roman" w:hAnsi="Times New Roman" w:cs="Times New Roman"/>
          <w:sz w:val="24"/>
          <w:szCs w:val="24"/>
        </w:rPr>
        <w:t>用户进入系统首页。</w:t>
      </w:r>
    </w:p>
    <w:p w14:paraId="50C27C72" w14:textId="77777777" w:rsidR="00563374" w:rsidRDefault="00563374" w:rsidP="00563374">
      <w:pPr>
        <w:pStyle w:val="14"/>
        <w:numPr>
          <w:ilvl w:val="0"/>
          <w:numId w:val="68"/>
        </w:numPr>
        <w:spacing w:after="0" w:line="360" w:lineRule="auto"/>
        <w:ind w:firstLineChars="0"/>
        <w:rPr>
          <w:rFonts w:ascii="Times New Roman" w:hAnsi="Times New Roman" w:cs="Times New Roman"/>
          <w:sz w:val="24"/>
          <w:szCs w:val="24"/>
        </w:rPr>
      </w:pPr>
      <w:r>
        <w:rPr>
          <w:rFonts w:ascii="Times New Roman" w:hAnsi="Times New Roman" w:cs="Times New Roman"/>
          <w:sz w:val="24"/>
          <w:szCs w:val="24"/>
        </w:rPr>
        <w:t>系统显示登录界面，用户输入用户名和密码，单击确定。</w:t>
      </w:r>
    </w:p>
    <w:p w14:paraId="502CFAA7" w14:textId="77777777" w:rsidR="00563374" w:rsidRDefault="00563374" w:rsidP="00563374">
      <w:pPr>
        <w:pStyle w:val="14"/>
        <w:numPr>
          <w:ilvl w:val="0"/>
          <w:numId w:val="68"/>
        </w:numPr>
        <w:spacing w:after="0" w:line="360" w:lineRule="auto"/>
        <w:ind w:firstLineChars="0"/>
        <w:rPr>
          <w:rFonts w:ascii="Times New Roman" w:hAnsi="Times New Roman" w:cs="Times New Roman"/>
          <w:sz w:val="24"/>
          <w:szCs w:val="24"/>
        </w:rPr>
      </w:pPr>
      <w:r>
        <w:rPr>
          <w:rFonts w:ascii="Times New Roman" w:hAnsi="Times New Roman" w:cs="Times New Roman"/>
          <w:sz w:val="24"/>
          <w:szCs w:val="24"/>
        </w:rPr>
        <w:t>系统检查是否有此用户信息，若存在此用户，用户进入系统；若不存在此用户，本页面显示相应的错误信息。</w:t>
      </w:r>
    </w:p>
    <w:p w14:paraId="6898BF51" w14:textId="77777777" w:rsidR="00563374" w:rsidRDefault="00563374" w:rsidP="00563374">
      <w:pPr>
        <w:pStyle w:val="14"/>
        <w:numPr>
          <w:ilvl w:val="0"/>
          <w:numId w:val="68"/>
        </w:numPr>
        <w:spacing w:after="0" w:line="360" w:lineRule="auto"/>
        <w:ind w:firstLineChars="0"/>
        <w:rPr>
          <w:rFonts w:ascii="Times New Roman" w:hAnsi="Times New Roman" w:cs="Times New Roman"/>
          <w:sz w:val="24"/>
          <w:szCs w:val="24"/>
        </w:rPr>
      </w:pPr>
      <w:r>
        <w:rPr>
          <w:rFonts w:ascii="Times New Roman" w:hAnsi="Times New Roman" w:cs="Times New Roman"/>
          <w:sz w:val="24"/>
          <w:szCs w:val="24"/>
        </w:rPr>
        <w:t>不同身份登录详细说明</w:t>
      </w:r>
      <w:r>
        <w:rPr>
          <w:rFonts w:ascii="Times New Roman" w:hAnsi="Times New Roman" w:cs="Times New Roman" w:hint="eastAsia"/>
          <w:sz w:val="24"/>
          <w:szCs w:val="24"/>
        </w:rPr>
        <w:t>：</w:t>
      </w:r>
    </w:p>
    <w:p w14:paraId="040F2DCD" w14:textId="2845333B" w:rsidR="00AB71EA" w:rsidRDefault="00563374" w:rsidP="00590F96">
      <w:pPr>
        <w:pStyle w:val="14"/>
        <w:spacing w:after="0" w:line="360" w:lineRule="auto"/>
        <w:ind w:firstLineChars="0"/>
        <w:rPr>
          <w:rFonts w:ascii="Times New Roman" w:hAnsi="Times New Roman" w:cs="Times New Roman"/>
          <w:b/>
          <w:sz w:val="24"/>
          <w:szCs w:val="24"/>
        </w:rPr>
      </w:pPr>
      <w:r>
        <w:rPr>
          <w:rFonts w:ascii="Times New Roman" w:hAnsi="Times New Roman" w:cs="Times New Roman"/>
          <w:sz w:val="24"/>
          <w:szCs w:val="24"/>
        </w:rPr>
        <w:tab/>
      </w:r>
    </w:p>
    <w:p w14:paraId="040F2DCE" w14:textId="0F741ABD" w:rsidR="0037622C" w:rsidRDefault="003968BA">
      <w:pPr>
        <w:pStyle w:val="32"/>
        <w:spacing w:after="240"/>
        <w:rPr>
          <w:rFonts w:ascii="Times New Roman" w:eastAsia="黑体" w:hAnsi="Times New Roman" w:cs="Times New Roman"/>
          <w:color w:val="auto"/>
          <w:sz w:val="28"/>
          <w:szCs w:val="28"/>
        </w:rPr>
      </w:pPr>
      <w:bookmarkStart w:id="49" w:name="_Toc444262605"/>
      <w:r>
        <w:rPr>
          <w:rFonts w:ascii="Times New Roman" w:eastAsia="黑体" w:hAnsi="Times New Roman" w:cs="Times New Roman"/>
          <w:color w:val="auto"/>
          <w:sz w:val="28"/>
          <w:szCs w:val="28"/>
        </w:rPr>
        <w:t>4.4.2</w:t>
      </w:r>
      <w:r w:rsidR="00FB75B7">
        <w:rPr>
          <w:rFonts w:ascii="Times New Roman" w:eastAsia="黑体" w:hAnsi="Times New Roman" w:cs="Times New Roman" w:hint="eastAsia"/>
          <w:color w:val="auto"/>
          <w:sz w:val="28"/>
          <w:szCs w:val="28"/>
        </w:rPr>
        <w:t xml:space="preserve"> </w:t>
      </w:r>
      <w:bookmarkEnd w:id="49"/>
      <w:r w:rsidR="00EA2997">
        <w:rPr>
          <w:rFonts w:ascii="Times New Roman" w:eastAsia="黑体" w:hAnsi="Times New Roman" w:cs="Times New Roman" w:hint="eastAsia"/>
          <w:color w:val="auto"/>
          <w:sz w:val="28"/>
          <w:szCs w:val="28"/>
        </w:rPr>
        <w:t>题库管理系统</w:t>
      </w:r>
    </w:p>
    <w:p w14:paraId="74328D90" w14:textId="526DC366" w:rsidR="00571ADB" w:rsidRPr="00571ADB" w:rsidRDefault="00571ADB" w:rsidP="00571ADB">
      <w:r>
        <w:rPr>
          <w:rFonts w:ascii="Times New Roman" w:hAnsi="Times New Roman" w:cs="Times New Roman" w:hint="eastAsia"/>
          <w:sz w:val="24"/>
          <w:szCs w:val="24"/>
        </w:rPr>
        <w:t>根据需求描述，得到用例图如下：</w:t>
      </w:r>
    </w:p>
    <w:p w14:paraId="040F2DCF" w14:textId="6650B47C" w:rsidR="00FB75B7" w:rsidRDefault="00571ADB" w:rsidP="00571ADB">
      <w:pPr>
        <w:ind w:firstLineChars="190" w:firstLine="418"/>
        <w:jc w:val="center"/>
      </w:pPr>
      <w:r>
        <w:rPr>
          <w:noProof/>
        </w:rPr>
        <w:lastRenderedPageBreak/>
        <w:drawing>
          <wp:inline distT="0" distB="0" distL="0" distR="0" wp14:anchorId="29FFEDC0" wp14:editId="5A50A09C">
            <wp:extent cx="2771429" cy="2952381"/>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71429" cy="2952381"/>
                    </a:xfrm>
                    <a:prstGeom prst="rect">
                      <a:avLst/>
                    </a:prstGeom>
                  </pic:spPr>
                </pic:pic>
              </a:graphicData>
            </a:graphic>
          </wp:inline>
        </w:drawing>
      </w:r>
    </w:p>
    <w:p w14:paraId="5E9F5F5A" w14:textId="77777777" w:rsidR="00571ADB" w:rsidRDefault="00571ADB" w:rsidP="00571ADB">
      <w:pPr>
        <w:spacing w:after="0" w:line="360" w:lineRule="auto"/>
        <w:rPr>
          <w:rFonts w:ascii="Times New Roman" w:hAnsi="Times New Roman" w:cs="Times New Roman"/>
          <w:b/>
          <w:sz w:val="24"/>
          <w:szCs w:val="24"/>
        </w:rPr>
      </w:pPr>
    </w:p>
    <w:p w14:paraId="19247B08" w14:textId="2319E440" w:rsidR="00571ADB" w:rsidRDefault="00571ADB" w:rsidP="00571ADB">
      <w:pPr>
        <w:spacing w:after="0" w:line="360" w:lineRule="auto"/>
        <w:rPr>
          <w:rFonts w:ascii="Times New Roman" w:hAnsi="Times New Roman" w:cs="Times New Roman"/>
          <w:sz w:val="24"/>
          <w:szCs w:val="24"/>
        </w:rPr>
      </w:pPr>
      <w:r w:rsidRPr="00F520ED">
        <w:rPr>
          <w:rFonts w:ascii="Times New Roman" w:hAnsi="Times New Roman" w:cs="Times New Roman" w:hint="eastAsia"/>
          <w:b/>
          <w:sz w:val="24"/>
          <w:szCs w:val="24"/>
        </w:rPr>
        <w:t>角色：</w:t>
      </w:r>
      <w:r w:rsidRPr="00563374">
        <w:rPr>
          <w:rFonts w:ascii="Times New Roman" w:hAnsi="Times New Roman" w:cs="Times New Roman" w:hint="eastAsia"/>
          <w:bCs/>
          <w:sz w:val="24"/>
          <w:szCs w:val="24"/>
        </w:rPr>
        <w:t>教师</w:t>
      </w:r>
    </w:p>
    <w:p w14:paraId="2790ABDD" w14:textId="454CEBC0" w:rsidR="00571ADB" w:rsidRDefault="00571ADB" w:rsidP="00571ADB">
      <w:pPr>
        <w:spacing w:after="0" w:line="360" w:lineRule="auto"/>
        <w:rPr>
          <w:rFonts w:ascii="Times New Roman" w:hAnsi="Times New Roman" w:cs="Times New Roman"/>
          <w:sz w:val="24"/>
          <w:szCs w:val="24"/>
        </w:rPr>
      </w:pPr>
      <w:r w:rsidRPr="00AB71EA">
        <w:rPr>
          <w:rFonts w:ascii="Times New Roman" w:hAnsi="Times New Roman" w:cs="Times New Roman"/>
          <w:b/>
          <w:sz w:val="24"/>
          <w:szCs w:val="24"/>
        </w:rPr>
        <w:t>目的</w:t>
      </w:r>
      <w:r w:rsidRPr="00F520ED">
        <w:rPr>
          <w:rFonts w:ascii="Times New Roman" w:hAnsi="Times New Roman" w:cs="Times New Roman" w:hint="eastAsia"/>
          <w:b/>
          <w:sz w:val="24"/>
          <w:szCs w:val="24"/>
        </w:rPr>
        <w:t>：</w:t>
      </w:r>
      <w:r>
        <w:rPr>
          <w:rFonts w:ascii="Times New Roman" w:hAnsi="Times New Roman" w:cs="Times New Roman" w:hint="eastAsia"/>
          <w:sz w:val="24"/>
          <w:szCs w:val="24"/>
        </w:rPr>
        <w:t xml:space="preserve"> </w:t>
      </w:r>
      <w:r>
        <w:rPr>
          <w:rFonts w:ascii="Times New Roman" w:hAnsi="Times New Roman" w:cs="Times New Roman" w:hint="eastAsia"/>
          <w:sz w:val="24"/>
          <w:szCs w:val="24"/>
        </w:rPr>
        <w:t>在作业批改系统的题库管理模块进行题库的添加、删除、修改、查询。</w:t>
      </w:r>
    </w:p>
    <w:p w14:paraId="741DFB79" w14:textId="77777777" w:rsidR="00571ADB" w:rsidRPr="003B2528" w:rsidRDefault="00571ADB" w:rsidP="00571ADB">
      <w:pPr>
        <w:spacing w:after="0" w:line="360" w:lineRule="auto"/>
        <w:rPr>
          <w:rFonts w:ascii="Times New Roman" w:hAnsi="Times New Roman" w:cs="Times New Roman"/>
          <w:b/>
          <w:sz w:val="24"/>
          <w:szCs w:val="24"/>
        </w:rPr>
      </w:pPr>
      <w:r w:rsidRPr="003B2528">
        <w:rPr>
          <w:rFonts w:ascii="Times New Roman" w:hAnsi="Times New Roman" w:cs="Times New Roman" w:hint="eastAsia"/>
          <w:b/>
          <w:sz w:val="24"/>
          <w:szCs w:val="24"/>
        </w:rPr>
        <w:t>用例描述：</w:t>
      </w:r>
    </w:p>
    <w:p w14:paraId="3D454805" w14:textId="535A9C31" w:rsidR="00571ADB" w:rsidRDefault="00571ADB" w:rsidP="00571ADB">
      <w:pPr>
        <w:pStyle w:val="14"/>
        <w:numPr>
          <w:ilvl w:val="0"/>
          <w:numId w:val="69"/>
        </w:numPr>
        <w:spacing w:after="0" w:line="360" w:lineRule="auto"/>
        <w:ind w:firstLineChars="0"/>
        <w:rPr>
          <w:rFonts w:ascii="Times New Roman" w:hAnsi="Times New Roman" w:cs="Times New Roman"/>
          <w:sz w:val="24"/>
          <w:szCs w:val="24"/>
        </w:rPr>
      </w:pPr>
      <w:r>
        <w:rPr>
          <w:rFonts w:ascii="Times New Roman" w:hAnsi="Times New Roman" w:cs="Times New Roman"/>
          <w:sz w:val="24"/>
          <w:szCs w:val="24"/>
        </w:rPr>
        <w:t>用户进入系统。</w:t>
      </w:r>
    </w:p>
    <w:p w14:paraId="25E8B36C" w14:textId="41790382" w:rsidR="00571ADB" w:rsidRDefault="00571ADB" w:rsidP="00571ADB">
      <w:pPr>
        <w:pStyle w:val="14"/>
        <w:numPr>
          <w:ilvl w:val="0"/>
          <w:numId w:val="69"/>
        </w:numPr>
        <w:spacing w:after="0"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进入题库管理界面</w:t>
      </w:r>
      <w:r>
        <w:rPr>
          <w:rFonts w:ascii="Times New Roman" w:hAnsi="Times New Roman" w:cs="Times New Roman"/>
          <w:sz w:val="24"/>
          <w:szCs w:val="24"/>
        </w:rPr>
        <w:t>，</w:t>
      </w:r>
      <w:r>
        <w:rPr>
          <w:rFonts w:ascii="Times New Roman" w:hAnsi="Times New Roman" w:cs="Times New Roman" w:hint="eastAsia"/>
          <w:sz w:val="24"/>
          <w:szCs w:val="24"/>
        </w:rPr>
        <w:t>用户点击增加，输入相关题型的内容，点击“确定”提示“添加成功”，</w:t>
      </w:r>
      <w:r>
        <w:rPr>
          <w:rFonts w:ascii="Times New Roman" w:hAnsi="Times New Roman" w:cs="Times New Roman" w:hint="eastAsia"/>
          <w:sz w:val="24"/>
          <w:szCs w:val="24"/>
        </w:rPr>
        <w:t xml:space="preserve"> </w:t>
      </w:r>
      <w:r>
        <w:rPr>
          <w:rFonts w:ascii="Times New Roman" w:hAnsi="Times New Roman" w:cs="Times New Roman" w:hint="eastAsia"/>
          <w:sz w:val="24"/>
          <w:szCs w:val="24"/>
        </w:rPr>
        <w:t>否则提示“添加失败”</w:t>
      </w:r>
      <w:r>
        <w:rPr>
          <w:rFonts w:ascii="Times New Roman" w:hAnsi="Times New Roman" w:cs="Times New Roman"/>
          <w:sz w:val="24"/>
          <w:szCs w:val="24"/>
        </w:rPr>
        <w:t>。</w:t>
      </w:r>
    </w:p>
    <w:p w14:paraId="6B37F446" w14:textId="20A18241" w:rsidR="00571ADB" w:rsidRDefault="00571ADB" w:rsidP="00571ADB">
      <w:pPr>
        <w:pStyle w:val="14"/>
        <w:numPr>
          <w:ilvl w:val="0"/>
          <w:numId w:val="69"/>
        </w:numPr>
        <w:spacing w:after="0"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hint="eastAsia"/>
          <w:sz w:val="24"/>
          <w:szCs w:val="24"/>
        </w:rPr>
        <w:t>用户选择相应的题点击“删除”，提示</w:t>
      </w:r>
      <w:r w:rsidR="005872C4">
        <w:rPr>
          <w:rFonts w:ascii="Times New Roman" w:hAnsi="Times New Roman" w:cs="Times New Roman" w:hint="eastAsia"/>
          <w:sz w:val="24"/>
          <w:szCs w:val="24"/>
        </w:rPr>
        <w:t>“删除此题”，点击确定，删除成功，界面自动刷新，点击“取消”，不删除。</w:t>
      </w:r>
    </w:p>
    <w:p w14:paraId="3E41C230" w14:textId="1769A021" w:rsidR="005872C4" w:rsidRDefault="005872C4" w:rsidP="005872C4">
      <w:pPr>
        <w:pStyle w:val="14"/>
        <w:numPr>
          <w:ilvl w:val="0"/>
          <w:numId w:val="69"/>
        </w:numPr>
        <w:spacing w:after="0"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用户选择相应的题点击“查询”，提示“删除此题”，点击确定，删除成功，界面自动刷新，点击“取消”，不删除。</w:t>
      </w:r>
    </w:p>
    <w:p w14:paraId="4128EDDC" w14:textId="0A584EC9" w:rsidR="00571ADB" w:rsidRPr="0048202E" w:rsidRDefault="0048202E" w:rsidP="0048202E">
      <w:pPr>
        <w:pStyle w:val="14"/>
        <w:numPr>
          <w:ilvl w:val="0"/>
          <w:numId w:val="69"/>
        </w:numPr>
        <w:spacing w:after="0"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用户选择相应的题点击“修改”，选择要修改的题，输入要修改的内容，点击确定，</w:t>
      </w:r>
      <w:r>
        <w:rPr>
          <w:rFonts w:ascii="Times New Roman" w:hAnsi="Times New Roman" w:cs="Times New Roman" w:hint="eastAsia"/>
          <w:sz w:val="24"/>
          <w:szCs w:val="24"/>
        </w:rPr>
        <w:t xml:space="preserve"> </w:t>
      </w:r>
      <w:r>
        <w:rPr>
          <w:rFonts w:ascii="Times New Roman" w:hAnsi="Times New Roman" w:cs="Times New Roman" w:hint="eastAsia"/>
          <w:sz w:val="24"/>
          <w:szCs w:val="24"/>
        </w:rPr>
        <w:t>自动刷新，删除成功，点击“取消”，不修改。</w:t>
      </w:r>
    </w:p>
    <w:p w14:paraId="040F2DD0" w14:textId="428B6E4D" w:rsidR="0037622C" w:rsidRDefault="003968BA">
      <w:pPr>
        <w:pStyle w:val="32"/>
        <w:spacing w:after="240"/>
        <w:rPr>
          <w:rFonts w:ascii="Times New Roman" w:eastAsia="黑体" w:hAnsi="Times New Roman" w:cs="Times New Roman"/>
          <w:color w:val="auto"/>
          <w:sz w:val="28"/>
          <w:szCs w:val="28"/>
        </w:rPr>
      </w:pPr>
      <w:bookmarkStart w:id="50" w:name="_Toc444262606"/>
      <w:r>
        <w:rPr>
          <w:rFonts w:ascii="Times New Roman" w:eastAsia="黑体" w:hAnsi="Times New Roman" w:cs="Times New Roman"/>
          <w:color w:val="auto"/>
          <w:sz w:val="28"/>
          <w:szCs w:val="28"/>
        </w:rPr>
        <w:t>4.4.</w:t>
      </w:r>
      <w:r w:rsidR="00EA2997">
        <w:rPr>
          <w:rFonts w:ascii="Times New Roman" w:eastAsia="黑体" w:hAnsi="Times New Roman" w:cs="Times New Roman"/>
          <w:color w:val="auto"/>
          <w:sz w:val="28"/>
          <w:szCs w:val="28"/>
        </w:rPr>
        <w:t>3</w:t>
      </w:r>
      <w:bookmarkEnd w:id="50"/>
      <w:r w:rsidR="00EA2997">
        <w:rPr>
          <w:rFonts w:ascii="Times New Roman" w:eastAsia="黑体" w:hAnsi="Times New Roman" w:cs="Times New Roman" w:hint="eastAsia"/>
          <w:color w:val="auto"/>
          <w:sz w:val="28"/>
          <w:szCs w:val="28"/>
        </w:rPr>
        <w:t>作业管理系统</w:t>
      </w:r>
    </w:p>
    <w:p w14:paraId="7A135DEE" w14:textId="3BA56140" w:rsidR="0048202E" w:rsidRPr="0048202E" w:rsidRDefault="0048202E" w:rsidP="0048202E">
      <w:r>
        <w:rPr>
          <w:rFonts w:ascii="Times New Roman" w:hAnsi="Times New Roman" w:cs="Times New Roman" w:hint="eastAsia"/>
          <w:sz w:val="24"/>
          <w:szCs w:val="24"/>
        </w:rPr>
        <w:t>根据需求描述，得到用例图如下：</w:t>
      </w:r>
    </w:p>
    <w:p w14:paraId="5D897854" w14:textId="13BA884E" w:rsidR="0048202E" w:rsidRPr="007B1A4D" w:rsidRDefault="00571ADB" w:rsidP="007B1A4D">
      <w:pPr>
        <w:jc w:val="center"/>
      </w:pPr>
      <w:r>
        <w:rPr>
          <w:noProof/>
        </w:rPr>
        <w:lastRenderedPageBreak/>
        <w:drawing>
          <wp:inline distT="0" distB="0" distL="0" distR="0" wp14:anchorId="7F3A9D72" wp14:editId="06B714A8">
            <wp:extent cx="2695238" cy="265714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95238" cy="2657143"/>
                    </a:xfrm>
                    <a:prstGeom prst="rect">
                      <a:avLst/>
                    </a:prstGeom>
                  </pic:spPr>
                </pic:pic>
              </a:graphicData>
            </a:graphic>
          </wp:inline>
        </w:drawing>
      </w:r>
    </w:p>
    <w:p w14:paraId="1B8A69CE" w14:textId="687EA4E9" w:rsidR="0048202E" w:rsidRDefault="0048202E" w:rsidP="0048202E">
      <w:pPr>
        <w:spacing w:after="0" w:line="360" w:lineRule="auto"/>
        <w:rPr>
          <w:rFonts w:ascii="Times New Roman" w:hAnsi="Times New Roman" w:cs="Times New Roman"/>
          <w:sz w:val="24"/>
          <w:szCs w:val="24"/>
        </w:rPr>
      </w:pPr>
      <w:r w:rsidRPr="00F520ED">
        <w:rPr>
          <w:rFonts w:ascii="Times New Roman" w:hAnsi="Times New Roman" w:cs="Times New Roman" w:hint="eastAsia"/>
          <w:b/>
          <w:sz w:val="24"/>
          <w:szCs w:val="24"/>
        </w:rPr>
        <w:t>角色：</w:t>
      </w:r>
      <w:r w:rsidRPr="00563374">
        <w:rPr>
          <w:rFonts w:ascii="Times New Roman" w:hAnsi="Times New Roman" w:cs="Times New Roman" w:hint="eastAsia"/>
          <w:bCs/>
          <w:sz w:val="24"/>
          <w:szCs w:val="24"/>
        </w:rPr>
        <w:t>教师</w:t>
      </w:r>
    </w:p>
    <w:p w14:paraId="2809CAB8" w14:textId="3DD3BC53" w:rsidR="0048202E" w:rsidRDefault="0048202E" w:rsidP="0048202E">
      <w:pPr>
        <w:spacing w:after="0" w:line="360" w:lineRule="auto"/>
        <w:rPr>
          <w:rFonts w:ascii="Times New Roman" w:hAnsi="Times New Roman" w:cs="Times New Roman"/>
          <w:sz w:val="24"/>
          <w:szCs w:val="24"/>
        </w:rPr>
      </w:pPr>
      <w:r w:rsidRPr="00AB71EA">
        <w:rPr>
          <w:rFonts w:ascii="Times New Roman" w:hAnsi="Times New Roman" w:cs="Times New Roman"/>
          <w:b/>
          <w:sz w:val="24"/>
          <w:szCs w:val="24"/>
        </w:rPr>
        <w:t>目的</w:t>
      </w:r>
      <w:r w:rsidRPr="00F520ED">
        <w:rPr>
          <w:rFonts w:ascii="Times New Roman" w:hAnsi="Times New Roman" w:cs="Times New Roman" w:hint="eastAsia"/>
          <w:b/>
          <w:sz w:val="24"/>
          <w:szCs w:val="24"/>
        </w:rPr>
        <w:t>：</w:t>
      </w:r>
      <w:r>
        <w:rPr>
          <w:rFonts w:ascii="Times New Roman" w:hAnsi="Times New Roman" w:cs="Times New Roman" w:hint="eastAsia"/>
          <w:sz w:val="24"/>
          <w:szCs w:val="24"/>
        </w:rPr>
        <w:t xml:space="preserve"> </w:t>
      </w:r>
      <w:r>
        <w:rPr>
          <w:rFonts w:ascii="Times New Roman" w:hAnsi="Times New Roman" w:cs="Times New Roman" w:hint="eastAsia"/>
          <w:sz w:val="24"/>
          <w:szCs w:val="24"/>
        </w:rPr>
        <w:t>在作业批改系统的作业管理模块进行作业布置、作业批改、作业情况查阅。</w:t>
      </w:r>
    </w:p>
    <w:p w14:paraId="1AB2C83E" w14:textId="77777777" w:rsidR="0048202E" w:rsidRPr="003B2528" w:rsidRDefault="0048202E" w:rsidP="0048202E">
      <w:pPr>
        <w:spacing w:after="0" w:line="360" w:lineRule="auto"/>
        <w:rPr>
          <w:rFonts w:ascii="Times New Roman" w:hAnsi="Times New Roman" w:cs="Times New Roman"/>
          <w:b/>
          <w:sz w:val="24"/>
          <w:szCs w:val="24"/>
        </w:rPr>
      </w:pPr>
      <w:r w:rsidRPr="003B2528">
        <w:rPr>
          <w:rFonts w:ascii="Times New Roman" w:hAnsi="Times New Roman" w:cs="Times New Roman" w:hint="eastAsia"/>
          <w:b/>
          <w:sz w:val="24"/>
          <w:szCs w:val="24"/>
        </w:rPr>
        <w:t>用例描述：</w:t>
      </w:r>
    </w:p>
    <w:p w14:paraId="57B8AC5E" w14:textId="77777777" w:rsidR="0048202E" w:rsidRDefault="0048202E" w:rsidP="0048202E">
      <w:pPr>
        <w:pStyle w:val="14"/>
        <w:numPr>
          <w:ilvl w:val="0"/>
          <w:numId w:val="70"/>
        </w:numPr>
        <w:spacing w:after="0" w:line="360" w:lineRule="auto"/>
        <w:ind w:firstLineChars="0"/>
        <w:rPr>
          <w:rFonts w:ascii="Times New Roman" w:hAnsi="Times New Roman" w:cs="Times New Roman"/>
          <w:sz w:val="24"/>
          <w:szCs w:val="24"/>
        </w:rPr>
      </w:pPr>
      <w:r>
        <w:rPr>
          <w:rFonts w:ascii="Times New Roman" w:hAnsi="Times New Roman" w:cs="Times New Roman"/>
          <w:sz w:val="24"/>
          <w:szCs w:val="24"/>
        </w:rPr>
        <w:t>用户进入系统。</w:t>
      </w:r>
    </w:p>
    <w:p w14:paraId="62B974AD" w14:textId="0D03C699" w:rsidR="0048202E" w:rsidRDefault="0048202E" w:rsidP="0048202E">
      <w:pPr>
        <w:pStyle w:val="14"/>
        <w:numPr>
          <w:ilvl w:val="0"/>
          <w:numId w:val="70"/>
        </w:numPr>
        <w:spacing w:after="0"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进入作业管理界面</w:t>
      </w:r>
      <w:r>
        <w:rPr>
          <w:rFonts w:ascii="Times New Roman" w:hAnsi="Times New Roman" w:cs="Times New Roman"/>
          <w:sz w:val="24"/>
          <w:szCs w:val="24"/>
        </w:rPr>
        <w:t>，</w:t>
      </w:r>
      <w:r>
        <w:rPr>
          <w:rFonts w:ascii="Times New Roman" w:hAnsi="Times New Roman" w:cs="Times New Roman" w:hint="eastAsia"/>
          <w:sz w:val="24"/>
          <w:szCs w:val="24"/>
        </w:rPr>
        <w:t>用户点击作业布置，输入相关题型的内容，点击“确定”提示“布置成功”，</w:t>
      </w:r>
      <w:r>
        <w:rPr>
          <w:rFonts w:ascii="Times New Roman" w:hAnsi="Times New Roman" w:cs="Times New Roman" w:hint="eastAsia"/>
          <w:sz w:val="24"/>
          <w:szCs w:val="24"/>
        </w:rPr>
        <w:t xml:space="preserve"> </w:t>
      </w:r>
      <w:r>
        <w:rPr>
          <w:rFonts w:ascii="Times New Roman" w:hAnsi="Times New Roman" w:cs="Times New Roman" w:hint="eastAsia"/>
          <w:sz w:val="24"/>
          <w:szCs w:val="24"/>
        </w:rPr>
        <w:t>否则提示“布置失败”</w:t>
      </w:r>
      <w:r>
        <w:rPr>
          <w:rFonts w:ascii="Times New Roman" w:hAnsi="Times New Roman" w:cs="Times New Roman"/>
          <w:sz w:val="24"/>
          <w:szCs w:val="24"/>
        </w:rPr>
        <w:t>。</w:t>
      </w:r>
    </w:p>
    <w:p w14:paraId="101800B3" w14:textId="74C29E86" w:rsidR="0048202E" w:rsidRPr="007B1A4D" w:rsidRDefault="0048202E" w:rsidP="0048202E">
      <w:pPr>
        <w:pStyle w:val="14"/>
        <w:numPr>
          <w:ilvl w:val="0"/>
          <w:numId w:val="70"/>
        </w:numPr>
        <w:spacing w:after="0"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用户点击作业批改，选择相应的科目，相应的学生</w:t>
      </w:r>
      <w:r>
        <w:rPr>
          <w:rFonts w:ascii="Times New Roman" w:hAnsi="Times New Roman" w:cs="Times New Roman" w:hint="eastAsia"/>
          <w:sz w:val="24"/>
          <w:szCs w:val="24"/>
        </w:rPr>
        <w:t xml:space="preserve"> </w:t>
      </w:r>
      <w:r>
        <w:rPr>
          <w:rFonts w:ascii="Times New Roman" w:hAnsi="Times New Roman" w:cs="Times New Roman" w:hint="eastAsia"/>
          <w:sz w:val="24"/>
          <w:szCs w:val="24"/>
        </w:rPr>
        <w:t>，进入批改界面，</w:t>
      </w:r>
      <w:r w:rsidR="007B1A4D">
        <w:rPr>
          <w:rFonts w:ascii="Times New Roman" w:hAnsi="Times New Roman" w:cs="Times New Roman" w:hint="eastAsia"/>
          <w:sz w:val="24"/>
          <w:szCs w:val="24"/>
        </w:rPr>
        <w:t>输入得分，点击确定，“批改成功”，点击“取消”，不进行批改。</w:t>
      </w:r>
    </w:p>
    <w:p w14:paraId="040F2DD2" w14:textId="77777777" w:rsidR="0037622C" w:rsidRDefault="003968BA">
      <w:pPr>
        <w:pStyle w:val="22"/>
        <w:spacing w:after="240"/>
        <w:rPr>
          <w:rFonts w:ascii="Times New Roman" w:eastAsia="黑体" w:hAnsi="Times New Roman" w:cs="Times New Roman"/>
          <w:color w:val="auto"/>
          <w:sz w:val="30"/>
          <w:szCs w:val="30"/>
        </w:rPr>
      </w:pPr>
      <w:bookmarkStart w:id="51" w:name="_4.4.2.1网站行业信息管理"/>
      <w:bookmarkStart w:id="52" w:name="_4.4.2.2_下载区文件管理"/>
      <w:bookmarkStart w:id="53" w:name="_4.4.3_网站显示内容管理"/>
      <w:bookmarkStart w:id="54" w:name="_Toc444262607"/>
      <w:bookmarkStart w:id="55" w:name="_Toc144052074"/>
      <w:bookmarkEnd w:id="51"/>
      <w:bookmarkEnd w:id="52"/>
      <w:bookmarkEnd w:id="53"/>
      <w:r>
        <w:rPr>
          <w:rFonts w:ascii="Times New Roman" w:eastAsia="黑体" w:hAnsi="Times New Roman" w:cs="Times New Roman" w:hint="eastAsia"/>
          <w:color w:val="auto"/>
          <w:sz w:val="30"/>
          <w:szCs w:val="30"/>
        </w:rPr>
        <w:t>4.5</w:t>
      </w:r>
      <w:r w:rsidR="00FB75B7">
        <w:rPr>
          <w:rFonts w:ascii="Times New Roman" w:eastAsia="黑体" w:hAnsi="Times New Roman" w:cs="Times New Roman" w:hint="eastAsia"/>
          <w:color w:val="auto"/>
          <w:sz w:val="30"/>
          <w:szCs w:val="30"/>
        </w:rPr>
        <w:t xml:space="preserve"> </w:t>
      </w:r>
      <w:r>
        <w:rPr>
          <w:rFonts w:ascii="Times New Roman" w:eastAsia="黑体" w:hAnsi="Times New Roman" w:cs="Times New Roman" w:hint="eastAsia"/>
          <w:color w:val="auto"/>
          <w:sz w:val="30"/>
          <w:szCs w:val="30"/>
        </w:rPr>
        <w:t>非功能性需求</w:t>
      </w:r>
      <w:bookmarkEnd w:id="54"/>
    </w:p>
    <w:p w14:paraId="040F2DD3" w14:textId="77777777" w:rsidR="00C26AC1" w:rsidRPr="003B2528" w:rsidRDefault="00F7472D" w:rsidP="003B2528">
      <w:pPr>
        <w:pStyle w:val="32"/>
        <w:ind w:firstLine="1"/>
        <w:rPr>
          <w:rFonts w:ascii="黑体" w:eastAsia="黑体" w:hAnsi="黑体"/>
          <w:color w:val="auto"/>
          <w:sz w:val="28"/>
          <w:szCs w:val="28"/>
        </w:rPr>
      </w:pPr>
      <w:bookmarkStart w:id="56" w:name="_Toc444262608"/>
      <w:r>
        <w:rPr>
          <w:rFonts w:ascii="Times New Roman" w:eastAsia="黑体" w:hAnsi="Times New Roman" w:cs="Times New Roman"/>
          <w:color w:val="auto"/>
          <w:sz w:val="28"/>
          <w:szCs w:val="28"/>
        </w:rPr>
        <w:t>4.</w:t>
      </w:r>
      <w:r>
        <w:rPr>
          <w:rFonts w:ascii="Times New Roman" w:eastAsia="黑体" w:hAnsi="Times New Roman" w:cs="Times New Roman" w:hint="eastAsia"/>
          <w:color w:val="auto"/>
          <w:sz w:val="28"/>
          <w:szCs w:val="28"/>
        </w:rPr>
        <w:t>5</w:t>
      </w:r>
      <w:r>
        <w:rPr>
          <w:rFonts w:ascii="Times New Roman" w:eastAsia="黑体" w:hAnsi="Times New Roman" w:cs="Times New Roman"/>
          <w:color w:val="auto"/>
          <w:sz w:val="28"/>
          <w:szCs w:val="28"/>
        </w:rPr>
        <w:t>.1</w:t>
      </w:r>
      <w:r w:rsidR="00FB75B7">
        <w:rPr>
          <w:rFonts w:ascii="Times New Roman" w:eastAsia="黑体" w:hAnsi="Times New Roman" w:cs="Times New Roman" w:hint="eastAsia"/>
          <w:color w:val="auto"/>
          <w:sz w:val="28"/>
          <w:szCs w:val="28"/>
        </w:rPr>
        <w:t xml:space="preserve"> </w:t>
      </w:r>
      <w:r w:rsidR="00067A03" w:rsidRPr="003B2528">
        <w:rPr>
          <w:rFonts w:ascii="黑体" w:eastAsia="黑体" w:hAnsi="黑体" w:hint="eastAsia"/>
          <w:color w:val="auto"/>
          <w:sz w:val="28"/>
          <w:szCs w:val="28"/>
        </w:rPr>
        <w:t>界面需求</w:t>
      </w:r>
      <w:bookmarkEnd w:id="55"/>
      <w:bookmarkEnd w:id="56"/>
    </w:p>
    <w:p w14:paraId="040F2DD4" w14:textId="51A2C849" w:rsidR="00392E2A" w:rsidRDefault="002643A1" w:rsidP="00392E2A">
      <w:pPr>
        <w:spacing w:after="0" w:line="360" w:lineRule="auto"/>
        <w:ind w:left="420"/>
        <w:rPr>
          <w:rFonts w:ascii="Times New Roman" w:hAnsi="Times New Roman" w:cs="Times New Roman"/>
          <w:sz w:val="24"/>
          <w:szCs w:val="24"/>
        </w:rPr>
      </w:pPr>
      <w:bookmarkStart w:id="57" w:name="_Toc144052075"/>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Pr>
          <w:rFonts w:ascii="Times New Roman" w:hAnsi="Times New Roman" w:cs="Times New Roman" w:hint="eastAsia"/>
          <w:sz w:val="24"/>
          <w:szCs w:val="24"/>
        </w:rPr>
        <w:t>简洁，一目了然，容错能力强</w:t>
      </w:r>
    </w:p>
    <w:p w14:paraId="040F2DD5" w14:textId="77777777" w:rsidR="00C26AC1" w:rsidRPr="00FB75B7" w:rsidRDefault="00392E2A" w:rsidP="00FB75B7">
      <w:pPr>
        <w:pStyle w:val="32"/>
        <w:ind w:firstLine="1"/>
        <w:rPr>
          <w:rFonts w:ascii="Times New Roman" w:eastAsia="黑体" w:hAnsi="Times New Roman" w:cs="Times New Roman"/>
          <w:color w:val="auto"/>
          <w:sz w:val="28"/>
          <w:szCs w:val="28"/>
        </w:rPr>
      </w:pPr>
      <w:bookmarkStart w:id="58" w:name="_Toc444262609"/>
      <w:r>
        <w:rPr>
          <w:rFonts w:ascii="Times New Roman" w:eastAsia="黑体" w:hAnsi="Times New Roman" w:cs="Times New Roman"/>
          <w:color w:val="auto"/>
          <w:sz w:val="28"/>
          <w:szCs w:val="28"/>
        </w:rPr>
        <w:t>4.</w:t>
      </w:r>
      <w:r>
        <w:rPr>
          <w:rFonts w:ascii="Times New Roman" w:eastAsia="黑体" w:hAnsi="Times New Roman" w:cs="Times New Roman" w:hint="eastAsia"/>
          <w:color w:val="auto"/>
          <w:sz w:val="28"/>
          <w:szCs w:val="28"/>
        </w:rPr>
        <w:t>5</w:t>
      </w:r>
      <w:r>
        <w:rPr>
          <w:rFonts w:ascii="Times New Roman" w:eastAsia="黑体" w:hAnsi="Times New Roman" w:cs="Times New Roman"/>
          <w:color w:val="auto"/>
          <w:sz w:val="28"/>
          <w:szCs w:val="28"/>
        </w:rPr>
        <w:t>.</w:t>
      </w:r>
      <w:r>
        <w:rPr>
          <w:rFonts w:ascii="Times New Roman" w:eastAsia="黑体" w:hAnsi="Times New Roman" w:cs="Times New Roman" w:hint="eastAsia"/>
          <w:color w:val="auto"/>
          <w:sz w:val="28"/>
          <w:szCs w:val="28"/>
        </w:rPr>
        <w:t>2</w:t>
      </w:r>
      <w:r w:rsidR="00FB75B7" w:rsidRPr="00FB75B7">
        <w:rPr>
          <w:rFonts w:ascii="Times New Roman" w:eastAsia="黑体" w:hAnsi="Times New Roman" w:cs="Times New Roman" w:hint="eastAsia"/>
          <w:color w:val="auto"/>
          <w:sz w:val="28"/>
          <w:szCs w:val="28"/>
        </w:rPr>
        <w:t xml:space="preserve"> </w:t>
      </w:r>
      <w:r w:rsidRPr="00FB75B7">
        <w:rPr>
          <w:rFonts w:ascii="Times New Roman" w:eastAsia="黑体" w:hAnsi="Times New Roman" w:cs="Times New Roman" w:hint="eastAsia"/>
          <w:color w:val="auto"/>
          <w:sz w:val="28"/>
          <w:szCs w:val="28"/>
        </w:rPr>
        <w:t>响应时间需求</w:t>
      </w:r>
      <w:bookmarkEnd w:id="57"/>
      <w:bookmarkEnd w:id="58"/>
    </w:p>
    <w:p w14:paraId="040F2DD6" w14:textId="5BCBD2F7" w:rsidR="00392E2A" w:rsidRDefault="002643A1" w:rsidP="002643A1">
      <w:pPr>
        <w:spacing w:after="0" w:line="360" w:lineRule="auto"/>
        <w:rPr>
          <w:rFonts w:ascii="Times New Roman" w:hAnsi="Times New Roman" w:cs="Times New Roman"/>
          <w:sz w:val="24"/>
          <w:szCs w:val="24"/>
        </w:rPr>
      </w:pPr>
      <w:bookmarkStart w:id="59" w:name="_Toc144052076"/>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sidR="00D01F3C">
        <w:rPr>
          <w:rFonts w:ascii="Times New Roman" w:hAnsi="Times New Roman" w:cs="Times New Roman"/>
          <w:sz w:val="24"/>
          <w:szCs w:val="24"/>
        </w:rPr>
        <w:t xml:space="preserve"> </w:t>
      </w:r>
      <w:r w:rsidR="00D01F3C">
        <w:rPr>
          <w:rFonts w:ascii="Times New Roman" w:hAnsi="Times New Roman" w:cs="Times New Roman" w:hint="eastAsia"/>
          <w:sz w:val="24"/>
          <w:szCs w:val="24"/>
        </w:rPr>
        <w:t>响应时间小于</w:t>
      </w:r>
      <w:r w:rsidR="00D01F3C">
        <w:rPr>
          <w:rFonts w:ascii="Times New Roman" w:hAnsi="Times New Roman" w:cs="Times New Roman" w:hint="eastAsia"/>
          <w:sz w:val="24"/>
          <w:szCs w:val="24"/>
        </w:rPr>
        <w:t>3</w:t>
      </w:r>
      <w:r w:rsidR="00D01F3C">
        <w:rPr>
          <w:rFonts w:ascii="Times New Roman" w:hAnsi="Times New Roman" w:cs="Times New Roman" w:hint="eastAsia"/>
          <w:sz w:val="24"/>
          <w:szCs w:val="24"/>
        </w:rPr>
        <w:t>秒</w:t>
      </w:r>
    </w:p>
    <w:p w14:paraId="040F2DD7" w14:textId="77777777" w:rsidR="00C26AC1" w:rsidRPr="00FB75B7" w:rsidRDefault="00392E2A" w:rsidP="00FB75B7">
      <w:pPr>
        <w:pStyle w:val="32"/>
        <w:ind w:firstLine="1"/>
        <w:rPr>
          <w:rFonts w:ascii="Times New Roman" w:eastAsia="黑体" w:hAnsi="Times New Roman" w:cs="Times New Roman"/>
          <w:color w:val="auto"/>
          <w:sz w:val="28"/>
          <w:szCs w:val="28"/>
        </w:rPr>
      </w:pPr>
      <w:bookmarkStart w:id="60" w:name="_Toc444262610"/>
      <w:r>
        <w:rPr>
          <w:rFonts w:ascii="Times New Roman" w:eastAsia="黑体" w:hAnsi="Times New Roman" w:cs="Times New Roman"/>
          <w:color w:val="auto"/>
          <w:sz w:val="28"/>
          <w:szCs w:val="28"/>
        </w:rPr>
        <w:lastRenderedPageBreak/>
        <w:t>4.</w:t>
      </w:r>
      <w:r>
        <w:rPr>
          <w:rFonts w:ascii="Times New Roman" w:eastAsia="黑体" w:hAnsi="Times New Roman" w:cs="Times New Roman" w:hint="eastAsia"/>
          <w:color w:val="auto"/>
          <w:sz w:val="28"/>
          <w:szCs w:val="28"/>
        </w:rPr>
        <w:t>5</w:t>
      </w:r>
      <w:r>
        <w:rPr>
          <w:rFonts w:ascii="Times New Roman" w:eastAsia="黑体" w:hAnsi="Times New Roman" w:cs="Times New Roman"/>
          <w:color w:val="auto"/>
          <w:sz w:val="28"/>
          <w:szCs w:val="28"/>
        </w:rPr>
        <w:t>.</w:t>
      </w:r>
      <w:r>
        <w:rPr>
          <w:rFonts w:ascii="Times New Roman" w:eastAsia="黑体" w:hAnsi="Times New Roman" w:cs="Times New Roman" w:hint="eastAsia"/>
          <w:color w:val="auto"/>
          <w:sz w:val="28"/>
          <w:szCs w:val="28"/>
        </w:rPr>
        <w:t>3</w:t>
      </w:r>
      <w:r w:rsidR="00FB75B7">
        <w:rPr>
          <w:rFonts w:ascii="Times New Roman" w:eastAsia="黑体" w:hAnsi="Times New Roman" w:cs="Times New Roman" w:hint="eastAsia"/>
          <w:color w:val="auto"/>
          <w:sz w:val="28"/>
          <w:szCs w:val="28"/>
        </w:rPr>
        <w:t xml:space="preserve"> </w:t>
      </w:r>
      <w:r w:rsidRPr="00FB75B7">
        <w:rPr>
          <w:rFonts w:ascii="Times New Roman" w:eastAsia="黑体" w:hAnsi="Times New Roman" w:cs="Times New Roman" w:hint="eastAsia"/>
          <w:color w:val="auto"/>
          <w:sz w:val="28"/>
          <w:szCs w:val="28"/>
        </w:rPr>
        <w:t>可靠性需求</w:t>
      </w:r>
      <w:bookmarkEnd w:id="59"/>
      <w:bookmarkEnd w:id="60"/>
    </w:p>
    <w:p w14:paraId="040F2DD8" w14:textId="66ABF4AB" w:rsidR="0037622C" w:rsidRDefault="00D01F3C" w:rsidP="00D01F3C">
      <w:pPr>
        <w:spacing w:after="0" w:line="360" w:lineRule="auto"/>
        <w:rPr>
          <w:rFonts w:ascii="Times New Roman" w:hAnsi="Times New Roman" w:cs="Times New Roman"/>
          <w:sz w:val="24"/>
          <w:szCs w:val="24"/>
        </w:rPr>
      </w:pPr>
      <w:bookmarkStart w:id="61" w:name="_Toc144052078"/>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sidR="00DA01B5">
        <w:rPr>
          <w:rFonts w:ascii="Times New Roman" w:hAnsi="Times New Roman" w:cs="Times New Roman" w:hint="eastAsia"/>
          <w:sz w:val="24"/>
          <w:szCs w:val="24"/>
        </w:rPr>
        <w:t>将作业批改系统</w:t>
      </w:r>
      <w:r w:rsidR="00DA01B5" w:rsidRPr="00DA01B5">
        <w:rPr>
          <w:rFonts w:ascii="Times New Roman" w:hAnsi="Times New Roman" w:cs="Times New Roman" w:hint="eastAsia"/>
          <w:sz w:val="24"/>
          <w:szCs w:val="24"/>
        </w:rPr>
        <w:t>运行后工作与挂起</w:t>
      </w:r>
      <w:r w:rsidR="00DA01B5" w:rsidRPr="00DA01B5">
        <w:rPr>
          <w:rFonts w:ascii="Times New Roman" w:hAnsi="Times New Roman" w:cs="Times New Roman" w:hint="eastAsia"/>
          <w:sz w:val="24"/>
          <w:szCs w:val="24"/>
        </w:rPr>
        <w:t>(</w:t>
      </w:r>
      <w:r w:rsidR="00DA01B5" w:rsidRPr="00DA01B5">
        <w:rPr>
          <w:rFonts w:ascii="Times New Roman" w:hAnsi="Times New Roman" w:cs="Times New Roman" w:hint="eastAsia"/>
          <w:sz w:val="24"/>
          <w:szCs w:val="24"/>
        </w:rPr>
        <w:t>开启但空闲</w:t>
      </w:r>
      <w:r w:rsidR="00DA01B5" w:rsidRPr="00DA01B5">
        <w:rPr>
          <w:rFonts w:ascii="Times New Roman" w:hAnsi="Times New Roman" w:cs="Times New Roman" w:hint="eastAsia"/>
          <w:sz w:val="24"/>
          <w:szCs w:val="24"/>
        </w:rPr>
        <w:t>)</w:t>
      </w:r>
      <w:r w:rsidR="00DA01B5" w:rsidRPr="00DA01B5">
        <w:rPr>
          <w:rFonts w:ascii="Times New Roman" w:hAnsi="Times New Roman" w:cs="Times New Roman" w:hint="eastAsia"/>
          <w:sz w:val="24"/>
          <w:szCs w:val="24"/>
        </w:rPr>
        <w:t>的累计时间</w:t>
      </w:r>
      <w:r w:rsidR="00DA01B5">
        <w:rPr>
          <w:rFonts w:ascii="Times New Roman" w:hAnsi="Times New Roman" w:cs="Times New Roman" w:hint="eastAsia"/>
          <w:sz w:val="24"/>
          <w:szCs w:val="24"/>
        </w:rPr>
        <w:t>作为“规定的时间”的度量</w:t>
      </w:r>
    </w:p>
    <w:p w14:paraId="040F2DD9" w14:textId="26D44F65" w:rsidR="00C26AC1" w:rsidRDefault="00F7472D" w:rsidP="003B2528">
      <w:pPr>
        <w:pStyle w:val="32"/>
        <w:rPr>
          <w:rFonts w:ascii="黑体" w:eastAsia="黑体" w:hAnsi="黑体"/>
          <w:color w:val="auto"/>
          <w:sz w:val="28"/>
          <w:szCs w:val="28"/>
        </w:rPr>
      </w:pPr>
      <w:bookmarkStart w:id="62" w:name="_Toc444262611"/>
      <w:r>
        <w:rPr>
          <w:rFonts w:ascii="Times New Roman" w:eastAsia="黑体" w:hAnsi="Times New Roman" w:cs="Times New Roman"/>
          <w:color w:val="auto"/>
          <w:sz w:val="28"/>
          <w:szCs w:val="28"/>
        </w:rPr>
        <w:t>4.</w:t>
      </w:r>
      <w:r>
        <w:rPr>
          <w:rFonts w:ascii="Times New Roman" w:eastAsia="黑体" w:hAnsi="Times New Roman" w:cs="Times New Roman" w:hint="eastAsia"/>
          <w:color w:val="auto"/>
          <w:sz w:val="28"/>
          <w:szCs w:val="28"/>
        </w:rPr>
        <w:t>5</w:t>
      </w:r>
      <w:r>
        <w:rPr>
          <w:rFonts w:ascii="Times New Roman" w:eastAsia="黑体" w:hAnsi="Times New Roman" w:cs="Times New Roman"/>
          <w:color w:val="auto"/>
          <w:sz w:val="28"/>
          <w:szCs w:val="28"/>
        </w:rPr>
        <w:t>.</w:t>
      </w:r>
      <w:r>
        <w:rPr>
          <w:rFonts w:ascii="Times New Roman" w:eastAsia="黑体" w:hAnsi="Times New Roman" w:cs="Times New Roman" w:hint="eastAsia"/>
          <w:color w:val="auto"/>
          <w:sz w:val="28"/>
          <w:szCs w:val="28"/>
        </w:rPr>
        <w:t>4</w:t>
      </w:r>
      <w:r w:rsidR="00FB75B7">
        <w:rPr>
          <w:rFonts w:ascii="黑体" w:eastAsia="黑体" w:hAnsi="黑体" w:hint="eastAsia"/>
          <w:color w:val="auto"/>
          <w:sz w:val="28"/>
          <w:szCs w:val="28"/>
        </w:rPr>
        <w:t xml:space="preserve"> </w:t>
      </w:r>
      <w:r w:rsidR="00067A03" w:rsidRPr="003B2528">
        <w:rPr>
          <w:rFonts w:ascii="黑体" w:eastAsia="黑体" w:hAnsi="黑体" w:hint="eastAsia"/>
          <w:color w:val="auto"/>
          <w:sz w:val="28"/>
          <w:szCs w:val="28"/>
        </w:rPr>
        <w:t>可扩展性需求</w:t>
      </w:r>
      <w:bookmarkEnd w:id="61"/>
      <w:bookmarkEnd w:id="62"/>
    </w:p>
    <w:p w14:paraId="4AC1FFAF" w14:textId="77777777" w:rsidR="007B1A4D" w:rsidRDefault="00DA01B5" w:rsidP="00DA01B5">
      <w:r>
        <w:rPr>
          <w:rFonts w:hint="eastAsia"/>
        </w:rPr>
        <w:t xml:space="preserve"> </w:t>
      </w:r>
      <w:r>
        <w:t xml:space="preserve"> </w:t>
      </w:r>
      <w:r w:rsidR="007B1A4D">
        <w:rPr>
          <w:rFonts w:hint="eastAsia"/>
        </w:rPr>
        <w:t>系统的扩展性体现在两个方面：</w:t>
      </w:r>
    </w:p>
    <w:p w14:paraId="71811481" w14:textId="598BC909" w:rsidR="007B1A4D" w:rsidRDefault="007B1A4D" w:rsidP="007B1A4D">
      <w:r>
        <w:rPr>
          <w:rFonts w:hint="eastAsia"/>
        </w:rPr>
        <w:t>（</w:t>
      </w:r>
      <w:r>
        <w:rPr>
          <w:rFonts w:hint="eastAsia"/>
        </w:rPr>
        <w:t>1</w:t>
      </w:r>
      <w:r>
        <w:rPr>
          <w:rFonts w:hint="eastAsia"/>
        </w:rPr>
        <w:t>）系统技术本身的可扩展性：采用开放的系统架构。</w:t>
      </w:r>
      <w:r w:rsidR="001E6B81">
        <w:rPr>
          <w:rFonts w:hint="eastAsia"/>
        </w:rPr>
        <w:t>采用组件化的设计思想，减少系统耦合性，提高系统的复用性。</w:t>
      </w:r>
    </w:p>
    <w:p w14:paraId="0C64EB96" w14:textId="49BDC53B" w:rsidR="007B1A4D" w:rsidRPr="00DA01B5" w:rsidRDefault="007B1A4D" w:rsidP="00DA01B5">
      <w:r>
        <w:rPr>
          <w:rFonts w:hint="eastAsia"/>
        </w:rPr>
        <w:t>（</w:t>
      </w:r>
      <w:r>
        <w:rPr>
          <w:rFonts w:hint="eastAsia"/>
        </w:rPr>
        <w:t>2</w:t>
      </w:r>
      <w:r>
        <w:rPr>
          <w:rFonts w:hint="eastAsia"/>
        </w:rPr>
        <w:t>）业务应用的可扩展性</w:t>
      </w:r>
      <w:r w:rsidR="001E6B81">
        <w:rPr>
          <w:rFonts w:hint="eastAsia"/>
        </w:rPr>
        <w:t>：业务对系统处理能力的需求不是一成不变的，随着业务的不断拓展，业务对系统处理能力的要求也会越来越高。在满足现有业务量需求的基础上，对今后的业务发展进行有效的评估，是系统处理能力在一定的时间内能够满足业务增长带来的处理能力的需要。</w:t>
      </w:r>
    </w:p>
    <w:p w14:paraId="040F2DDB" w14:textId="77777777" w:rsidR="00C26AC1" w:rsidRPr="003B2528" w:rsidRDefault="00392E2A" w:rsidP="003B2528">
      <w:pPr>
        <w:pStyle w:val="32"/>
        <w:rPr>
          <w:rFonts w:ascii="黑体" w:eastAsia="黑体" w:hAnsi="黑体"/>
          <w:color w:val="auto"/>
          <w:sz w:val="28"/>
          <w:szCs w:val="28"/>
        </w:rPr>
      </w:pPr>
      <w:bookmarkStart w:id="63" w:name="_Toc144052079"/>
      <w:bookmarkStart w:id="64" w:name="_Toc444262612"/>
      <w:r>
        <w:rPr>
          <w:rFonts w:ascii="Times New Roman" w:eastAsia="黑体" w:hAnsi="Times New Roman" w:cs="Times New Roman"/>
          <w:color w:val="auto"/>
          <w:sz w:val="28"/>
          <w:szCs w:val="28"/>
        </w:rPr>
        <w:t>4.</w:t>
      </w:r>
      <w:r>
        <w:rPr>
          <w:rFonts w:ascii="Times New Roman" w:eastAsia="黑体" w:hAnsi="Times New Roman" w:cs="Times New Roman" w:hint="eastAsia"/>
          <w:color w:val="auto"/>
          <w:sz w:val="28"/>
          <w:szCs w:val="28"/>
        </w:rPr>
        <w:t>5</w:t>
      </w:r>
      <w:r>
        <w:rPr>
          <w:rFonts w:ascii="Times New Roman" w:eastAsia="黑体" w:hAnsi="Times New Roman" w:cs="Times New Roman"/>
          <w:color w:val="auto"/>
          <w:sz w:val="28"/>
          <w:szCs w:val="28"/>
        </w:rPr>
        <w:t>.</w:t>
      </w:r>
      <w:r>
        <w:rPr>
          <w:rFonts w:ascii="Times New Roman" w:eastAsia="黑体" w:hAnsi="Times New Roman" w:cs="Times New Roman" w:hint="eastAsia"/>
          <w:color w:val="auto"/>
          <w:sz w:val="28"/>
          <w:szCs w:val="28"/>
        </w:rPr>
        <w:t>5</w:t>
      </w:r>
      <w:r w:rsidR="00FB75B7">
        <w:rPr>
          <w:rFonts w:ascii="黑体" w:eastAsia="黑体" w:hAnsi="黑体" w:hint="eastAsia"/>
          <w:color w:val="auto"/>
          <w:sz w:val="28"/>
          <w:szCs w:val="28"/>
        </w:rPr>
        <w:t xml:space="preserve"> </w:t>
      </w:r>
      <w:r w:rsidRPr="003B2528">
        <w:rPr>
          <w:rFonts w:ascii="黑体" w:eastAsia="黑体" w:hAnsi="黑体" w:hint="eastAsia"/>
          <w:color w:val="auto"/>
          <w:sz w:val="28"/>
          <w:szCs w:val="28"/>
        </w:rPr>
        <w:t>系统安全性需求</w:t>
      </w:r>
      <w:bookmarkEnd w:id="63"/>
      <w:bookmarkEnd w:id="64"/>
    </w:p>
    <w:p w14:paraId="040F2DDC" w14:textId="54A81E55" w:rsidR="00392E2A" w:rsidRPr="00BC7EFC" w:rsidRDefault="00DA01B5" w:rsidP="00BC7EFC">
      <w:pPr>
        <w:spacing w:after="0" w:line="240" w:lineRule="auto"/>
        <w:rPr>
          <w:rFonts w:ascii="宋体" w:hAnsi="宋体" w:cs="宋体"/>
          <w:sz w:val="24"/>
          <w:szCs w:val="24"/>
        </w:rPr>
      </w:pPr>
      <w:bookmarkStart w:id="65" w:name="_Toc144052080"/>
      <w:r>
        <w:rPr>
          <w:rFonts w:ascii="Times New Roman" w:hAnsi="Times New Roman" w:cs="Times New Roman" w:hint="eastAsia"/>
          <w:sz w:val="24"/>
          <w:szCs w:val="24"/>
        </w:rPr>
        <w:t xml:space="preserve"> </w:t>
      </w:r>
      <w:r w:rsidR="00BC7EFC" w:rsidRPr="00BC7EFC">
        <w:rPr>
          <w:rFonts w:ascii="宋体" w:hAnsi="宋体" w:cs="宋体"/>
          <w:sz w:val="24"/>
          <w:szCs w:val="24"/>
        </w:rPr>
        <w:t>4.5.5.1身份鉴别</w:t>
      </w:r>
      <w:r w:rsidR="00BC7EFC" w:rsidRPr="00BC7EFC">
        <w:rPr>
          <w:rFonts w:ascii="宋体" w:hAnsi="宋体" w:cs="宋体"/>
          <w:sz w:val="24"/>
          <w:szCs w:val="24"/>
        </w:rPr>
        <w:br/>
        <w:t> </w:t>
      </w:r>
      <w:r w:rsidR="00BC7EFC">
        <w:rPr>
          <w:rFonts w:ascii="宋体" w:hAnsi="宋体" w:cs="宋体" w:hint="eastAsia"/>
          <w:sz w:val="24"/>
          <w:szCs w:val="24"/>
        </w:rPr>
        <w:t>（1）</w:t>
      </w:r>
      <w:r w:rsidR="00BC7EFC" w:rsidRPr="00BC7EFC">
        <w:rPr>
          <w:rFonts w:ascii="宋体" w:hAnsi="宋体" w:cs="宋体"/>
          <w:sz w:val="24"/>
          <w:szCs w:val="24"/>
        </w:rPr>
        <w:t>系统提供登录控制模块对登录的用户进行身份识别和鉴别，采取输入用户名和用户密码对用户进行身份标识和鉴别。</w:t>
      </w:r>
      <w:r w:rsidR="00BC7EFC" w:rsidRPr="00BC7EFC">
        <w:rPr>
          <w:rFonts w:ascii="宋体" w:hAnsi="宋体" w:cs="宋体"/>
          <w:sz w:val="24"/>
          <w:szCs w:val="24"/>
        </w:rPr>
        <w:br/>
        <w:t> </w:t>
      </w:r>
      <w:r w:rsidR="00BC7EFC">
        <w:rPr>
          <w:rFonts w:ascii="宋体" w:hAnsi="宋体" w:cs="宋体" w:hint="eastAsia"/>
          <w:sz w:val="24"/>
          <w:szCs w:val="24"/>
        </w:rPr>
        <w:t>（</w:t>
      </w:r>
      <w:r w:rsidR="00BC7EFC">
        <w:rPr>
          <w:rFonts w:ascii="宋体" w:hAnsi="宋体" w:cs="宋体"/>
          <w:sz w:val="24"/>
          <w:szCs w:val="24"/>
        </w:rPr>
        <w:t>2</w:t>
      </w:r>
      <w:r w:rsidR="00BC7EFC">
        <w:rPr>
          <w:rFonts w:ascii="宋体" w:hAnsi="宋体" w:cs="宋体" w:hint="eastAsia"/>
          <w:sz w:val="24"/>
          <w:szCs w:val="24"/>
        </w:rPr>
        <w:t>）</w:t>
      </w:r>
      <w:r w:rsidR="00BC7EFC" w:rsidRPr="00BC7EFC">
        <w:rPr>
          <w:rFonts w:ascii="宋体" w:hAnsi="宋体" w:cs="宋体"/>
          <w:sz w:val="24"/>
          <w:szCs w:val="24"/>
        </w:rPr>
        <w:t>系统提供用户身份标识唯一和鉴别复杂度检查功能，保证系统中不存在重复用户身份标识，身份鉴别信息不易被冒用。系统密码设置符合行内有关密码长度和复杂度、定期修改等制度规定。</w:t>
      </w:r>
      <w:r w:rsidR="00BC7EFC" w:rsidRPr="00BC7EFC">
        <w:rPr>
          <w:rFonts w:ascii="宋体" w:hAnsi="宋体" w:cs="宋体"/>
          <w:sz w:val="24"/>
          <w:szCs w:val="24"/>
        </w:rPr>
        <w:br/>
      </w:r>
      <w:r w:rsidR="00BC7EFC">
        <w:rPr>
          <w:rFonts w:ascii="宋体" w:hAnsi="宋体" w:cs="宋体" w:hint="eastAsia"/>
          <w:sz w:val="24"/>
          <w:szCs w:val="24"/>
        </w:rPr>
        <w:t xml:space="preserve"> </w:t>
      </w:r>
      <w:r w:rsidR="00BC7EFC">
        <w:rPr>
          <w:rFonts w:ascii="宋体" w:hAnsi="宋体" w:cs="宋体"/>
          <w:sz w:val="24"/>
          <w:szCs w:val="24"/>
        </w:rPr>
        <w:t xml:space="preserve"> </w:t>
      </w:r>
      <w:r w:rsidR="00BC7EFC">
        <w:rPr>
          <w:rFonts w:ascii="宋体" w:hAnsi="宋体" w:cs="宋体" w:hint="eastAsia"/>
          <w:sz w:val="24"/>
          <w:szCs w:val="24"/>
        </w:rPr>
        <w:t>（</w:t>
      </w:r>
      <w:r w:rsidR="00BC7EFC">
        <w:rPr>
          <w:rFonts w:ascii="宋体" w:hAnsi="宋体" w:cs="宋体"/>
          <w:sz w:val="24"/>
          <w:szCs w:val="24"/>
        </w:rPr>
        <w:t>3</w:t>
      </w:r>
      <w:r w:rsidR="00BC7EFC">
        <w:rPr>
          <w:rFonts w:ascii="宋体" w:hAnsi="宋体" w:cs="宋体" w:hint="eastAsia"/>
          <w:sz w:val="24"/>
          <w:szCs w:val="24"/>
        </w:rPr>
        <w:t>）</w:t>
      </w:r>
      <w:r w:rsidR="00BC7EFC" w:rsidRPr="00BC7EFC">
        <w:rPr>
          <w:rFonts w:ascii="宋体" w:hAnsi="宋体" w:cs="宋体"/>
          <w:sz w:val="24"/>
          <w:szCs w:val="24"/>
        </w:rPr>
        <w:t>系统采取结束会话、限制非法登录次数和自动退出等措施提供登录失败处理功能。</w:t>
      </w:r>
      <w:r w:rsidR="00BC7EFC" w:rsidRPr="00BC7EFC">
        <w:rPr>
          <w:rFonts w:ascii="宋体" w:hAnsi="宋体" w:cs="宋体"/>
          <w:sz w:val="24"/>
          <w:szCs w:val="24"/>
        </w:rPr>
        <w:br/>
      </w:r>
      <w:r w:rsidR="00BC7EFC">
        <w:rPr>
          <w:rFonts w:ascii="宋体" w:hAnsi="宋体" w:cs="宋体" w:hint="eastAsia"/>
          <w:sz w:val="24"/>
          <w:szCs w:val="24"/>
        </w:rPr>
        <w:t xml:space="preserve"> </w:t>
      </w:r>
      <w:r w:rsidR="00BC7EFC">
        <w:rPr>
          <w:rFonts w:ascii="宋体" w:hAnsi="宋体" w:cs="宋体"/>
          <w:sz w:val="24"/>
          <w:szCs w:val="24"/>
        </w:rPr>
        <w:t xml:space="preserve"> </w:t>
      </w:r>
      <w:r w:rsidR="00BC7EFC">
        <w:rPr>
          <w:rFonts w:ascii="宋体" w:hAnsi="宋体" w:cs="宋体" w:hint="eastAsia"/>
          <w:sz w:val="24"/>
          <w:szCs w:val="24"/>
        </w:rPr>
        <w:t>（</w:t>
      </w:r>
      <w:r w:rsidR="00BC7EFC">
        <w:rPr>
          <w:rFonts w:ascii="宋体" w:hAnsi="宋体" w:cs="宋体"/>
          <w:sz w:val="24"/>
          <w:szCs w:val="24"/>
        </w:rPr>
        <w:t>4</w:t>
      </w:r>
      <w:r w:rsidR="00BC7EFC">
        <w:rPr>
          <w:rFonts w:ascii="宋体" w:hAnsi="宋体" w:cs="宋体" w:hint="eastAsia"/>
          <w:sz w:val="24"/>
          <w:szCs w:val="24"/>
        </w:rPr>
        <w:t>）</w:t>
      </w:r>
      <w:r w:rsidR="00BC7EFC" w:rsidRPr="00BC7EFC">
        <w:rPr>
          <w:rFonts w:ascii="宋体" w:hAnsi="宋体" w:cs="宋体"/>
          <w:sz w:val="24"/>
          <w:szCs w:val="24"/>
        </w:rPr>
        <w:t>系统能在指定的闲置时间间隔到期后，自动锁定客户端的使用。</w:t>
      </w:r>
      <w:r w:rsidR="00BC7EFC" w:rsidRPr="00BC7EFC">
        <w:rPr>
          <w:rFonts w:ascii="宋体" w:hAnsi="宋体" w:cs="宋体"/>
          <w:sz w:val="24"/>
          <w:szCs w:val="24"/>
        </w:rPr>
        <w:br/>
      </w:r>
      <w:r w:rsidR="00BC7EFC">
        <w:rPr>
          <w:rFonts w:ascii="宋体" w:hAnsi="宋体" w:cs="宋体"/>
          <w:sz w:val="24"/>
          <w:szCs w:val="24"/>
        </w:rPr>
        <w:t xml:space="preserve">  </w:t>
      </w:r>
      <w:r w:rsidR="00BC7EFC">
        <w:rPr>
          <w:rFonts w:ascii="宋体" w:hAnsi="宋体" w:cs="宋体" w:hint="eastAsia"/>
          <w:sz w:val="24"/>
          <w:szCs w:val="24"/>
        </w:rPr>
        <w:t>（</w:t>
      </w:r>
      <w:r w:rsidR="00BC7EFC">
        <w:rPr>
          <w:rFonts w:ascii="宋体" w:hAnsi="宋体" w:cs="宋体"/>
          <w:sz w:val="24"/>
          <w:szCs w:val="24"/>
        </w:rPr>
        <w:t>5</w:t>
      </w:r>
      <w:r w:rsidR="00BC7EFC">
        <w:rPr>
          <w:rFonts w:ascii="宋体" w:hAnsi="宋体" w:cs="宋体" w:hint="eastAsia"/>
          <w:sz w:val="24"/>
          <w:szCs w:val="24"/>
        </w:rPr>
        <w:t>）</w:t>
      </w:r>
      <w:r w:rsidR="00BC7EFC" w:rsidRPr="00BC7EFC">
        <w:rPr>
          <w:rFonts w:ascii="宋体" w:hAnsi="宋体" w:cs="宋体"/>
          <w:sz w:val="24"/>
          <w:szCs w:val="24"/>
        </w:rPr>
        <w:t>对于系统自动分配或者预设的强度较弱的初始密码,系统强制限制用户首次登录时修改初始密码。</w:t>
      </w:r>
      <w:r w:rsidR="00BC7EFC" w:rsidRPr="00BC7EFC">
        <w:rPr>
          <w:rFonts w:ascii="宋体" w:hAnsi="宋体" w:cs="宋体"/>
          <w:sz w:val="24"/>
          <w:szCs w:val="24"/>
        </w:rPr>
        <w:br/>
      </w:r>
      <w:r w:rsidR="00BC7EFC">
        <w:rPr>
          <w:rFonts w:ascii="宋体" w:hAnsi="宋体" w:cs="宋体" w:hint="eastAsia"/>
          <w:sz w:val="24"/>
          <w:szCs w:val="24"/>
        </w:rPr>
        <w:t xml:space="preserve"> </w:t>
      </w:r>
      <w:r w:rsidR="00BC7EFC">
        <w:rPr>
          <w:rFonts w:ascii="宋体" w:hAnsi="宋体" w:cs="宋体"/>
          <w:sz w:val="24"/>
          <w:szCs w:val="24"/>
        </w:rPr>
        <w:t xml:space="preserve"> </w:t>
      </w:r>
      <w:r w:rsidR="00BC7EFC">
        <w:rPr>
          <w:rFonts w:ascii="宋体" w:hAnsi="宋体" w:cs="宋体" w:hint="eastAsia"/>
          <w:sz w:val="24"/>
          <w:szCs w:val="24"/>
        </w:rPr>
        <w:t>（</w:t>
      </w:r>
      <w:r w:rsidR="00BC7EFC">
        <w:rPr>
          <w:rFonts w:ascii="宋体" w:hAnsi="宋体" w:cs="宋体"/>
          <w:sz w:val="24"/>
          <w:szCs w:val="24"/>
        </w:rPr>
        <w:t>6</w:t>
      </w:r>
      <w:r w:rsidR="00BC7EFC">
        <w:rPr>
          <w:rFonts w:ascii="宋体" w:hAnsi="宋体" w:cs="宋体" w:hint="eastAsia"/>
          <w:sz w:val="24"/>
          <w:szCs w:val="24"/>
        </w:rPr>
        <w:t>）</w:t>
      </w:r>
      <w:r w:rsidR="00BC7EFC" w:rsidRPr="00BC7EFC">
        <w:rPr>
          <w:rFonts w:ascii="宋体" w:hAnsi="宋体" w:cs="宋体"/>
          <w:sz w:val="24"/>
          <w:szCs w:val="24"/>
        </w:rPr>
        <w:t>修改密码时，不允许新设定的密码与旧密码相同。</w:t>
      </w:r>
      <w:r w:rsidR="00BC7EFC" w:rsidRPr="00BC7EFC">
        <w:rPr>
          <w:rFonts w:ascii="宋体" w:hAnsi="宋体" w:cs="宋体"/>
          <w:sz w:val="24"/>
          <w:szCs w:val="24"/>
        </w:rPr>
        <w:br/>
        <w:t>4.5.5.2访问控制</w:t>
      </w:r>
      <w:r w:rsidR="00BC7EFC" w:rsidRPr="00BC7EFC">
        <w:rPr>
          <w:rFonts w:ascii="宋体" w:hAnsi="宋体" w:cs="宋体"/>
          <w:sz w:val="24"/>
          <w:szCs w:val="24"/>
        </w:rPr>
        <w:br/>
      </w:r>
      <w:r w:rsidR="00BC7EFC">
        <w:rPr>
          <w:rFonts w:ascii="宋体" w:hAnsi="宋体" w:cs="宋体" w:hint="eastAsia"/>
          <w:sz w:val="24"/>
          <w:szCs w:val="24"/>
        </w:rPr>
        <w:t xml:space="preserve"> </w:t>
      </w:r>
      <w:r w:rsidR="00BC7EFC">
        <w:rPr>
          <w:rFonts w:ascii="宋体" w:hAnsi="宋体" w:cs="宋体"/>
          <w:sz w:val="24"/>
          <w:szCs w:val="24"/>
        </w:rPr>
        <w:t xml:space="preserve"> </w:t>
      </w:r>
      <w:r w:rsidR="00BC7EFC">
        <w:rPr>
          <w:rFonts w:ascii="宋体" w:hAnsi="宋体" w:cs="宋体" w:hint="eastAsia"/>
          <w:sz w:val="24"/>
          <w:szCs w:val="24"/>
        </w:rPr>
        <w:t xml:space="preserve"> </w:t>
      </w:r>
      <w:r w:rsidR="00BC7EFC" w:rsidRPr="00BC7EFC">
        <w:rPr>
          <w:rFonts w:ascii="宋体" w:hAnsi="宋体" w:cs="宋体"/>
          <w:sz w:val="24"/>
          <w:szCs w:val="24"/>
        </w:rPr>
        <w:t>系统通过角色分配、权限分配等管理模块对</w:t>
      </w:r>
      <w:r w:rsidR="00BC7EFC" w:rsidRPr="00BC7EFC">
        <w:rPr>
          <w:rFonts w:ascii="宋体" w:hAnsi="宋体" w:cs="宋体"/>
          <w:sz w:val="24"/>
          <w:szCs w:val="24"/>
        </w:rPr>
        <w:br/>
        <w:t>用户权限进行管理和控制。</w:t>
      </w:r>
      <w:r w:rsidR="00BC7EFC" w:rsidRPr="00BC7EFC">
        <w:rPr>
          <w:rFonts w:ascii="宋体" w:hAnsi="宋体" w:cs="宋体"/>
          <w:sz w:val="24"/>
          <w:szCs w:val="24"/>
        </w:rPr>
        <w:br/>
        <w:t>4.5.5.3安全审计</w:t>
      </w:r>
      <w:r w:rsidR="00BC7EFC" w:rsidRPr="00BC7EFC">
        <w:rPr>
          <w:rFonts w:ascii="宋体" w:hAnsi="宋体" w:cs="宋体"/>
          <w:sz w:val="24"/>
          <w:szCs w:val="24"/>
        </w:rPr>
        <w:br/>
        <w:t> </w:t>
      </w:r>
      <w:r w:rsidR="00BC7EFC">
        <w:rPr>
          <w:rFonts w:ascii="宋体" w:hAnsi="宋体" w:cs="宋体" w:hint="eastAsia"/>
          <w:sz w:val="24"/>
          <w:szCs w:val="24"/>
        </w:rPr>
        <w:t xml:space="preserve"> </w:t>
      </w:r>
      <w:r w:rsidR="00BC7EFC" w:rsidRPr="00BC7EFC">
        <w:rPr>
          <w:rFonts w:ascii="宋体" w:hAnsi="宋体" w:cs="宋体"/>
          <w:sz w:val="24"/>
          <w:szCs w:val="24"/>
        </w:rPr>
        <w:t>应用系统日志信息覆盖每个用户的操作以及安全事件，包括重要的安全相关操作或事件:用户标识与鉴别;用户的行为(如删除数据、多次登录失败等)。  </w:t>
      </w:r>
      <w:r w:rsidR="00BC7EFC" w:rsidRPr="00BC7EFC">
        <w:rPr>
          <w:rFonts w:ascii="宋体" w:hAnsi="宋体" w:cs="宋体"/>
          <w:sz w:val="24"/>
          <w:szCs w:val="24"/>
        </w:rPr>
        <w:br/>
        <w:t>4.5.5.4敏感信息保护</w:t>
      </w:r>
      <w:r w:rsidR="00BC7EFC" w:rsidRPr="00BC7EFC">
        <w:rPr>
          <w:rFonts w:ascii="宋体" w:hAnsi="宋体" w:cs="宋体"/>
          <w:sz w:val="24"/>
          <w:szCs w:val="24"/>
        </w:rPr>
        <w:br/>
      </w:r>
      <w:r w:rsidR="00BC7EFC">
        <w:rPr>
          <w:rFonts w:ascii="宋体" w:hAnsi="宋体" w:cs="宋体"/>
          <w:sz w:val="24"/>
          <w:szCs w:val="24"/>
        </w:rPr>
        <w:t xml:space="preserve">   </w:t>
      </w:r>
      <w:r w:rsidR="00BC7EFC" w:rsidRPr="00BC7EFC">
        <w:rPr>
          <w:rFonts w:ascii="宋体" w:hAnsi="宋体" w:cs="宋体"/>
          <w:sz w:val="24"/>
          <w:szCs w:val="24"/>
        </w:rPr>
        <w:t>系统保证存放在文件或数据车中的敏感标记数据加密</w:t>
      </w:r>
      <w:r w:rsidR="00BC7EFC" w:rsidRPr="00BC7EFC">
        <w:rPr>
          <w:rFonts w:ascii="宋体" w:hAnsi="宋体" w:cs="宋体"/>
          <w:sz w:val="24"/>
          <w:szCs w:val="24"/>
        </w:rPr>
        <w:br/>
        <w:t>存储(比如用户的账号和密码等)。</w:t>
      </w:r>
    </w:p>
    <w:p w14:paraId="7173A5A3" w14:textId="31C77F09" w:rsidR="007B1A4D" w:rsidRPr="00BC7EFC" w:rsidRDefault="00392E2A" w:rsidP="00BC7EFC">
      <w:pPr>
        <w:pStyle w:val="10"/>
        <w:spacing w:after="240"/>
        <w:rPr>
          <w:rFonts w:ascii="Times New Roman" w:eastAsia="黑体" w:hAnsi="Times New Roman" w:cs="Times New Roman"/>
          <w:color w:val="auto"/>
          <w:sz w:val="44"/>
          <w:szCs w:val="44"/>
        </w:rPr>
      </w:pPr>
      <w:bookmarkStart w:id="66" w:name="_Toc444262613"/>
      <w:r>
        <w:rPr>
          <w:rFonts w:ascii="Times New Roman" w:eastAsia="黑体" w:hAnsi="Times New Roman" w:cs="Times New Roman" w:hint="eastAsia"/>
          <w:color w:val="auto"/>
          <w:sz w:val="44"/>
          <w:szCs w:val="44"/>
        </w:rPr>
        <w:lastRenderedPageBreak/>
        <w:t>5</w:t>
      </w:r>
      <w:r>
        <w:rPr>
          <w:rFonts w:ascii="Times New Roman" w:eastAsia="黑体" w:hAnsi="Times New Roman" w:cs="Times New Roman" w:hint="eastAsia"/>
          <w:color w:val="auto"/>
          <w:sz w:val="44"/>
          <w:szCs w:val="44"/>
        </w:rPr>
        <w:t>．</w:t>
      </w:r>
      <w:r>
        <w:rPr>
          <w:rFonts w:ascii="Times New Roman" w:eastAsia="黑体" w:hAnsi="Times New Roman" w:cs="Times New Roman"/>
          <w:color w:val="auto"/>
          <w:sz w:val="44"/>
          <w:szCs w:val="44"/>
        </w:rPr>
        <w:t>产品提交</w:t>
      </w:r>
      <w:bookmarkEnd w:id="65"/>
      <w:bookmarkEnd w:id="66"/>
    </w:p>
    <w:p w14:paraId="040F2DDE" w14:textId="484A9CF1" w:rsidR="0037622C" w:rsidRDefault="003968BA">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提交产品为：</w:t>
      </w:r>
    </w:p>
    <w:p w14:paraId="040F2DDF" w14:textId="6F610E20" w:rsidR="0037622C" w:rsidRDefault="001E6B81">
      <w:pPr>
        <w:numPr>
          <w:ilvl w:val="0"/>
          <w:numId w:val="63"/>
        </w:numPr>
        <w:spacing w:after="0" w:line="360" w:lineRule="auto"/>
        <w:rPr>
          <w:rFonts w:ascii="Times New Roman" w:hAnsi="Times New Roman" w:cs="Times New Roman"/>
          <w:sz w:val="24"/>
          <w:szCs w:val="24"/>
        </w:rPr>
      </w:pPr>
      <w:r>
        <w:rPr>
          <w:rFonts w:ascii="Times New Roman" w:hAnsi="Times New Roman" w:cs="Times New Roman" w:hint="eastAsia"/>
          <w:sz w:val="24"/>
          <w:szCs w:val="24"/>
        </w:rPr>
        <w:t xml:space="preserve"> </w:t>
      </w:r>
      <w:r w:rsidR="00434603">
        <w:rPr>
          <w:rFonts w:ascii="Times New Roman" w:hAnsi="Times New Roman" w:cs="Times New Roman" w:hint="eastAsia"/>
          <w:sz w:val="24"/>
          <w:szCs w:val="24"/>
        </w:rPr>
        <w:t>产品提交方式：定期提交产品，由开发商派专人提交并部署。</w:t>
      </w:r>
    </w:p>
    <w:p w14:paraId="040F2DE0" w14:textId="318C2929" w:rsidR="0037622C" w:rsidRDefault="00392E2A">
      <w:pPr>
        <w:numPr>
          <w:ilvl w:val="0"/>
          <w:numId w:val="63"/>
        </w:numPr>
        <w:spacing w:after="0" w:line="360" w:lineRule="auto"/>
        <w:rPr>
          <w:rFonts w:ascii="Times New Roman" w:hAnsi="Times New Roman" w:cs="Times New Roman"/>
          <w:sz w:val="24"/>
          <w:szCs w:val="24"/>
        </w:rPr>
      </w:pPr>
      <w:r>
        <w:rPr>
          <w:rFonts w:ascii="Times New Roman" w:hAnsi="Times New Roman" w:cs="Times New Roman" w:hint="eastAsia"/>
          <w:sz w:val="24"/>
          <w:szCs w:val="24"/>
        </w:rPr>
        <w:t xml:space="preserve"> </w:t>
      </w:r>
      <w:r w:rsidR="00434603">
        <w:rPr>
          <w:rFonts w:ascii="Times New Roman" w:hAnsi="Times New Roman" w:cs="Times New Roman" w:hint="eastAsia"/>
          <w:sz w:val="24"/>
          <w:szCs w:val="24"/>
        </w:rPr>
        <w:t>产品安装的需求：需要现场部署。</w:t>
      </w:r>
    </w:p>
    <w:p w14:paraId="040F2DE1" w14:textId="6217059F" w:rsidR="0037622C" w:rsidRDefault="00392E2A">
      <w:pPr>
        <w:numPr>
          <w:ilvl w:val="0"/>
          <w:numId w:val="63"/>
        </w:numPr>
        <w:spacing w:after="0" w:line="360" w:lineRule="auto"/>
        <w:rPr>
          <w:rFonts w:ascii="Times New Roman" w:hAnsi="Times New Roman" w:cs="Times New Roman"/>
          <w:sz w:val="24"/>
          <w:szCs w:val="24"/>
        </w:rPr>
      </w:pPr>
      <w:r>
        <w:rPr>
          <w:rFonts w:ascii="Times New Roman" w:hAnsi="Times New Roman" w:cs="Times New Roman" w:hint="eastAsia"/>
          <w:sz w:val="24"/>
          <w:szCs w:val="24"/>
        </w:rPr>
        <w:t xml:space="preserve"> </w:t>
      </w:r>
      <w:r w:rsidR="00BC7EFC">
        <w:rPr>
          <w:rFonts w:ascii="Times New Roman" w:hAnsi="Times New Roman" w:cs="Times New Roman" w:hint="eastAsia"/>
          <w:sz w:val="24"/>
          <w:szCs w:val="24"/>
        </w:rPr>
        <w:t>产品使用说明书。</w:t>
      </w:r>
    </w:p>
    <w:p w14:paraId="040F2DE3" w14:textId="77777777" w:rsidR="0037622C" w:rsidRDefault="00392E2A">
      <w:pPr>
        <w:pStyle w:val="10"/>
        <w:spacing w:after="240"/>
        <w:rPr>
          <w:rFonts w:ascii="Times New Roman" w:eastAsia="黑体" w:hAnsi="Times New Roman" w:cs="Times New Roman"/>
          <w:color w:val="auto"/>
          <w:sz w:val="44"/>
          <w:szCs w:val="44"/>
        </w:rPr>
      </w:pPr>
      <w:bookmarkStart w:id="67" w:name="_Toc144052082"/>
      <w:bookmarkStart w:id="68" w:name="_Toc444262614"/>
      <w:r>
        <w:rPr>
          <w:rFonts w:ascii="Times New Roman" w:eastAsia="黑体" w:hAnsi="Times New Roman" w:cs="Times New Roman" w:hint="eastAsia"/>
          <w:color w:val="auto"/>
          <w:sz w:val="44"/>
          <w:szCs w:val="44"/>
        </w:rPr>
        <w:t>6</w:t>
      </w:r>
      <w:r w:rsidR="003968BA">
        <w:rPr>
          <w:rFonts w:ascii="Times New Roman" w:eastAsia="黑体" w:hAnsi="Times New Roman" w:cs="Times New Roman" w:hint="eastAsia"/>
          <w:color w:val="auto"/>
          <w:sz w:val="44"/>
          <w:szCs w:val="44"/>
        </w:rPr>
        <w:t>．</w:t>
      </w:r>
      <w:r w:rsidR="003968BA">
        <w:rPr>
          <w:rFonts w:ascii="Times New Roman" w:eastAsia="黑体" w:hAnsi="Times New Roman" w:cs="Times New Roman"/>
          <w:color w:val="auto"/>
          <w:sz w:val="44"/>
          <w:szCs w:val="44"/>
        </w:rPr>
        <w:t>签字</w:t>
      </w:r>
      <w:bookmarkEnd w:id="67"/>
      <w:bookmarkEnd w:id="68"/>
    </w:p>
    <w:p w14:paraId="040F2DE4" w14:textId="77777777" w:rsidR="0037622C" w:rsidRDefault="003968BA">
      <w:pPr>
        <w:spacing w:after="0" w:line="360" w:lineRule="auto"/>
        <w:rPr>
          <w:rFonts w:ascii="Times New Roman" w:hAnsi="Times New Roman" w:cs="Times New Roman"/>
          <w:bCs/>
          <w:sz w:val="24"/>
          <w:szCs w:val="24"/>
        </w:rPr>
      </w:pPr>
      <w:r>
        <w:rPr>
          <w:rFonts w:ascii="Times New Roman" w:hAnsi="Times New Roman" w:cs="Times New Roman"/>
          <w:b/>
          <w:sz w:val="24"/>
          <w:szCs w:val="24"/>
        </w:rPr>
        <w:tab/>
      </w:r>
      <w:r>
        <w:rPr>
          <w:rFonts w:ascii="Times New Roman" w:hAnsi="Times New Roman" w:cs="Times New Roman"/>
          <w:bCs/>
          <w:sz w:val="24"/>
          <w:szCs w:val="24"/>
        </w:rPr>
        <w:t>本需求规格经过双方认可，特签字如下表</w:t>
      </w:r>
      <w:r w:rsidR="00392E2A">
        <w:rPr>
          <w:rFonts w:ascii="Times New Roman" w:hAnsi="Times New Roman" w:cs="Times New Roman" w:hint="eastAsia"/>
          <w:bCs/>
          <w:sz w:val="24"/>
          <w:szCs w:val="24"/>
        </w:rPr>
        <w:t>？</w:t>
      </w:r>
      <w:r>
        <w:rPr>
          <w:rFonts w:ascii="Times New Roman" w:hAnsi="Times New Roman" w:cs="Times New Roman"/>
          <w:bCs/>
          <w:sz w:val="24"/>
          <w:szCs w:val="24"/>
        </w:rPr>
        <w:t>-</w:t>
      </w:r>
      <w:r w:rsidR="00392E2A">
        <w:rPr>
          <w:rFonts w:ascii="Times New Roman" w:hAnsi="Times New Roman" w:cs="Times New Roman" w:hint="eastAsia"/>
          <w:bCs/>
          <w:sz w:val="24"/>
          <w:szCs w:val="24"/>
        </w:rPr>
        <w:t>？</w:t>
      </w:r>
      <w:r>
        <w:rPr>
          <w:rFonts w:ascii="Times New Roman" w:hAnsi="Times New Roman" w:cs="Times New Roman"/>
          <w:bCs/>
          <w:sz w:val="24"/>
          <w:szCs w:val="24"/>
        </w:rPr>
        <w:t>所示。</w:t>
      </w:r>
    </w:p>
    <w:p w14:paraId="040F2DE5" w14:textId="77777777" w:rsidR="004B591F" w:rsidRPr="003B2528" w:rsidRDefault="00067A03" w:rsidP="00F520ED">
      <w:pPr>
        <w:spacing w:after="0" w:line="360" w:lineRule="auto"/>
        <w:jc w:val="center"/>
        <w:rPr>
          <w:rFonts w:ascii="Times New Roman" w:hAnsi="Times New Roman" w:cs="Times New Roman"/>
          <w:bCs/>
          <w:sz w:val="21"/>
          <w:szCs w:val="24"/>
        </w:rPr>
      </w:pPr>
      <w:r w:rsidRPr="003B2528">
        <w:rPr>
          <w:rFonts w:ascii="Times New Roman" w:hAnsi="Times New Roman" w:cs="Times New Roman" w:hint="eastAsia"/>
          <w:bCs/>
          <w:sz w:val="21"/>
          <w:szCs w:val="24"/>
        </w:rPr>
        <w:t>表</w:t>
      </w:r>
      <w:r w:rsidR="00392E2A">
        <w:rPr>
          <w:rFonts w:ascii="Times New Roman" w:hAnsi="Times New Roman" w:cs="Times New Roman" w:hint="eastAsia"/>
          <w:bCs/>
          <w:sz w:val="21"/>
          <w:szCs w:val="24"/>
        </w:rPr>
        <w:t>？</w:t>
      </w:r>
      <w:r w:rsidRPr="003B2528">
        <w:rPr>
          <w:rFonts w:ascii="Times New Roman" w:hAnsi="Times New Roman" w:cs="Times New Roman"/>
          <w:bCs/>
          <w:sz w:val="21"/>
          <w:szCs w:val="24"/>
        </w:rPr>
        <w:t>-</w:t>
      </w:r>
      <w:r w:rsidR="00392E2A">
        <w:rPr>
          <w:rFonts w:ascii="Times New Roman" w:hAnsi="Times New Roman" w:cs="Times New Roman" w:hint="eastAsia"/>
          <w:bCs/>
          <w:sz w:val="21"/>
          <w:szCs w:val="24"/>
        </w:rPr>
        <w:t>？</w:t>
      </w:r>
      <w:r w:rsidRPr="003B2528">
        <w:rPr>
          <w:rFonts w:ascii="Times New Roman" w:hAnsi="Times New Roman" w:cs="Times New Roman" w:hint="eastAsia"/>
          <w:bCs/>
          <w:sz w:val="21"/>
          <w:szCs w:val="24"/>
        </w:rPr>
        <w:t>签字表</w:t>
      </w:r>
    </w:p>
    <w:tbl>
      <w:tblPr>
        <w:tblW w:w="886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428"/>
        <w:gridCol w:w="2640"/>
        <w:gridCol w:w="1440"/>
        <w:gridCol w:w="3360"/>
      </w:tblGrid>
      <w:tr w:rsidR="0037622C" w14:paraId="040F2DE8" w14:textId="77777777">
        <w:trPr>
          <w:cantSplit/>
        </w:trPr>
        <w:tc>
          <w:tcPr>
            <w:tcW w:w="4068" w:type="dxa"/>
            <w:gridSpan w:val="2"/>
            <w:tcBorders>
              <w:top w:val="double" w:sz="6" w:space="0" w:color="000000"/>
              <w:bottom w:val="single" w:sz="6" w:space="0" w:color="000000"/>
              <w:right w:val="double" w:sz="6" w:space="0" w:color="000000"/>
            </w:tcBorders>
            <w:vAlign w:val="center"/>
          </w:tcPr>
          <w:p w14:paraId="040F2DE6" w14:textId="77777777" w:rsidR="0037622C" w:rsidRDefault="003968BA">
            <w:pPr>
              <w:spacing w:after="0" w:line="360" w:lineRule="auto"/>
              <w:jc w:val="center"/>
              <w:rPr>
                <w:rFonts w:ascii="Times New Roman" w:hAnsi="Times New Roman" w:cs="Times New Roman"/>
                <w:caps/>
                <w:sz w:val="24"/>
                <w:szCs w:val="24"/>
              </w:rPr>
            </w:pPr>
            <w:r>
              <w:rPr>
                <w:rFonts w:ascii="Times New Roman" w:hAnsi="Times New Roman" w:cs="Times New Roman"/>
                <w:caps/>
                <w:sz w:val="24"/>
                <w:szCs w:val="24"/>
              </w:rPr>
              <w:t>用户签署信息</w:t>
            </w:r>
          </w:p>
        </w:tc>
        <w:tc>
          <w:tcPr>
            <w:tcW w:w="4800" w:type="dxa"/>
            <w:gridSpan w:val="2"/>
            <w:tcBorders>
              <w:left w:val="nil"/>
            </w:tcBorders>
            <w:vAlign w:val="center"/>
          </w:tcPr>
          <w:p w14:paraId="040F2DE7" w14:textId="77777777" w:rsidR="0037622C" w:rsidRDefault="003968BA">
            <w:pPr>
              <w:spacing w:after="0" w:line="360" w:lineRule="auto"/>
              <w:jc w:val="center"/>
              <w:rPr>
                <w:rFonts w:ascii="Times New Roman" w:hAnsi="Times New Roman" w:cs="Times New Roman"/>
                <w:caps/>
                <w:sz w:val="24"/>
                <w:szCs w:val="24"/>
              </w:rPr>
            </w:pPr>
            <w:r>
              <w:rPr>
                <w:rFonts w:ascii="Times New Roman" w:hAnsi="Times New Roman" w:cs="Times New Roman"/>
                <w:caps/>
                <w:sz w:val="24"/>
                <w:szCs w:val="24"/>
              </w:rPr>
              <w:t>企业签署信息</w:t>
            </w:r>
          </w:p>
        </w:tc>
      </w:tr>
      <w:tr w:rsidR="0037622C" w14:paraId="040F2DED" w14:textId="77777777">
        <w:trPr>
          <w:cantSplit/>
        </w:trPr>
        <w:tc>
          <w:tcPr>
            <w:tcW w:w="1428" w:type="dxa"/>
            <w:tcBorders>
              <w:top w:val="single" w:sz="6" w:space="0" w:color="000000"/>
              <w:bottom w:val="single" w:sz="6" w:space="0" w:color="000000"/>
            </w:tcBorders>
            <w:vAlign w:val="center"/>
          </w:tcPr>
          <w:p w14:paraId="040F2DE9"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单位名称</w:t>
            </w:r>
          </w:p>
        </w:tc>
        <w:tc>
          <w:tcPr>
            <w:tcW w:w="2640" w:type="dxa"/>
            <w:tcBorders>
              <w:top w:val="single" w:sz="6" w:space="0" w:color="000000"/>
              <w:bottom w:val="single" w:sz="6" w:space="0" w:color="000000"/>
              <w:right w:val="double" w:sz="6" w:space="0" w:color="000000"/>
            </w:tcBorders>
            <w:vAlign w:val="center"/>
          </w:tcPr>
          <w:p w14:paraId="040F2DEA" w14:textId="77777777" w:rsidR="0037622C" w:rsidRDefault="0037622C">
            <w:pPr>
              <w:spacing w:after="0" w:line="360" w:lineRule="auto"/>
              <w:jc w:val="center"/>
              <w:rPr>
                <w:rFonts w:ascii="Times New Roman" w:hAnsi="Times New Roman" w:cs="Times New Roman"/>
                <w:sz w:val="24"/>
                <w:szCs w:val="24"/>
              </w:rPr>
            </w:pPr>
          </w:p>
        </w:tc>
        <w:tc>
          <w:tcPr>
            <w:tcW w:w="1440" w:type="dxa"/>
            <w:tcBorders>
              <w:left w:val="nil"/>
            </w:tcBorders>
            <w:vAlign w:val="center"/>
          </w:tcPr>
          <w:p w14:paraId="040F2DEB"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单位名称</w:t>
            </w:r>
          </w:p>
        </w:tc>
        <w:tc>
          <w:tcPr>
            <w:tcW w:w="3360" w:type="dxa"/>
            <w:tcBorders>
              <w:left w:val="nil"/>
            </w:tcBorders>
            <w:vAlign w:val="center"/>
          </w:tcPr>
          <w:p w14:paraId="040F2DEC"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北京邮电大学</w:t>
            </w:r>
          </w:p>
        </w:tc>
      </w:tr>
      <w:tr w:rsidR="0037622C" w14:paraId="040F2DF2" w14:textId="77777777">
        <w:trPr>
          <w:cantSplit/>
        </w:trPr>
        <w:tc>
          <w:tcPr>
            <w:tcW w:w="1428" w:type="dxa"/>
            <w:tcBorders>
              <w:top w:val="single" w:sz="6" w:space="0" w:color="000000"/>
              <w:bottom w:val="single" w:sz="6" w:space="0" w:color="000000"/>
            </w:tcBorders>
            <w:vAlign w:val="center"/>
          </w:tcPr>
          <w:p w14:paraId="040F2DEE"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签署人姓名</w:t>
            </w:r>
          </w:p>
        </w:tc>
        <w:tc>
          <w:tcPr>
            <w:tcW w:w="2640" w:type="dxa"/>
            <w:tcBorders>
              <w:top w:val="single" w:sz="6" w:space="0" w:color="000000"/>
              <w:bottom w:val="single" w:sz="6" w:space="0" w:color="000000"/>
              <w:right w:val="double" w:sz="6" w:space="0" w:color="000000"/>
            </w:tcBorders>
            <w:vAlign w:val="center"/>
          </w:tcPr>
          <w:p w14:paraId="040F2DEF" w14:textId="77777777" w:rsidR="0037622C" w:rsidRDefault="0037622C">
            <w:pPr>
              <w:spacing w:after="0" w:line="360" w:lineRule="auto"/>
              <w:jc w:val="center"/>
              <w:rPr>
                <w:rFonts w:ascii="Times New Roman" w:hAnsi="Times New Roman" w:cs="Times New Roman"/>
                <w:sz w:val="24"/>
                <w:szCs w:val="24"/>
              </w:rPr>
            </w:pPr>
          </w:p>
        </w:tc>
        <w:tc>
          <w:tcPr>
            <w:tcW w:w="1440" w:type="dxa"/>
            <w:tcBorders>
              <w:left w:val="nil"/>
            </w:tcBorders>
            <w:vAlign w:val="center"/>
          </w:tcPr>
          <w:p w14:paraId="040F2DF0"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签署人姓名</w:t>
            </w:r>
          </w:p>
        </w:tc>
        <w:tc>
          <w:tcPr>
            <w:tcW w:w="3360" w:type="dxa"/>
            <w:tcBorders>
              <w:left w:val="nil"/>
            </w:tcBorders>
            <w:vAlign w:val="center"/>
          </w:tcPr>
          <w:p w14:paraId="040F2DF1" w14:textId="77777777" w:rsidR="0037622C" w:rsidRDefault="0037622C">
            <w:pPr>
              <w:spacing w:after="0" w:line="360" w:lineRule="auto"/>
              <w:jc w:val="center"/>
              <w:rPr>
                <w:rFonts w:ascii="Times New Roman" w:hAnsi="Times New Roman" w:cs="Times New Roman"/>
                <w:sz w:val="24"/>
                <w:szCs w:val="24"/>
              </w:rPr>
            </w:pPr>
          </w:p>
        </w:tc>
      </w:tr>
      <w:tr w:rsidR="0037622C" w14:paraId="040F2DF7" w14:textId="77777777">
        <w:trPr>
          <w:cantSplit/>
        </w:trPr>
        <w:tc>
          <w:tcPr>
            <w:tcW w:w="1428" w:type="dxa"/>
            <w:tcBorders>
              <w:top w:val="single" w:sz="6" w:space="0" w:color="000000"/>
              <w:bottom w:val="double" w:sz="6" w:space="0" w:color="000000"/>
            </w:tcBorders>
            <w:vAlign w:val="center"/>
          </w:tcPr>
          <w:p w14:paraId="040F2DF3"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签署日期</w:t>
            </w:r>
          </w:p>
        </w:tc>
        <w:tc>
          <w:tcPr>
            <w:tcW w:w="2640" w:type="dxa"/>
            <w:tcBorders>
              <w:top w:val="single" w:sz="6" w:space="0" w:color="000000"/>
              <w:bottom w:val="double" w:sz="6" w:space="0" w:color="000000"/>
              <w:right w:val="double" w:sz="6" w:space="0" w:color="000000"/>
            </w:tcBorders>
            <w:vAlign w:val="center"/>
          </w:tcPr>
          <w:p w14:paraId="040F2DF4" w14:textId="77777777" w:rsidR="0037622C" w:rsidRDefault="0037622C">
            <w:pPr>
              <w:spacing w:after="0" w:line="360" w:lineRule="auto"/>
              <w:jc w:val="center"/>
              <w:rPr>
                <w:rFonts w:ascii="Times New Roman" w:hAnsi="Times New Roman" w:cs="Times New Roman"/>
                <w:sz w:val="24"/>
                <w:szCs w:val="24"/>
              </w:rPr>
            </w:pPr>
          </w:p>
        </w:tc>
        <w:tc>
          <w:tcPr>
            <w:tcW w:w="1440" w:type="dxa"/>
            <w:tcBorders>
              <w:left w:val="nil"/>
            </w:tcBorders>
            <w:vAlign w:val="center"/>
          </w:tcPr>
          <w:p w14:paraId="040F2DF5" w14:textId="77777777" w:rsidR="0037622C" w:rsidRDefault="003968B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签署日期</w:t>
            </w:r>
          </w:p>
        </w:tc>
        <w:tc>
          <w:tcPr>
            <w:tcW w:w="3360" w:type="dxa"/>
            <w:tcBorders>
              <w:left w:val="nil"/>
            </w:tcBorders>
            <w:vAlign w:val="center"/>
          </w:tcPr>
          <w:p w14:paraId="040F2DF6" w14:textId="77777777" w:rsidR="0037622C" w:rsidRDefault="0037622C">
            <w:pPr>
              <w:spacing w:after="0" w:line="360" w:lineRule="auto"/>
              <w:jc w:val="center"/>
              <w:rPr>
                <w:rFonts w:ascii="Times New Roman" w:hAnsi="Times New Roman" w:cs="Times New Roman"/>
                <w:sz w:val="24"/>
                <w:szCs w:val="24"/>
              </w:rPr>
            </w:pPr>
          </w:p>
        </w:tc>
      </w:tr>
    </w:tbl>
    <w:p w14:paraId="040F2DF8" w14:textId="77777777" w:rsidR="0037622C" w:rsidRDefault="0037622C">
      <w:pPr>
        <w:spacing w:after="0" w:line="360" w:lineRule="auto"/>
        <w:rPr>
          <w:rFonts w:ascii="Times New Roman" w:hAnsi="Times New Roman" w:cs="Times New Roman"/>
          <w:sz w:val="24"/>
          <w:szCs w:val="24"/>
        </w:rPr>
      </w:pPr>
    </w:p>
    <w:p w14:paraId="040F2DF9" w14:textId="77777777" w:rsidR="0037622C" w:rsidRDefault="0037622C"/>
    <w:sectPr w:rsidR="0037622C" w:rsidSect="0037622C">
      <w:headerReference w:type="default" r:id="rId25"/>
      <w:footerReference w:type="default" r:id="rId2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B523D1" w14:textId="77777777" w:rsidR="00003866" w:rsidRDefault="00003866" w:rsidP="0037622C">
      <w:pPr>
        <w:spacing w:after="0" w:line="240" w:lineRule="auto"/>
      </w:pPr>
      <w:r>
        <w:separator/>
      </w:r>
    </w:p>
  </w:endnote>
  <w:endnote w:type="continuationSeparator" w:id="0">
    <w:p w14:paraId="41388C00" w14:textId="77777777" w:rsidR="00003866" w:rsidRDefault="00003866" w:rsidP="003762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Narrow">
    <w:altName w:val="Arial"/>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AFF" w:usb1="C0007841"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仿宋_GB2312">
    <w:altName w:val="仿宋"/>
    <w:charset w:val="86"/>
    <w:family w:val="auto"/>
    <w:pitch w:val="default"/>
    <w:sig w:usb0="00000001" w:usb1="080E0000" w:usb2="00000010" w:usb3="00000000" w:csb0="00040000" w:csb1="00000000"/>
  </w:font>
  <w:font w:name="CG Times">
    <w:altName w:val="Segoe Print"/>
    <w:charset w:val="00"/>
    <w:family w:val="auto"/>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ˎ̥">
    <w:altName w:val="Times New Roman"/>
    <w:charset w:val="00"/>
    <w:family w:val="auto"/>
    <w:pitch w:val="default"/>
    <w:sig w:usb0="00000000" w:usb1="00000000" w:usb2="00000000" w:usb3="00000000" w:csb0="00040001" w:csb1="00000000"/>
  </w:font>
  <w:font w:name="PMingLiU">
    <w:altName w:val="PMingLiU"/>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0F2E03" w14:textId="77777777" w:rsidR="006510A6" w:rsidRDefault="006510A6">
    <w:pPr>
      <w:framePr w:wrap="around" w:vAnchor="text" w:hAnchor="margin" w:xAlign="right" w:y="1"/>
      <w:rPr>
        <w:rStyle w:val="aff1"/>
      </w:rPr>
    </w:pPr>
    <w:r>
      <w:rPr>
        <w:rStyle w:val="aff1"/>
      </w:rPr>
      <w:fldChar w:fldCharType="begin"/>
    </w:r>
    <w:r>
      <w:rPr>
        <w:rStyle w:val="aff1"/>
      </w:rPr>
      <w:instrText xml:space="preserve">PAGE  </w:instrText>
    </w:r>
    <w:r>
      <w:rPr>
        <w:rStyle w:val="aff1"/>
      </w:rPr>
      <w:fldChar w:fldCharType="end"/>
    </w:r>
  </w:p>
  <w:p w14:paraId="040F2E04" w14:textId="77777777" w:rsidR="006510A6" w:rsidRDefault="006510A6">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0F2E05" w14:textId="77777777" w:rsidR="006510A6" w:rsidRDefault="006510A6">
    <w:pPr>
      <w:jc w:val="right"/>
    </w:pPr>
    <w:r>
      <w:rPr>
        <w:rFonts w:hint="eastAsia"/>
        <w:szCs w:val="21"/>
      </w:rPr>
      <w:t>第</w:t>
    </w:r>
    <w:r>
      <w:rPr>
        <w:szCs w:val="21"/>
      </w:rPr>
      <w:fldChar w:fldCharType="begin"/>
    </w:r>
    <w:r>
      <w:rPr>
        <w:szCs w:val="21"/>
      </w:rPr>
      <w:instrText xml:space="preserve"> PAGE </w:instrText>
    </w:r>
    <w:r>
      <w:rPr>
        <w:szCs w:val="21"/>
      </w:rPr>
      <w:fldChar w:fldCharType="separate"/>
    </w:r>
    <w:r>
      <w:rPr>
        <w:szCs w:val="21"/>
      </w:rPr>
      <w:t>2</w:t>
    </w:r>
    <w:r>
      <w:rPr>
        <w:szCs w:val="21"/>
      </w:rPr>
      <w:fldChar w:fldCharType="end"/>
    </w:r>
    <w:r>
      <w:rPr>
        <w:rFonts w:hint="eastAsia"/>
        <w:szCs w:val="21"/>
      </w:rPr>
      <w:t>页共</w:t>
    </w:r>
    <w:r>
      <w:rPr>
        <w:szCs w:val="21"/>
      </w:rPr>
      <w:fldChar w:fldCharType="begin"/>
    </w:r>
    <w:r>
      <w:rPr>
        <w:szCs w:val="21"/>
      </w:rPr>
      <w:instrText xml:space="preserve"> NUMPAGES </w:instrText>
    </w:r>
    <w:r>
      <w:rPr>
        <w:szCs w:val="21"/>
      </w:rPr>
      <w:fldChar w:fldCharType="separate"/>
    </w:r>
    <w:r>
      <w:rPr>
        <w:szCs w:val="21"/>
      </w:rPr>
      <w:t>39</w:t>
    </w:r>
    <w:r>
      <w:rPr>
        <w:szCs w:val="21"/>
      </w:rPr>
      <w:fldChar w:fldCharType="end"/>
    </w:r>
    <w:r>
      <w:rPr>
        <w:rFonts w:hint="eastAsia"/>
        <w:szCs w:val="21"/>
      </w:rPr>
      <w:t>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0F2E07" w14:textId="77777777" w:rsidR="006510A6" w:rsidRDefault="006510A6">
    <w:r>
      <w:rPr>
        <w:rStyle w:val="aff1"/>
        <w:rFonts w:eastAsia="PMingLiU"/>
      </w:rPr>
      <w:tab/>
    </w:r>
    <w:r>
      <w:rPr>
        <w:rStyle w:val="aff1"/>
        <w:rFonts w:eastAsia="PMingLiU"/>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0F2E09" w14:textId="77777777" w:rsidR="006510A6" w:rsidRDefault="006510A6">
    <w:pPr>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0F2E0B" w14:textId="69666304" w:rsidR="006510A6" w:rsidRDefault="006510A6">
    <w:pPr>
      <w:jc w:val="right"/>
    </w:pPr>
    <w:r>
      <w:rPr>
        <w:rFonts w:hint="eastAsia"/>
        <w:szCs w:val="21"/>
      </w:rPr>
      <w:t>第</w:t>
    </w:r>
    <w:r>
      <w:rPr>
        <w:szCs w:val="21"/>
      </w:rPr>
      <w:fldChar w:fldCharType="begin"/>
    </w:r>
    <w:r>
      <w:rPr>
        <w:szCs w:val="21"/>
      </w:rPr>
      <w:instrText xml:space="preserve"> PAGE </w:instrText>
    </w:r>
    <w:r>
      <w:rPr>
        <w:szCs w:val="21"/>
      </w:rPr>
      <w:fldChar w:fldCharType="separate"/>
    </w:r>
    <w:r w:rsidR="009C45D2">
      <w:rPr>
        <w:noProof/>
        <w:szCs w:val="21"/>
      </w:rPr>
      <w:t>3</w:t>
    </w:r>
    <w:r>
      <w:rPr>
        <w:szCs w:val="21"/>
      </w:rPr>
      <w:fldChar w:fldCharType="end"/>
    </w:r>
    <w:r>
      <w:rPr>
        <w:rFonts w:hint="eastAsia"/>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99F42F" w14:textId="77777777" w:rsidR="00003866" w:rsidRDefault="00003866" w:rsidP="0037622C">
      <w:pPr>
        <w:spacing w:after="0" w:line="240" w:lineRule="auto"/>
      </w:pPr>
      <w:r>
        <w:separator/>
      </w:r>
    </w:p>
  </w:footnote>
  <w:footnote w:type="continuationSeparator" w:id="0">
    <w:p w14:paraId="3E8D7968" w14:textId="77777777" w:rsidR="00003866" w:rsidRDefault="00003866" w:rsidP="003762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0F2E02" w14:textId="77777777" w:rsidR="006510A6" w:rsidRDefault="00003866">
    <w:pPr>
      <w:tabs>
        <w:tab w:val="right" w:pos="9360"/>
      </w:tabs>
      <w:wordWrap w:val="0"/>
      <w:ind w:right="-818"/>
      <w:rPr>
        <w:rFonts w:ascii="Arial" w:hAnsi="Arial"/>
      </w:rPr>
    </w:pPr>
    <w:r>
      <w:rPr>
        <w:rFonts w:ascii="Arial" w:hAnsi="Arial"/>
      </w:rPr>
      <w:pict w14:anchorId="040F2E0C">
        <v:line id="Line 2" o:spid="_x0000_s2053" style="position:absolute;flip:y;z-index:251660288" from="-4.25pt,14.55pt" to="462pt,14.6pt" o:preferrelative="t" o:allowincell="f" strokecolor="#969696">
          <v:stroke miterlimit="2"/>
        </v:line>
      </w:pict>
    </w:r>
    <w:r>
      <w:rPr>
        <w:rFonts w:ascii="Arial" w:hAnsi="Arial"/>
      </w:rPr>
      <w:pict w14:anchorId="040F2E0D">
        <v:shapetype id="_x0000_t202" coordsize="21600,21600" o:spt="202" path="m,l,21600r21600,l21600,xe">
          <v:stroke joinstyle="miter"/>
          <v:path gradientshapeok="t" o:connecttype="rect"/>
        </v:shapetype>
        <v:shape id="Text Box 1" o:spid="_x0000_s2052" type="#_x0000_t202" style="position:absolute;margin-left:-10.5pt;margin-top:-4.35pt;width:214.5pt;height:38pt;z-index:251658240" o:preferrelative="t" o:allowincell="f" filled="f" stroked="f">
          <v:textbox>
            <w:txbxContent>
              <w:p w14:paraId="040F2E11" w14:textId="77777777" w:rsidR="006510A6" w:rsidRDefault="006510A6">
                <w:pPr>
                  <w:spacing w:line="0" w:lineRule="atLeast"/>
                  <w:rPr>
                    <w:rFonts w:ascii="Arial" w:eastAsia="黑体" w:hAnsi="Arial"/>
                    <w:color w:val="808080"/>
                  </w:rPr>
                </w:pPr>
                <w:r>
                  <w:rPr>
                    <w:rFonts w:ascii="Arial" w:hAnsi="Arial" w:hint="eastAsia"/>
                    <w:color w:val="808080"/>
                  </w:rPr>
                  <w:t>VisionSky</w:t>
                </w:r>
              </w:p>
              <w:p w14:paraId="040F2E12" w14:textId="77777777" w:rsidR="006510A6" w:rsidRDefault="006510A6">
                <w:pPr>
                  <w:rPr>
                    <w:color w:val="808080"/>
                    <w:sz w:val="15"/>
                  </w:rPr>
                </w:pPr>
                <w:r>
                  <w:rPr>
                    <w:rFonts w:hint="eastAsia"/>
                    <w:color w:val="808080"/>
                    <w:sz w:val="21"/>
                  </w:rPr>
                  <w:t>北京华际友天信息科技有限公司</w:t>
                </w:r>
              </w:p>
            </w:txbxContent>
          </v:textbox>
        </v:shape>
      </w:pict>
    </w:r>
    <w:r w:rsidR="006510A6">
      <w:rPr>
        <w:rFonts w:ascii="Arial" w:hAnsi="Arial" w:hint="eastAsia"/>
      </w:rPr>
      <w:t>（与标题内容相符）</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0F2E06" w14:textId="77777777" w:rsidR="006510A6" w:rsidRDefault="006510A6">
    <w:pPr>
      <w:ind w:right="-616"/>
      <w:jc w:val="right"/>
      <w:rPr>
        <w:rFonts w:ascii="Arial" w:hAnsi="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0F2E08" w14:textId="77777777" w:rsidR="006510A6" w:rsidRDefault="00003866">
    <w:pPr>
      <w:tabs>
        <w:tab w:val="right" w:pos="9360"/>
      </w:tabs>
      <w:wordWrap w:val="0"/>
      <w:ind w:right="-268"/>
      <w:rPr>
        <w:rFonts w:ascii="Arial" w:hAnsi="Arial"/>
      </w:rPr>
    </w:pPr>
    <w:r>
      <w:rPr>
        <w:rFonts w:ascii="Arial" w:hAnsi="Arial"/>
      </w:rPr>
      <w:pict w14:anchorId="040F2E0E">
        <v:line id="Line 27" o:spid="_x0000_s2051" style="position:absolute;flip:y;z-index:251662336" from="-8.95pt,13.85pt" to="457.3pt,13.9pt" o:preferrelative="t" strokecolor="#969696">
          <v:stroke miterlimit="2"/>
        </v:lin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0F2E0A" w14:textId="77777777" w:rsidR="006510A6" w:rsidRDefault="00003866">
    <w:pPr>
      <w:tabs>
        <w:tab w:val="right" w:pos="9360"/>
      </w:tabs>
      <w:wordWrap w:val="0"/>
      <w:ind w:right="-818"/>
      <w:jc w:val="right"/>
      <w:rPr>
        <w:rFonts w:ascii="Arial" w:hAnsi="Arial"/>
      </w:rPr>
    </w:pPr>
    <w:r>
      <w:rPr>
        <w:rFonts w:ascii="Arial" w:hAnsi="Arial"/>
      </w:rPr>
      <w:pict w14:anchorId="040F2E0F">
        <v:line id="Line 29" o:spid="_x0000_s2050" style="position:absolute;left:0;text-align:left;flip:y;z-index:251661312" from="-4.25pt,14.55pt" to="462pt,14.6pt" o:preferrelative="t" o:allowincell="f" strokecolor="#969696">
          <v:stroke miterlimit="2"/>
        </v:line>
      </w:pict>
    </w:r>
    <w:r>
      <w:rPr>
        <w:rFonts w:ascii="Arial" w:hAnsi="Arial"/>
      </w:rPr>
      <w:pict w14:anchorId="040F2E10">
        <v:shapetype id="_x0000_t202" coordsize="21600,21600" o:spt="202" path="m,l,21600r21600,l21600,xe">
          <v:stroke joinstyle="miter"/>
          <v:path gradientshapeok="t" o:connecttype="rect"/>
        </v:shapetype>
        <v:shape id="Text Box 28" o:spid="_x0000_s2049" type="#_x0000_t202" style="position:absolute;left:0;text-align:left;margin-left:-10.5pt;margin-top:-4.35pt;width:214.5pt;height:38pt;z-index:251659264" o:preferrelative="t" o:allowincell="f" filled="f" stroked="f">
          <v:textbox>
            <w:txbxContent>
              <w:p w14:paraId="040F2E13" w14:textId="77777777" w:rsidR="006510A6" w:rsidRDefault="006510A6">
                <w:pPr>
                  <w:spacing w:line="0" w:lineRule="atLeast"/>
                  <w:rPr>
                    <w:rFonts w:ascii="Arial" w:eastAsia="黑体" w:hAnsi="Arial"/>
                    <w:color w:val="808080"/>
                  </w:rPr>
                </w:pPr>
                <w:r>
                  <w:rPr>
                    <w:rFonts w:ascii="Arial" w:hAnsi="Arial" w:hint="eastAsia"/>
                    <w:color w:val="808080"/>
                  </w:rPr>
                  <w:t>北京邮电大学</w:t>
                </w:r>
                <w:r w:rsidR="00AD1DB2">
                  <w:rPr>
                    <w:rFonts w:ascii="Arial" w:hAnsi="Arial" w:hint="eastAsia"/>
                    <w:color w:val="808080"/>
                  </w:rPr>
                  <w:t>软件学院</w:t>
                </w:r>
              </w:p>
              <w:p w14:paraId="040F2E14" w14:textId="77777777" w:rsidR="006510A6" w:rsidRDefault="006510A6">
                <w:pPr>
                  <w:rPr>
                    <w:color w:val="808080"/>
                    <w:sz w:val="15"/>
                  </w:rPr>
                </w:pPr>
              </w:p>
            </w:txbxContent>
          </v:textbox>
        </v:shape>
      </w:pict>
    </w:r>
    <w:r w:rsidR="006510A6">
      <w:rPr>
        <w:rFonts w:ascii="Arial" w:hAnsi="Arial"/>
      </w:rPr>
      <w:t>需求规格</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FFFFF7C"/>
    <w:lvl w:ilvl="0" w:tentative="1">
      <w:start w:val="1"/>
      <w:numFmt w:val="decimal"/>
      <w:pStyle w:val="5"/>
      <w:lvlText w:val="%1."/>
      <w:lvlJc w:val="left"/>
      <w:pPr>
        <w:tabs>
          <w:tab w:val="left" w:pos="2040"/>
        </w:tabs>
        <w:ind w:leftChars="800" w:left="2040" w:hangingChars="200" w:hanging="360"/>
      </w:pPr>
    </w:lvl>
  </w:abstractNum>
  <w:abstractNum w:abstractNumId="1" w15:restartNumberingAfterBreak="0">
    <w:nsid w:val="FFFFFF7D"/>
    <w:multiLevelType w:val="singleLevel"/>
    <w:tmpl w:val="FFFFFF7D"/>
    <w:lvl w:ilvl="0" w:tentative="1">
      <w:start w:val="1"/>
      <w:numFmt w:val="decimal"/>
      <w:pStyle w:val="4"/>
      <w:lvlText w:val="%1."/>
      <w:lvlJc w:val="left"/>
      <w:pPr>
        <w:tabs>
          <w:tab w:val="left" w:pos="1620"/>
        </w:tabs>
        <w:ind w:leftChars="600" w:left="1620" w:hangingChars="200" w:hanging="360"/>
      </w:pPr>
    </w:lvl>
  </w:abstractNum>
  <w:abstractNum w:abstractNumId="2" w15:restartNumberingAfterBreak="0">
    <w:nsid w:val="FFFFFF7E"/>
    <w:multiLevelType w:val="singleLevel"/>
    <w:tmpl w:val="FFFFFF7E"/>
    <w:lvl w:ilvl="0" w:tentative="1">
      <w:start w:val="1"/>
      <w:numFmt w:val="decimal"/>
      <w:pStyle w:val="3"/>
      <w:lvlText w:val="%1."/>
      <w:lvlJc w:val="left"/>
      <w:pPr>
        <w:tabs>
          <w:tab w:val="left" w:pos="1200"/>
        </w:tabs>
        <w:ind w:leftChars="400" w:left="1200" w:hangingChars="200" w:hanging="360"/>
      </w:pPr>
    </w:lvl>
  </w:abstractNum>
  <w:abstractNum w:abstractNumId="3" w15:restartNumberingAfterBreak="0">
    <w:nsid w:val="FFFFFF7F"/>
    <w:multiLevelType w:val="singleLevel"/>
    <w:tmpl w:val="FFFFFF7F"/>
    <w:lvl w:ilvl="0" w:tentative="1">
      <w:start w:val="1"/>
      <w:numFmt w:val="decimal"/>
      <w:pStyle w:val="2"/>
      <w:lvlText w:val="%1."/>
      <w:lvlJc w:val="left"/>
      <w:pPr>
        <w:tabs>
          <w:tab w:val="left" w:pos="780"/>
        </w:tabs>
        <w:ind w:leftChars="200" w:left="780" w:hangingChars="200" w:hanging="360"/>
      </w:pPr>
    </w:lvl>
  </w:abstractNum>
  <w:abstractNum w:abstractNumId="4" w15:restartNumberingAfterBreak="0">
    <w:nsid w:val="FFFFFF80"/>
    <w:multiLevelType w:val="singleLevel"/>
    <w:tmpl w:val="FFFFFF80"/>
    <w:lvl w:ilvl="0" w:tentative="1">
      <w:start w:val="1"/>
      <w:numFmt w:val="bullet"/>
      <w:pStyle w:val="50"/>
      <w:lvlText w:val=""/>
      <w:lvlJc w:val="left"/>
      <w:pPr>
        <w:tabs>
          <w:tab w:val="left"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FFFFFF81"/>
    <w:lvl w:ilvl="0" w:tentative="1">
      <w:start w:val="1"/>
      <w:numFmt w:val="bullet"/>
      <w:pStyle w:val="40"/>
      <w:lvlText w:val=""/>
      <w:lvlJc w:val="left"/>
      <w:pPr>
        <w:tabs>
          <w:tab w:val="left"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FFFFFF82"/>
    <w:lvl w:ilvl="0" w:tentative="1">
      <w:start w:val="1"/>
      <w:numFmt w:val="bullet"/>
      <w:pStyle w:val="30"/>
      <w:lvlText w:val=""/>
      <w:lvlJc w:val="left"/>
      <w:pPr>
        <w:tabs>
          <w:tab w:val="left"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FFFFFF83"/>
    <w:lvl w:ilvl="0" w:tentative="1">
      <w:start w:val="1"/>
      <w:numFmt w:val="bullet"/>
      <w:pStyle w:val="20"/>
      <w:lvlText w:val=""/>
      <w:lvlJc w:val="left"/>
      <w:pPr>
        <w:tabs>
          <w:tab w:val="left"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FFFFF88"/>
    <w:lvl w:ilvl="0" w:tentative="1">
      <w:start w:val="1"/>
      <w:numFmt w:val="decimal"/>
      <w:pStyle w:val="a"/>
      <w:lvlText w:val="%1."/>
      <w:lvlJc w:val="left"/>
      <w:pPr>
        <w:tabs>
          <w:tab w:val="left" w:pos="360"/>
        </w:tabs>
        <w:ind w:left="360" w:hangingChars="200" w:hanging="360"/>
      </w:pPr>
    </w:lvl>
  </w:abstractNum>
  <w:abstractNum w:abstractNumId="9" w15:restartNumberingAfterBreak="0">
    <w:nsid w:val="FFFFFF89"/>
    <w:multiLevelType w:val="singleLevel"/>
    <w:tmpl w:val="FFFFFF89"/>
    <w:lvl w:ilvl="0" w:tentative="1">
      <w:start w:val="1"/>
      <w:numFmt w:val="bullet"/>
      <w:pStyle w:val="a0"/>
      <w:lvlText w:val=""/>
      <w:lvlJc w:val="left"/>
      <w:pPr>
        <w:tabs>
          <w:tab w:val="left" w:pos="360"/>
        </w:tabs>
        <w:ind w:left="360" w:hangingChars="200" w:hanging="360"/>
      </w:pPr>
      <w:rPr>
        <w:rFonts w:ascii="Wingdings" w:hAnsi="Wingdings" w:hint="default"/>
      </w:rPr>
    </w:lvl>
  </w:abstractNum>
  <w:abstractNum w:abstractNumId="10" w15:restartNumberingAfterBreak="0">
    <w:nsid w:val="003B0906"/>
    <w:multiLevelType w:val="multilevel"/>
    <w:tmpl w:val="A57C0D3C"/>
    <w:lvl w:ilvl="0">
      <w:start w:val="1"/>
      <w:numFmt w:val="decimal"/>
      <w:lvlText w:val="%1)"/>
      <w:lvlJc w:val="left"/>
      <w:pPr>
        <w:ind w:left="846" w:hanging="420"/>
      </w:p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11" w15:restartNumberingAfterBreak="0">
    <w:nsid w:val="01CA4ECD"/>
    <w:multiLevelType w:val="multilevel"/>
    <w:tmpl w:val="01CA4ECD"/>
    <w:lvl w:ilvl="0">
      <w:start w:val="1"/>
      <w:numFmt w:val="bullet"/>
      <w:lvlText w:val=""/>
      <w:lvlJc w:val="left"/>
      <w:pPr>
        <w:tabs>
          <w:tab w:val="left" w:pos="1380"/>
        </w:tabs>
        <w:ind w:left="1380" w:hanging="420"/>
      </w:pPr>
      <w:rPr>
        <w:rFonts w:ascii="Wingdings" w:hAnsi="Wingdings" w:hint="default"/>
      </w:rPr>
    </w:lvl>
    <w:lvl w:ilvl="1" w:tentative="1">
      <w:start w:val="1"/>
      <w:numFmt w:val="bullet"/>
      <w:lvlText w:val=""/>
      <w:lvlJc w:val="left"/>
      <w:pPr>
        <w:tabs>
          <w:tab w:val="left" w:pos="1800"/>
        </w:tabs>
        <w:ind w:left="1800" w:hanging="420"/>
      </w:pPr>
      <w:rPr>
        <w:rFonts w:ascii="Wingdings" w:hAnsi="Wingdings" w:hint="default"/>
      </w:rPr>
    </w:lvl>
    <w:lvl w:ilvl="2" w:tentative="1">
      <w:start w:val="1"/>
      <w:numFmt w:val="bullet"/>
      <w:lvlText w:val=""/>
      <w:lvlJc w:val="left"/>
      <w:pPr>
        <w:tabs>
          <w:tab w:val="left" w:pos="2220"/>
        </w:tabs>
        <w:ind w:left="2220" w:hanging="420"/>
      </w:pPr>
      <w:rPr>
        <w:rFonts w:ascii="Wingdings" w:hAnsi="Wingdings" w:hint="default"/>
      </w:rPr>
    </w:lvl>
    <w:lvl w:ilvl="3" w:tentative="1">
      <w:start w:val="1"/>
      <w:numFmt w:val="bullet"/>
      <w:lvlText w:val=""/>
      <w:lvlJc w:val="left"/>
      <w:pPr>
        <w:tabs>
          <w:tab w:val="left" w:pos="2640"/>
        </w:tabs>
        <w:ind w:left="2640" w:hanging="420"/>
      </w:pPr>
      <w:rPr>
        <w:rFonts w:ascii="Wingdings" w:hAnsi="Wingdings" w:hint="default"/>
      </w:rPr>
    </w:lvl>
    <w:lvl w:ilvl="4" w:tentative="1">
      <w:start w:val="1"/>
      <w:numFmt w:val="bullet"/>
      <w:lvlText w:val=""/>
      <w:lvlJc w:val="left"/>
      <w:pPr>
        <w:tabs>
          <w:tab w:val="left" w:pos="3060"/>
        </w:tabs>
        <w:ind w:left="3060" w:hanging="420"/>
      </w:pPr>
      <w:rPr>
        <w:rFonts w:ascii="Wingdings" w:hAnsi="Wingdings" w:hint="default"/>
      </w:rPr>
    </w:lvl>
    <w:lvl w:ilvl="5" w:tentative="1">
      <w:start w:val="1"/>
      <w:numFmt w:val="bullet"/>
      <w:lvlText w:val=""/>
      <w:lvlJc w:val="left"/>
      <w:pPr>
        <w:tabs>
          <w:tab w:val="left" w:pos="3480"/>
        </w:tabs>
        <w:ind w:left="3480" w:hanging="420"/>
      </w:pPr>
      <w:rPr>
        <w:rFonts w:ascii="Wingdings" w:hAnsi="Wingdings" w:hint="default"/>
      </w:rPr>
    </w:lvl>
    <w:lvl w:ilvl="6" w:tentative="1">
      <w:start w:val="1"/>
      <w:numFmt w:val="bullet"/>
      <w:lvlText w:val=""/>
      <w:lvlJc w:val="left"/>
      <w:pPr>
        <w:tabs>
          <w:tab w:val="left" w:pos="3900"/>
        </w:tabs>
        <w:ind w:left="3900" w:hanging="420"/>
      </w:pPr>
      <w:rPr>
        <w:rFonts w:ascii="Wingdings" w:hAnsi="Wingdings" w:hint="default"/>
      </w:rPr>
    </w:lvl>
    <w:lvl w:ilvl="7" w:tentative="1">
      <w:start w:val="1"/>
      <w:numFmt w:val="bullet"/>
      <w:lvlText w:val=""/>
      <w:lvlJc w:val="left"/>
      <w:pPr>
        <w:tabs>
          <w:tab w:val="left" w:pos="4320"/>
        </w:tabs>
        <w:ind w:left="4320" w:hanging="420"/>
      </w:pPr>
      <w:rPr>
        <w:rFonts w:ascii="Wingdings" w:hAnsi="Wingdings" w:hint="default"/>
      </w:rPr>
    </w:lvl>
    <w:lvl w:ilvl="8" w:tentative="1">
      <w:start w:val="1"/>
      <w:numFmt w:val="bullet"/>
      <w:lvlText w:val=""/>
      <w:lvlJc w:val="left"/>
      <w:pPr>
        <w:tabs>
          <w:tab w:val="left" w:pos="4740"/>
        </w:tabs>
        <w:ind w:left="4740" w:hanging="420"/>
      </w:pPr>
      <w:rPr>
        <w:rFonts w:ascii="Wingdings" w:hAnsi="Wingdings" w:hint="default"/>
      </w:rPr>
    </w:lvl>
  </w:abstractNum>
  <w:abstractNum w:abstractNumId="12" w15:restartNumberingAfterBreak="0">
    <w:nsid w:val="023C5B0A"/>
    <w:multiLevelType w:val="multilevel"/>
    <w:tmpl w:val="023C5B0A"/>
    <w:lvl w:ilvl="0" w:tentative="1">
      <w:start w:val="1"/>
      <w:numFmt w:val="decimal"/>
      <w:lvlText w:val="%1)"/>
      <w:lvlJc w:val="left"/>
      <w:pPr>
        <w:ind w:left="846" w:hanging="420"/>
      </w:p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13" w15:restartNumberingAfterBreak="0">
    <w:nsid w:val="08740722"/>
    <w:multiLevelType w:val="multilevel"/>
    <w:tmpl w:val="08740722"/>
    <w:lvl w:ilvl="0">
      <w:start w:val="1"/>
      <w:numFmt w:val="decimal"/>
      <w:lvlText w:val="%1)"/>
      <w:lvlJc w:val="left"/>
      <w:pPr>
        <w:ind w:left="846" w:hanging="420"/>
      </w:p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14" w15:restartNumberingAfterBreak="0">
    <w:nsid w:val="087B002C"/>
    <w:multiLevelType w:val="multilevel"/>
    <w:tmpl w:val="470D7290"/>
    <w:lvl w:ilvl="0">
      <w:start w:val="1"/>
      <w:numFmt w:val="decimal"/>
      <w:lvlText w:val="%1)"/>
      <w:lvlJc w:val="left"/>
      <w:pPr>
        <w:ind w:left="809" w:hanging="420"/>
      </w:pPr>
    </w:lvl>
    <w:lvl w:ilvl="1" w:tentative="1">
      <w:start w:val="1"/>
      <w:numFmt w:val="lowerLetter"/>
      <w:lvlText w:val="%2)"/>
      <w:lvlJc w:val="left"/>
      <w:pPr>
        <w:ind w:left="1229" w:hanging="420"/>
      </w:pPr>
    </w:lvl>
    <w:lvl w:ilvl="2" w:tentative="1">
      <w:start w:val="1"/>
      <w:numFmt w:val="lowerRoman"/>
      <w:lvlText w:val="%3."/>
      <w:lvlJc w:val="right"/>
      <w:pPr>
        <w:ind w:left="1649" w:hanging="420"/>
      </w:pPr>
    </w:lvl>
    <w:lvl w:ilvl="3" w:tentative="1">
      <w:start w:val="1"/>
      <w:numFmt w:val="decimal"/>
      <w:lvlText w:val="%4."/>
      <w:lvlJc w:val="left"/>
      <w:pPr>
        <w:ind w:left="2069" w:hanging="420"/>
      </w:pPr>
    </w:lvl>
    <w:lvl w:ilvl="4" w:tentative="1">
      <w:start w:val="1"/>
      <w:numFmt w:val="lowerLetter"/>
      <w:lvlText w:val="%5)"/>
      <w:lvlJc w:val="left"/>
      <w:pPr>
        <w:ind w:left="2489" w:hanging="420"/>
      </w:pPr>
    </w:lvl>
    <w:lvl w:ilvl="5" w:tentative="1">
      <w:start w:val="1"/>
      <w:numFmt w:val="lowerRoman"/>
      <w:lvlText w:val="%6."/>
      <w:lvlJc w:val="right"/>
      <w:pPr>
        <w:ind w:left="2909" w:hanging="420"/>
      </w:pPr>
    </w:lvl>
    <w:lvl w:ilvl="6" w:tentative="1">
      <w:start w:val="1"/>
      <w:numFmt w:val="decimal"/>
      <w:lvlText w:val="%7."/>
      <w:lvlJc w:val="left"/>
      <w:pPr>
        <w:ind w:left="3329" w:hanging="420"/>
      </w:pPr>
    </w:lvl>
    <w:lvl w:ilvl="7" w:tentative="1">
      <w:start w:val="1"/>
      <w:numFmt w:val="lowerLetter"/>
      <w:lvlText w:val="%8)"/>
      <w:lvlJc w:val="left"/>
      <w:pPr>
        <w:ind w:left="3749" w:hanging="420"/>
      </w:pPr>
    </w:lvl>
    <w:lvl w:ilvl="8" w:tentative="1">
      <w:start w:val="1"/>
      <w:numFmt w:val="lowerRoman"/>
      <w:lvlText w:val="%9."/>
      <w:lvlJc w:val="right"/>
      <w:pPr>
        <w:ind w:left="4169" w:hanging="420"/>
      </w:pPr>
    </w:lvl>
  </w:abstractNum>
  <w:abstractNum w:abstractNumId="15" w15:restartNumberingAfterBreak="0">
    <w:nsid w:val="0B2C4DE4"/>
    <w:multiLevelType w:val="multilevel"/>
    <w:tmpl w:val="470D7290"/>
    <w:lvl w:ilvl="0">
      <w:start w:val="1"/>
      <w:numFmt w:val="decimal"/>
      <w:lvlText w:val="%1)"/>
      <w:lvlJc w:val="left"/>
      <w:pPr>
        <w:ind w:left="809" w:hanging="420"/>
      </w:pPr>
    </w:lvl>
    <w:lvl w:ilvl="1" w:tentative="1">
      <w:start w:val="1"/>
      <w:numFmt w:val="lowerLetter"/>
      <w:lvlText w:val="%2)"/>
      <w:lvlJc w:val="left"/>
      <w:pPr>
        <w:ind w:left="1229" w:hanging="420"/>
      </w:pPr>
    </w:lvl>
    <w:lvl w:ilvl="2" w:tentative="1">
      <w:start w:val="1"/>
      <w:numFmt w:val="lowerRoman"/>
      <w:lvlText w:val="%3."/>
      <w:lvlJc w:val="right"/>
      <w:pPr>
        <w:ind w:left="1649" w:hanging="420"/>
      </w:pPr>
    </w:lvl>
    <w:lvl w:ilvl="3" w:tentative="1">
      <w:start w:val="1"/>
      <w:numFmt w:val="decimal"/>
      <w:lvlText w:val="%4."/>
      <w:lvlJc w:val="left"/>
      <w:pPr>
        <w:ind w:left="2069" w:hanging="420"/>
      </w:pPr>
    </w:lvl>
    <w:lvl w:ilvl="4" w:tentative="1">
      <w:start w:val="1"/>
      <w:numFmt w:val="lowerLetter"/>
      <w:lvlText w:val="%5)"/>
      <w:lvlJc w:val="left"/>
      <w:pPr>
        <w:ind w:left="2489" w:hanging="420"/>
      </w:pPr>
    </w:lvl>
    <w:lvl w:ilvl="5" w:tentative="1">
      <w:start w:val="1"/>
      <w:numFmt w:val="lowerRoman"/>
      <w:lvlText w:val="%6."/>
      <w:lvlJc w:val="right"/>
      <w:pPr>
        <w:ind w:left="2909" w:hanging="420"/>
      </w:pPr>
    </w:lvl>
    <w:lvl w:ilvl="6" w:tentative="1">
      <w:start w:val="1"/>
      <w:numFmt w:val="decimal"/>
      <w:lvlText w:val="%7."/>
      <w:lvlJc w:val="left"/>
      <w:pPr>
        <w:ind w:left="3329" w:hanging="420"/>
      </w:pPr>
    </w:lvl>
    <w:lvl w:ilvl="7" w:tentative="1">
      <w:start w:val="1"/>
      <w:numFmt w:val="lowerLetter"/>
      <w:lvlText w:val="%8)"/>
      <w:lvlJc w:val="left"/>
      <w:pPr>
        <w:ind w:left="3749" w:hanging="420"/>
      </w:pPr>
    </w:lvl>
    <w:lvl w:ilvl="8" w:tentative="1">
      <w:start w:val="1"/>
      <w:numFmt w:val="lowerRoman"/>
      <w:lvlText w:val="%9."/>
      <w:lvlJc w:val="right"/>
      <w:pPr>
        <w:ind w:left="4169" w:hanging="420"/>
      </w:pPr>
    </w:lvl>
  </w:abstractNum>
  <w:abstractNum w:abstractNumId="16" w15:restartNumberingAfterBreak="0">
    <w:nsid w:val="0B5C79F6"/>
    <w:multiLevelType w:val="multilevel"/>
    <w:tmpl w:val="0B5C79F6"/>
    <w:lvl w:ilvl="0">
      <w:start w:val="1"/>
      <w:numFmt w:val="decimal"/>
      <w:lvlText w:val="（%1）"/>
      <w:lvlJc w:val="left"/>
      <w:pPr>
        <w:ind w:left="1140" w:hanging="720"/>
      </w:pPr>
      <w:rPr>
        <w:rFonts w:eastAsia="宋体"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7" w15:restartNumberingAfterBreak="0">
    <w:nsid w:val="0C246B45"/>
    <w:multiLevelType w:val="multilevel"/>
    <w:tmpl w:val="0C246B45"/>
    <w:lvl w:ilvl="0">
      <w:start w:val="1"/>
      <w:numFmt w:val="decimal"/>
      <w:lvlText w:val="%1)"/>
      <w:lvlJc w:val="left"/>
      <w:pPr>
        <w:ind w:left="846" w:hanging="420"/>
      </w:p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18" w15:restartNumberingAfterBreak="0">
    <w:nsid w:val="0CA53890"/>
    <w:multiLevelType w:val="hybridMultilevel"/>
    <w:tmpl w:val="5E5C4964"/>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0E5C0997"/>
    <w:multiLevelType w:val="multilevel"/>
    <w:tmpl w:val="0E5C0997"/>
    <w:lvl w:ilvl="0">
      <w:start w:val="1"/>
      <w:numFmt w:val="decimal"/>
      <w:lvlText w:val="%1."/>
      <w:lvlJc w:val="left"/>
      <w:pPr>
        <w:ind w:left="846" w:hanging="420"/>
      </w:p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20" w15:restartNumberingAfterBreak="0">
    <w:nsid w:val="108B5865"/>
    <w:multiLevelType w:val="multilevel"/>
    <w:tmpl w:val="108B5865"/>
    <w:lvl w:ilvl="0">
      <w:start w:val="1"/>
      <w:numFmt w:val="decimal"/>
      <w:lvlText w:val="%1）"/>
      <w:lvlJc w:val="left"/>
      <w:pPr>
        <w:ind w:left="846" w:hanging="420"/>
      </w:pPr>
      <w:rPr>
        <w:rFonts w:ascii="Times New Roman" w:eastAsia="宋体" w:hAnsi="Times New Roman" w:cs="Times New Roman"/>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21" w15:restartNumberingAfterBreak="0">
    <w:nsid w:val="11F048A0"/>
    <w:multiLevelType w:val="multilevel"/>
    <w:tmpl w:val="11F048A0"/>
    <w:lvl w:ilvl="0">
      <w:start w:val="1"/>
      <w:numFmt w:val="decimal"/>
      <w:lvlText w:val="%1）"/>
      <w:lvlJc w:val="left"/>
      <w:pPr>
        <w:ind w:left="846" w:hanging="420"/>
      </w:pPr>
      <w:rPr>
        <w:rFonts w:ascii="Times New Roman" w:eastAsia="宋体" w:hAnsi="Times New Roman" w:cs="Times New Roman"/>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22" w15:restartNumberingAfterBreak="0">
    <w:nsid w:val="18151DDB"/>
    <w:multiLevelType w:val="hybridMultilevel"/>
    <w:tmpl w:val="2ED89532"/>
    <w:lvl w:ilvl="0" w:tplc="DE3A1AF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1DC41AED"/>
    <w:multiLevelType w:val="multilevel"/>
    <w:tmpl w:val="1DC41AED"/>
    <w:lvl w:ilvl="0">
      <w:start w:val="1"/>
      <w:numFmt w:val="decimal"/>
      <w:lvlText w:val="%1."/>
      <w:lvlJc w:val="left"/>
      <w:pPr>
        <w:ind w:left="846" w:hanging="420"/>
      </w:p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24" w15:restartNumberingAfterBreak="0">
    <w:nsid w:val="1F28698C"/>
    <w:multiLevelType w:val="multilevel"/>
    <w:tmpl w:val="1F28698C"/>
    <w:lvl w:ilvl="0">
      <w:start w:val="1"/>
      <w:numFmt w:val="decimal"/>
      <w:lvlText w:val="（%1）"/>
      <w:lvlJc w:val="left"/>
      <w:pPr>
        <w:tabs>
          <w:tab w:val="left" w:pos="840"/>
        </w:tabs>
        <w:ind w:left="840" w:hanging="420"/>
      </w:pPr>
      <w:rPr>
        <w:rFonts w:hint="eastAsia"/>
      </w:r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25" w15:restartNumberingAfterBreak="0">
    <w:nsid w:val="21B54B45"/>
    <w:multiLevelType w:val="multilevel"/>
    <w:tmpl w:val="21B54B45"/>
    <w:lvl w:ilvl="0">
      <w:start w:val="1"/>
      <w:numFmt w:val="decimal"/>
      <w:lvlText w:val="%1."/>
      <w:lvlJc w:val="left"/>
      <w:pPr>
        <w:ind w:left="846" w:hanging="420"/>
      </w:p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26" w15:restartNumberingAfterBreak="0">
    <w:nsid w:val="21F576E6"/>
    <w:multiLevelType w:val="multilevel"/>
    <w:tmpl w:val="21F576E6"/>
    <w:lvl w:ilvl="0">
      <w:start w:val="1"/>
      <w:numFmt w:val="decimal"/>
      <w:lvlText w:val="%1."/>
      <w:lvlJc w:val="left"/>
      <w:pPr>
        <w:ind w:left="846" w:hanging="420"/>
      </w:p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27" w15:restartNumberingAfterBreak="0">
    <w:nsid w:val="221249CD"/>
    <w:multiLevelType w:val="multilevel"/>
    <w:tmpl w:val="221249CD"/>
    <w:lvl w:ilvl="0">
      <w:start w:val="1"/>
      <w:numFmt w:val="decimal"/>
      <w:lvlText w:val="%1."/>
      <w:lvlJc w:val="left"/>
      <w:pPr>
        <w:ind w:left="846" w:hanging="420"/>
      </w:p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28" w15:restartNumberingAfterBreak="0">
    <w:nsid w:val="22AC6194"/>
    <w:multiLevelType w:val="multilevel"/>
    <w:tmpl w:val="22AC6194"/>
    <w:lvl w:ilvl="0">
      <w:start w:val="1"/>
      <w:numFmt w:val="decimal"/>
      <w:lvlText w:val="%1)"/>
      <w:lvlJc w:val="left"/>
      <w:pPr>
        <w:ind w:left="846" w:hanging="420"/>
      </w:p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29" w15:restartNumberingAfterBreak="0">
    <w:nsid w:val="2B534226"/>
    <w:multiLevelType w:val="multilevel"/>
    <w:tmpl w:val="2B534226"/>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0" w15:restartNumberingAfterBreak="0">
    <w:nsid w:val="331613F3"/>
    <w:multiLevelType w:val="multilevel"/>
    <w:tmpl w:val="331613F3"/>
    <w:lvl w:ilvl="0">
      <w:start w:val="1"/>
      <w:numFmt w:val="decimal"/>
      <w:lvlText w:val="%1."/>
      <w:lvlJc w:val="left"/>
      <w:pPr>
        <w:ind w:left="562" w:hanging="420"/>
      </w:pPr>
    </w:lvl>
    <w:lvl w:ilvl="1" w:tentative="1">
      <w:start w:val="1"/>
      <w:numFmt w:val="lowerLetter"/>
      <w:lvlText w:val="%2)"/>
      <w:lvlJc w:val="left"/>
      <w:pPr>
        <w:ind w:left="982" w:hanging="420"/>
      </w:pPr>
    </w:lvl>
    <w:lvl w:ilvl="2" w:tentative="1">
      <w:start w:val="1"/>
      <w:numFmt w:val="lowerRoman"/>
      <w:lvlText w:val="%3."/>
      <w:lvlJc w:val="right"/>
      <w:pPr>
        <w:ind w:left="1402" w:hanging="420"/>
      </w:pPr>
    </w:lvl>
    <w:lvl w:ilvl="3" w:tentative="1">
      <w:start w:val="1"/>
      <w:numFmt w:val="decimal"/>
      <w:lvlText w:val="%4."/>
      <w:lvlJc w:val="left"/>
      <w:pPr>
        <w:ind w:left="1822" w:hanging="420"/>
      </w:pPr>
    </w:lvl>
    <w:lvl w:ilvl="4" w:tentative="1">
      <w:start w:val="1"/>
      <w:numFmt w:val="lowerLetter"/>
      <w:lvlText w:val="%5)"/>
      <w:lvlJc w:val="left"/>
      <w:pPr>
        <w:ind w:left="2242" w:hanging="420"/>
      </w:pPr>
    </w:lvl>
    <w:lvl w:ilvl="5" w:tentative="1">
      <w:start w:val="1"/>
      <w:numFmt w:val="lowerRoman"/>
      <w:lvlText w:val="%6."/>
      <w:lvlJc w:val="right"/>
      <w:pPr>
        <w:ind w:left="2662" w:hanging="420"/>
      </w:pPr>
    </w:lvl>
    <w:lvl w:ilvl="6" w:tentative="1">
      <w:start w:val="1"/>
      <w:numFmt w:val="decimal"/>
      <w:lvlText w:val="%7."/>
      <w:lvlJc w:val="left"/>
      <w:pPr>
        <w:ind w:left="3082" w:hanging="420"/>
      </w:pPr>
    </w:lvl>
    <w:lvl w:ilvl="7" w:tentative="1">
      <w:start w:val="1"/>
      <w:numFmt w:val="lowerLetter"/>
      <w:lvlText w:val="%8)"/>
      <w:lvlJc w:val="left"/>
      <w:pPr>
        <w:ind w:left="3502" w:hanging="420"/>
      </w:pPr>
    </w:lvl>
    <w:lvl w:ilvl="8" w:tentative="1">
      <w:start w:val="1"/>
      <w:numFmt w:val="lowerRoman"/>
      <w:lvlText w:val="%9."/>
      <w:lvlJc w:val="right"/>
      <w:pPr>
        <w:ind w:left="3922" w:hanging="420"/>
      </w:pPr>
    </w:lvl>
  </w:abstractNum>
  <w:abstractNum w:abstractNumId="31" w15:restartNumberingAfterBreak="0">
    <w:nsid w:val="347536BD"/>
    <w:multiLevelType w:val="multilevel"/>
    <w:tmpl w:val="347536BD"/>
    <w:lvl w:ilvl="0">
      <w:start w:val="1"/>
      <w:numFmt w:val="decimal"/>
      <w:lvlText w:val="%1."/>
      <w:lvlJc w:val="left"/>
      <w:pPr>
        <w:ind w:left="846" w:hanging="420"/>
      </w:p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32" w15:restartNumberingAfterBreak="0">
    <w:nsid w:val="34F4257F"/>
    <w:multiLevelType w:val="multilevel"/>
    <w:tmpl w:val="34F4257F"/>
    <w:lvl w:ilvl="0" w:tentative="1">
      <w:start w:val="1"/>
      <w:numFmt w:val="decimal"/>
      <w:lvlText w:val="%1)"/>
      <w:lvlJc w:val="left"/>
      <w:pPr>
        <w:ind w:left="846" w:hanging="420"/>
      </w:p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33" w15:restartNumberingAfterBreak="0">
    <w:nsid w:val="364372A2"/>
    <w:multiLevelType w:val="multilevel"/>
    <w:tmpl w:val="364372A2"/>
    <w:lvl w:ilvl="0" w:tentative="1">
      <w:start w:val="1"/>
      <w:numFmt w:val="decimal"/>
      <w:lvlText w:val="%1)"/>
      <w:lvlJc w:val="left"/>
      <w:pPr>
        <w:ind w:left="846" w:hanging="420"/>
      </w:p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34" w15:restartNumberingAfterBreak="0">
    <w:nsid w:val="374172FC"/>
    <w:multiLevelType w:val="multilevel"/>
    <w:tmpl w:val="374172FC"/>
    <w:lvl w:ilvl="0">
      <w:start w:val="1"/>
      <w:numFmt w:val="decimal"/>
      <w:lvlText w:val="%1."/>
      <w:lvlJc w:val="left"/>
      <w:pPr>
        <w:ind w:left="846" w:hanging="420"/>
      </w:pPr>
      <w:rPr>
        <w:sz w:val="24"/>
        <w:szCs w:val="24"/>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35" w15:restartNumberingAfterBreak="0">
    <w:nsid w:val="3F3D386B"/>
    <w:multiLevelType w:val="multilevel"/>
    <w:tmpl w:val="3F3D386B"/>
    <w:lvl w:ilvl="0">
      <w:start w:val="1"/>
      <w:numFmt w:val="decimal"/>
      <w:lvlText w:val="%1)"/>
      <w:lvlJc w:val="left"/>
      <w:pPr>
        <w:ind w:left="846" w:hanging="420"/>
      </w:p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36" w15:restartNumberingAfterBreak="0">
    <w:nsid w:val="3F4B638D"/>
    <w:multiLevelType w:val="multilevel"/>
    <w:tmpl w:val="3F4B638D"/>
    <w:lvl w:ilvl="0">
      <w:start w:val="1"/>
      <w:numFmt w:val="decimal"/>
      <w:lvlText w:val="%1."/>
      <w:lvlJc w:val="left"/>
      <w:pPr>
        <w:ind w:left="846" w:hanging="420"/>
      </w:p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37" w15:restartNumberingAfterBreak="0">
    <w:nsid w:val="426D1218"/>
    <w:multiLevelType w:val="singleLevel"/>
    <w:tmpl w:val="426D1218"/>
    <w:lvl w:ilvl="0" w:tentative="1">
      <w:start w:val="1"/>
      <w:numFmt w:val="bullet"/>
      <w:pStyle w:val="1"/>
      <w:lvlText w:val=""/>
      <w:lvlJc w:val="left"/>
      <w:pPr>
        <w:tabs>
          <w:tab w:val="left" w:pos="425"/>
        </w:tabs>
        <w:ind w:left="425" w:hanging="425"/>
      </w:pPr>
      <w:rPr>
        <w:rFonts w:ascii="Wingdings" w:hAnsi="Wingdings" w:hint="default"/>
      </w:rPr>
    </w:lvl>
  </w:abstractNum>
  <w:abstractNum w:abstractNumId="38" w15:restartNumberingAfterBreak="0">
    <w:nsid w:val="428A5F9E"/>
    <w:multiLevelType w:val="multilevel"/>
    <w:tmpl w:val="CCE633C4"/>
    <w:lvl w:ilvl="0">
      <w:start w:val="1"/>
      <w:numFmt w:val="decimal"/>
      <w:pStyle w:val="a1"/>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39" w15:restartNumberingAfterBreak="0">
    <w:nsid w:val="450E730B"/>
    <w:multiLevelType w:val="multilevel"/>
    <w:tmpl w:val="450E730B"/>
    <w:lvl w:ilvl="0" w:tentative="1">
      <w:start w:val="4"/>
      <w:numFmt w:val="decimal"/>
      <w:pStyle w:val="21"/>
      <w:lvlText w:val="%1.3.3"/>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0" w15:restartNumberingAfterBreak="0">
    <w:nsid w:val="46074EF3"/>
    <w:multiLevelType w:val="multilevel"/>
    <w:tmpl w:val="46074EF3"/>
    <w:lvl w:ilvl="0">
      <w:start w:val="1"/>
      <w:numFmt w:val="decimal"/>
      <w:lvlText w:val="%1."/>
      <w:lvlJc w:val="left"/>
      <w:pPr>
        <w:ind w:left="846" w:hanging="420"/>
      </w:p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41" w15:restartNumberingAfterBreak="0">
    <w:nsid w:val="470D7290"/>
    <w:multiLevelType w:val="multilevel"/>
    <w:tmpl w:val="470D7290"/>
    <w:lvl w:ilvl="0">
      <w:start w:val="1"/>
      <w:numFmt w:val="decimal"/>
      <w:lvlText w:val="%1)"/>
      <w:lvlJc w:val="left"/>
      <w:pPr>
        <w:ind w:left="809" w:hanging="420"/>
      </w:pPr>
    </w:lvl>
    <w:lvl w:ilvl="1" w:tentative="1">
      <w:start w:val="1"/>
      <w:numFmt w:val="lowerLetter"/>
      <w:lvlText w:val="%2)"/>
      <w:lvlJc w:val="left"/>
      <w:pPr>
        <w:ind w:left="1229" w:hanging="420"/>
      </w:pPr>
    </w:lvl>
    <w:lvl w:ilvl="2" w:tentative="1">
      <w:start w:val="1"/>
      <w:numFmt w:val="lowerRoman"/>
      <w:lvlText w:val="%3."/>
      <w:lvlJc w:val="right"/>
      <w:pPr>
        <w:ind w:left="1649" w:hanging="420"/>
      </w:pPr>
    </w:lvl>
    <w:lvl w:ilvl="3" w:tentative="1">
      <w:start w:val="1"/>
      <w:numFmt w:val="decimal"/>
      <w:lvlText w:val="%4."/>
      <w:lvlJc w:val="left"/>
      <w:pPr>
        <w:ind w:left="2069" w:hanging="420"/>
      </w:pPr>
    </w:lvl>
    <w:lvl w:ilvl="4" w:tentative="1">
      <w:start w:val="1"/>
      <w:numFmt w:val="lowerLetter"/>
      <w:lvlText w:val="%5)"/>
      <w:lvlJc w:val="left"/>
      <w:pPr>
        <w:ind w:left="2489" w:hanging="420"/>
      </w:pPr>
    </w:lvl>
    <w:lvl w:ilvl="5" w:tentative="1">
      <w:start w:val="1"/>
      <w:numFmt w:val="lowerRoman"/>
      <w:lvlText w:val="%6."/>
      <w:lvlJc w:val="right"/>
      <w:pPr>
        <w:ind w:left="2909" w:hanging="420"/>
      </w:pPr>
    </w:lvl>
    <w:lvl w:ilvl="6" w:tentative="1">
      <w:start w:val="1"/>
      <w:numFmt w:val="decimal"/>
      <w:lvlText w:val="%7."/>
      <w:lvlJc w:val="left"/>
      <w:pPr>
        <w:ind w:left="3329" w:hanging="420"/>
      </w:pPr>
    </w:lvl>
    <w:lvl w:ilvl="7" w:tentative="1">
      <w:start w:val="1"/>
      <w:numFmt w:val="lowerLetter"/>
      <w:lvlText w:val="%8)"/>
      <w:lvlJc w:val="left"/>
      <w:pPr>
        <w:ind w:left="3749" w:hanging="420"/>
      </w:pPr>
    </w:lvl>
    <w:lvl w:ilvl="8" w:tentative="1">
      <w:start w:val="1"/>
      <w:numFmt w:val="lowerRoman"/>
      <w:lvlText w:val="%9."/>
      <w:lvlJc w:val="right"/>
      <w:pPr>
        <w:ind w:left="4169" w:hanging="420"/>
      </w:pPr>
    </w:lvl>
  </w:abstractNum>
  <w:abstractNum w:abstractNumId="42" w15:restartNumberingAfterBreak="0">
    <w:nsid w:val="47722F37"/>
    <w:multiLevelType w:val="multilevel"/>
    <w:tmpl w:val="47722F37"/>
    <w:lvl w:ilvl="0">
      <w:start w:val="1"/>
      <w:numFmt w:val="decimal"/>
      <w:lvlText w:val="%1)"/>
      <w:lvlJc w:val="left"/>
      <w:pPr>
        <w:ind w:left="846" w:hanging="420"/>
      </w:p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43" w15:restartNumberingAfterBreak="0">
    <w:nsid w:val="498544F9"/>
    <w:multiLevelType w:val="multilevel"/>
    <w:tmpl w:val="498544F9"/>
    <w:lvl w:ilvl="0">
      <w:start w:val="1"/>
      <w:numFmt w:val="decimal"/>
      <w:lvlText w:val="%1)"/>
      <w:lvlJc w:val="left"/>
      <w:pPr>
        <w:ind w:left="1200" w:hanging="360"/>
      </w:pPr>
      <w:rPr>
        <w:rFonts w:hint="default"/>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44" w15:restartNumberingAfterBreak="0">
    <w:nsid w:val="4F4D0A55"/>
    <w:multiLevelType w:val="multilevel"/>
    <w:tmpl w:val="4F4D0A55"/>
    <w:lvl w:ilvl="0">
      <w:start w:val="1"/>
      <w:numFmt w:val="decimal"/>
      <w:lvlText w:val="%1)"/>
      <w:lvlJc w:val="left"/>
      <w:pPr>
        <w:ind w:left="846" w:hanging="420"/>
      </w:p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45" w15:restartNumberingAfterBreak="0">
    <w:nsid w:val="51F31A0B"/>
    <w:multiLevelType w:val="multilevel"/>
    <w:tmpl w:val="51F31A0B"/>
    <w:lvl w:ilvl="0">
      <w:start w:val="1"/>
      <w:numFmt w:val="decimal"/>
      <w:lvlText w:val="%1."/>
      <w:lvlJc w:val="left"/>
      <w:pPr>
        <w:ind w:left="846" w:hanging="420"/>
      </w:p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46" w15:restartNumberingAfterBreak="0">
    <w:nsid w:val="52FA0732"/>
    <w:multiLevelType w:val="multilevel"/>
    <w:tmpl w:val="52FA0732"/>
    <w:lvl w:ilvl="0" w:tentative="1">
      <w:start w:val="1"/>
      <w:numFmt w:val="decimal"/>
      <w:lvlText w:val="%1"/>
      <w:lvlJc w:val="left"/>
      <w:pPr>
        <w:ind w:left="425" w:hanging="425"/>
      </w:pPr>
    </w:lvl>
    <w:lvl w:ilvl="1" w:tentative="1">
      <w:start w:val="1"/>
      <w:numFmt w:val="decimal"/>
      <w:lvlText w:val="%1.%2"/>
      <w:lvlJc w:val="left"/>
      <w:pPr>
        <w:ind w:left="992" w:hanging="567"/>
      </w:pPr>
    </w:lvl>
    <w:lvl w:ilvl="2" w:tentative="1">
      <w:start w:val="1"/>
      <w:numFmt w:val="decimal"/>
      <w:lvlText w:val="%1.%2.%3"/>
      <w:lvlJc w:val="left"/>
      <w:pPr>
        <w:ind w:left="1418" w:hanging="567"/>
      </w:pPr>
    </w:lvl>
    <w:lvl w:ilvl="3" w:tentative="1">
      <w:start w:val="1"/>
      <w:numFmt w:val="decimal"/>
      <w:lvlText w:val="%1.%2.%3.%4"/>
      <w:lvlJc w:val="left"/>
      <w:pPr>
        <w:ind w:left="1984" w:hanging="708"/>
      </w:pPr>
    </w:lvl>
    <w:lvl w:ilvl="4" w:tentative="1">
      <w:start w:val="1"/>
      <w:numFmt w:val="decimal"/>
      <w:lvlText w:val="%1.%2.%3.%4.%5"/>
      <w:lvlJc w:val="left"/>
      <w:pPr>
        <w:ind w:left="2551" w:hanging="850"/>
      </w:pPr>
    </w:lvl>
    <w:lvl w:ilvl="5" w:tentative="1">
      <w:start w:val="1"/>
      <w:numFmt w:val="decimal"/>
      <w:lvlText w:val="%1.%2.%3.%4.%5.%6"/>
      <w:lvlJc w:val="left"/>
      <w:pPr>
        <w:ind w:left="3260" w:hanging="1134"/>
      </w:pPr>
    </w:lvl>
    <w:lvl w:ilvl="6" w:tentative="1">
      <w:start w:val="1"/>
      <w:numFmt w:val="decimal"/>
      <w:lvlText w:val="%1.%2.%3.%4.%5.%6.%7"/>
      <w:lvlJc w:val="left"/>
      <w:pPr>
        <w:ind w:left="3827" w:hanging="1276"/>
      </w:pPr>
    </w:lvl>
    <w:lvl w:ilvl="7" w:tentative="1">
      <w:start w:val="1"/>
      <w:numFmt w:val="decimal"/>
      <w:lvlText w:val="%1.%2.%3.%4.%5.%6.%7.%8"/>
      <w:lvlJc w:val="left"/>
      <w:pPr>
        <w:ind w:left="4394" w:hanging="1418"/>
      </w:pPr>
    </w:lvl>
    <w:lvl w:ilvl="8" w:tentative="1">
      <w:start w:val="1"/>
      <w:numFmt w:val="decimal"/>
      <w:lvlText w:val="%1.%2.%3.%4.%5.%6.%7.%8.%9"/>
      <w:lvlJc w:val="left"/>
      <w:pPr>
        <w:ind w:left="5102" w:hanging="1700"/>
      </w:pPr>
    </w:lvl>
  </w:abstractNum>
  <w:abstractNum w:abstractNumId="47" w15:restartNumberingAfterBreak="0">
    <w:nsid w:val="5455037B"/>
    <w:multiLevelType w:val="multilevel"/>
    <w:tmpl w:val="5455037B"/>
    <w:lvl w:ilvl="0">
      <w:start w:val="1"/>
      <w:numFmt w:val="decimal"/>
      <w:lvlText w:val="%1."/>
      <w:lvlJc w:val="left"/>
      <w:pPr>
        <w:ind w:left="704" w:hanging="420"/>
      </w:pPr>
    </w:lvl>
    <w:lvl w:ilvl="1" w:tentative="1">
      <w:start w:val="1"/>
      <w:numFmt w:val="lowerLetter"/>
      <w:lvlText w:val="%2)"/>
      <w:lvlJc w:val="left"/>
      <w:pPr>
        <w:ind w:left="982" w:hanging="420"/>
      </w:pPr>
    </w:lvl>
    <w:lvl w:ilvl="2" w:tentative="1">
      <w:start w:val="1"/>
      <w:numFmt w:val="lowerRoman"/>
      <w:lvlText w:val="%3."/>
      <w:lvlJc w:val="right"/>
      <w:pPr>
        <w:ind w:left="1402" w:hanging="420"/>
      </w:pPr>
    </w:lvl>
    <w:lvl w:ilvl="3" w:tentative="1">
      <w:start w:val="1"/>
      <w:numFmt w:val="decimal"/>
      <w:lvlText w:val="%4."/>
      <w:lvlJc w:val="left"/>
      <w:pPr>
        <w:ind w:left="1822" w:hanging="420"/>
      </w:pPr>
    </w:lvl>
    <w:lvl w:ilvl="4" w:tentative="1">
      <w:start w:val="1"/>
      <w:numFmt w:val="lowerLetter"/>
      <w:lvlText w:val="%5)"/>
      <w:lvlJc w:val="left"/>
      <w:pPr>
        <w:ind w:left="2242" w:hanging="420"/>
      </w:pPr>
    </w:lvl>
    <w:lvl w:ilvl="5" w:tentative="1">
      <w:start w:val="1"/>
      <w:numFmt w:val="lowerRoman"/>
      <w:lvlText w:val="%6."/>
      <w:lvlJc w:val="right"/>
      <w:pPr>
        <w:ind w:left="2662" w:hanging="420"/>
      </w:pPr>
    </w:lvl>
    <w:lvl w:ilvl="6" w:tentative="1">
      <w:start w:val="1"/>
      <w:numFmt w:val="decimal"/>
      <w:lvlText w:val="%7."/>
      <w:lvlJc w:val="left"/>
      <w:pPr>
        <w:ind w:left="3082" w:hanging="420"/>
      </w:pPr>
    </w:lvl>
    <w:lvl w:ilvl="7" w:tentative="1">
      <w:start w:val="1"/>
      <w:numFmt w:val="lowerLetter"/>
      <w:lvlText w:val="%8)"/>
      <w:lvlJc w:val="left"/>
      <w:pPr>
        <w:ind w:left="3502" w:hanging="420"/>
      </w:pPr>
    </w:lvl>
    <w:lvl w:ilvl="8" w:tentative="1">
      <w:start w:val="1"/>
      <w:numFmt w:val="lowerRoman"/>
      <w:lvlText w:val="%9."/>
      <w:lvlJc w:val="right"/>
      <w:pPr>
        <w:ind w:left="3922" w:hanging="420"/>
      </w:pPr>
    </w:lvl>
  </w:abstractNum>
  <w:abstractNum w:abstractNumId="48" w15:restartNumberingAfterBreak="0">
    <w:nsid w:val="54AB798A"/>
    <w:multiLevelType w:val="multilevel"/>
    <w:tmpl w:val="54AB798A"/>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9" w15:restartNumberingAfterBreak="0">
    <w:nsid w:val="553C19D9"/>
    <w:multiLevelType w:val="multilevel"/>
    <w:tmpl w:val="553C19D9"/>
    <w:lvl w:ilvl="0">
      <w:start w:val="1"/>
      <w:numFmt w:val="decimal"/>
      <w:lvlText w:val="%1)"/>
      <w:lvlJc w:val="left"/>
      <w:pPr>
        <w:ind w:left="846" w:hanging="420"/>
      </w:p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50" w15:restartNumberingAfterBreak="0">
    <w:nsid w:val="5636166D"/>
    <w:multiLevelType w:val="multilevel"/>
    <w:tmpl w:val="5636166D"/>
    <w:lvl w:ilvl="0">
      <w:start w:val="1"/>
      <w:numFmt w:val="decimal"/>
      <w:lvlText w:val="%1."/>
      <w:lvlJc w:val="left"/>
      <w:pPr>
        <w:ind w:left="846" w:hanging="420"/>
      </w:p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51" w15:restartNumberingAfterBreak="0">
    <w:nsid w:val="56C34C03"/>
    <w:multiLevelType w:val="multilevel"/>
    <w:tmpl w:val="56C34C03"/>
    <w:lvl w:ilvl="0">
      <w:start w:val="1"/>
      <w:numFmt w:val="decimal"/>
      <w:lvlText w:val="%1."/>
      <w:lvlJc w:val="left"/>
      <w:pPr>
        <w:ind w:left="846" w:hanging="420"/>
      </w:p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52" w15:restartNumberingAfterBreak="0">
    <w:nsid w:val="59B70E9B"/>
    <w:multiLevelType w:val="multilevel"/>
    <w:tmpl w:val="59B70E9B"/>
    <w:lvl w:ilvl="0">
      <w:start w:val="1"/>
      <w:numFmt w:val="decimal"/>
      <w:lvlText w:val="%1."/>
      <w:lvlJc w:val="left"/>
      <w:pPr>
        <w:ind w:left="846" w:hanging="420"/>
      </w:p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53" w15:restartNumberingAfterBreak="0">
    <w:nsid w:val="5CA275D7"/>
    <w:multiLevelType w:val="multilevel"/>
    <w:tmpl w:val="470D7290"/>
    <w:lvl w:ilvl="0">
      <w:start w:val="1"/>
      <w:numFmt w:val="decimal"/>
      <w:lvlText w:val="%1)"/>
      <w:lvlJc w:val="left"/>
      <w:pPr>
        <w:ind w:left="809" w:hanging="420"/>
      </w:pPr>
    </w:lvl>
    <w:lvl w:ilvl="1" w:tentative="1">
      <w:start w:val="1"/>
      <w:numFmt w:val="lowerLetter"/>
      <w:lvlText w:val="%2)"/>
      <w:lvlJc w:val="left"/>
      <w:pPr>
        <w:ind w:left="1229" w:hanging="420"/>
      </w:pPr>
    </w:lvl>
    <w:lvl w:ilvl="2" w:tentative="1">
      <w:start w:val="1"/>
      <w:numFmt w:val="lowerRoman"/>
      <w:lvlText w:val="%3."/>
      <w:lvlJc w:val="right"/>
      <w:pPr>
        <w:ind w:left="1649" w:hanging="420"/>
      </w:pPr>
    </w:lvl>
    <w:lvl w:ilvl="3" w:tentative="1">
      <w:start w:val="1"/>
      <w:numFmt w:val="decimal"/>
      <w:lvlText w:val="%4."/>
      <w:lvlJc w:val="left"/>
      <w:pPr>
        <w:ind w:left="2069" w:hanging="420"/>
      </w:pPr>
    </w:lvl>
    <w:lvl w:ilvl="4" w:tentative="1">
      <w:start w:val="1"/>
      <w:numFmt w:val="lowerLetter"/>
      <w:lvlText w:val="%5)"/>
      <w:lvlJc w:val="left"/>
      <w:pPr>
        <w:ind w:left="2489" w:hanging="420"/>
      </w:pPr>
    </w:lvl>
    <w:lvl w:ilvl="5" w:tentative="1">
      <w:start w:val="1"/>
      <w:numFmt w:val="lowerRoman"/>
      <w:lvlText w:val="%6."/>
      <w:lvlJc w:val="right"/>
      <w:pPr>
        <w:ind w:left="2909" w:hanging="420"/>
      </w:pPr>
    </w:lvl>
    <w:lvl w:ilvl="6" w:tentative="1">
      <w:start w:val="1"/>
      <w:numFmt w:val="decimal"/>
      <w:lvlText w:val="%7."/>
      <w:lvlJc w:val="left"/>
      <w:pPr>
        <w:ind w:left="3329" w:hanging="420"/>
      </w:pPr>
    </w:lvl>
    <w:lvl w:ilvl="7" w:tentative="1">
      <w:start w:val="1"/>
      <w:numFmt w:val="lowerLetter"/>
      <w:lvlText w:val="%8)"/>
      <w:lvlJc w:val="left"/>
      <w:pPr>
        <w:ind w:left="3749" w:hanging="420"/>
      </w:pPr>
    </w:lvl>
    <w:lvl w:ilvl="8" w:tentative="1">
      <w:start w:val="1"/>
      <w:numFmt w:val="lowerRoman"/>
      <w:lvlText w:val="%9."/>
      <w:lvlJc w:val="right"/>
      <w:pPr>
        <w:ind w:left="4169" w:hanging="420"/>
      </w:pPr>
    </w:lvl>
  </w:abstractNum>
  <w:abstractNum w:abstractNumId="54" w15:restartNumberingAfterBreak="0">
    <w:nsid w:val="5D9F77C5"/>
    <w:multiLevelType w:val="multilevel"/>
    <w:tmpl w:val="39E8D03C"/>
    <w:lvl w:ilvl="0">
      <w:start w:val="1"/>
      <w:numFmt w:val="decimal"/>
      <w:lvlText w:val="%1."/>
      <w:lvlJc w:val="left"/>
      <w:pPr>
        <w:ind w:left="420" w:hanging="420"/>
      </w:pPr>
      <w:rPr>
        <w:rFonts w:ascii="Times New Roman" w:eastAsia="宋体" w:hAnsi="Times New Roman" w:cs="Times New Roman"/>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5" w15:restartNumberingAfterBreak="0">
    <w:nsid w:val="624A6E93"/>
    <w:multiLevelType w:val="multilevel"/>
    <w:tmpl w:val="624A6E93"/>
    <w:lvl w:ilvl="0">
      <w:start w:val="1"/>
      <w:numFmt w:val="decimal"/>
      <w:lvlText w:val="%1）"/>
      <w:lvlJc w:val="left"/>
      <w:pPr>
        <w:ind w:left="846" w:hanging="420"/>
      </w:pPr>
      <w:rPr>
        <w:rFonts w:ascii="Times New Roman" w:eastAsia="宋体" w:hAnsi="Times New Roman" w:cs="Times New Roman"/>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56" w15:restartNumberingAfterBreak="0">
    <w:nsid w:val="62AB098D"/>
    <w:multiLevelType w:val="multilevel"/>
    <w:tmpl w:val="62AB098D"/>
    <w:lvl w:ilvl="0">
      <w:start w:val="1"/>
      <w:numFmt w:val="decimal"/>
      <w:lvlText w:val="%1）"/>
      <w:lvlJc w:val="left"/>
      <w:pPr>
        <w:ind w:left="846" w:hanging="420"/>
      </w:pPr>
      <w:rPr>
        <w:rFonts w:ascii="Times New Roman" w:eastAsia="宋体" w:hAnsi="Times New Roman" w:cs="Times New Roman"/>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57" w15:restartNumberingAfterBreak="0">
    <w:nsid w:val="66976E51"/>
    <w:multiLevelType w:val="multilevel"/>
    <w:tmpl w:val="66976E51"/>
    <w:lvl w:ilvl="0">
      <w:start w:val="1"/>
      <w:numFmt w:val="decimal"/>
      <w:lvlText w:val="（%1）"/>
      <w:lvlJc w:val="left"/>
      <w:pPr>
        <w:tabs>
          <w:tab w:val="left" w:pos="840"/>
        </w:tabs>
        <w:ind w:left="840" w:hanging="420"/>
      </w:pPr>
      <w:rPr>
        <w:rFonts w:hint="eastAsia"/>
      </w:r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58" w15:restartNumberingAfterBreak="0">
    <w:nsid w:val="6762614E"/>
    <w:multiLevelType w:val="multilevel"/>
    <w:tmpl w:val="6762614E"/>
    <w:lvl w:ilvl="0">
      <w:start w:val="1"/>
      <w:numFmt w:val="decimal"/>
      <w:lvlText w:val="%1."/>
      <w:lvlJc w:val="left"/>
      <w:pPr>
        <w:ind w:left="846" w:hanging="420"/>
      </w:p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59" w15:restartNumberingAfterBreak="0">
    <w:nsid w:val="68571160"/>
    <w:multiLevelType w:val="multilevel"/>
    <w:tmpl w:val="68571160"/>
    <w:lvl w:ilvl="0">
      <w:start w:val="1"/>
      <w:numFmt w:val="decimal"/>
      <w:lvlText w:val="%1)"/>
      <w:lvlJc w:val="left"/>
      <w:pPr>
        <w:ind w:left="1686" w:hanging="420"/>
      </w:pPr>
      <w:rPr>
        <w:rFonts w:hint="default"/>
      </w:rPr>
    </w:lvl>
    <w:lvl w:ilvl="1" w:tentative="1">
      <w:start w:val="1"/>
      <w:numFmt w:val="lowerLetter"/>
      <w:lvlText w:val="%2)"/>
      <w:lvlJc w:val="left"/>
      <w:pPr>
        <w:ind w:left="2106" w:hanging="420"/>
      </w:pPr>
    </w:lvl>
    <w:lvl w:ilvl="2" w:tentative="1">
      <w:start w:val="1"/>
      <w:numFmt w:val="lowerRoman"/>
      <w:lvlText w:val="%3."/>
      <w:lvlJc w:val="right"/>
      <w:pPr>
        <w:ind w:left="2526" w:hanging="420"/>
      </w:pPr>
    </w:lvl>
    <w:lvl w:ilvl="3" w:tentative="1">
      <w:start w:val="1"/>
      <w:numFmt w:val="decimal"/>
      <w:lvlText w:val="%4."/>
      <w:lvlJc w:val="left"/>
      <w:pPr>
        <w:ind w:left="2946" w:hanging="420"/>
      </w:pPr>
    </w:lvl>
    <w:lvl w:ilvl="4" w:tentative="1">
      <w:start w:val="1"/>
      <w:numFmt w:val="lowerLetter"/>
      <w:lvlText w:val="%5)"/>
      <w:lvlJc w:val="left"/>
      <w:pPr>
        <w:ind w:left="3366" w:hanging="420"/>
      </w:pPr>
    </w:lvl>
    <w:lvl w:ilvl="5" w:tentative="1">
      <w:start w:val="1"/>
      <w:numFmt w:val="lowerRoman"/>
      <w:lvlText w:val="%6."/>
      <w:lvlJc w:val="right"/>
      <w:pPr>
        <w:ind w:left="3786" w:hanging="420"/>
      </w:pPr>
    </w:lvl>
    <w:lvl w:ilvl="6" w:tentative="1">
      <w:start w:val="1"/>
      <w:numFmt w:val="decimal"/>
      <w:lvlText w:val="%7."/>
      <w:lvlJc w:val="left"/>
      <w:pPr>
        <w:ind w:left="4206" w:hanging="420"/>
      </w:pPr>
    </w:lvl>
    <w:lvl w:ilvl="7" w:tentative="1">
      <w:start w:val="1"/>
      <w:numFmt w:val="lowerLetter"/>
      <w:lvlText w:val="%8)"/>
      <w:lvlJc w:val="left"/>
      <w:pPr>
        <w:ind w:left="4626" w:hanging="420"/>
      </w:pPr>
    </w:lvl>
    <w:lvl w:ilvl="8" w:tentative="1">
      <w:start w:val="1"/>
      <w:numFmt w:val="lowerRoman"/>
      <w:lvlText w:val="%9."/>
      <w:lvlJc w:val="right"/>
      <w:pPr>
        <w:ind w:left="5046" w:hanging="420"/>
      </w:pPr>
    </w:lvl>
  </w:abstractNum>
  <w:abstractNum w:abstractNumId="60" w15:restartNumberingAfterBreak="0">
    <w:nsid w:val="6AA17498"/>
    <w:multiLevelType w:val="multilevel"/>
    <w:tmpl w:val="6AA17498"/>
    <w:lvl w:ilvl="0">
      <w:start w:val="1"/>
      <w:numFmt w:val="decimal"/>
      <w:lvlText w:val="%1."/>
      <w:lvlJc w:val="left"/>
      <w:pPr>
        <w:ind w:left="846" w:hanging="420"/>
      </w:p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61" w15:restartNumberingAfterBreak="0">
    <w:nsid w:val="6AAA3CCA"/>
    <w:multiLevelType w:val="multilevel"/>
    <w:tmpl w:val="6AAA3CCA"/>
    <w:lvl w:ilvl="0">
      <w:start w:val="1"/>
      <w:numFmt w:val="decimal"/>
      <w:lvlText w:val="%1)"/>
      <w:lvlJc w:val="left"/>
      <w:pPr>
        <w:ind w:left="846" w:hanging="420"/>
      </w:p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62" w15:restartNumberingAfterBreak="0">
    <w:nsid w:val="6D3C5905"/>
    <w:multiLevelType w:val="multilevel"/>
    <w:tmpl w:val="6D3C5905"/>
    <w:lvl w:ilvl="0">
      <w:start w:val="1"/>
      <w:numFmt w:val="decimal"/>
      <w:lvlText w:val="%1."/>
      <w:lvlJc w:val="left"/>
      <w:pPr>
        <w:ind w:left="846" w:hanging="420"/>
      </w:p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63" w15:restartNumberingAfterBreak="0">
    <w:nsid w:val="6F072A34"/>
    <w:multiLevelType w:val="multilevel"/>
    <w:tmpl w:val="6F072A34"/>
    <w:lvl w:ilvl="0">
      <w:start w:val="1"/>
      <w:numFmt w:val="decimal"/>
      <w:lvlText w:val="%1)"/>
      <w:lvlJc w:val="left"/>
      <w:pPr>
        <w:ind w:left="846" w:hanging="420"/>
      </w:p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64" w15:restartNumberingAfterBreak="0">
    <w:nsid w:val="7089025E"/>
    <w:multiLevelType w:val="singleLevel"/>
    <w:tmpl w:val="7089025E"/>
    <w:lvl w:ilvl="0" w:tentative="1">
      <w:start w:val="1"/>
      <w:numFmt w:val="lowerLetter"/>
      <w:pStyle w:val="31"/>
      <w:lvlText w:val="%1. "/>
      <w:legacy w:legacy="1" w:legacySpace="0" w:legacyIndent="425"/>
      <w:lvlJc w:val="left"/>
      <w:pPr>
        <w:ind w:left="1685" w:hanging="425"/>
      </w:pPr>
      <w:rPr>
        <w:b w:val="0"/>
        <w:i w:val="0"/>
        <w:sz w:val="24"/>
      </w:rPr>
    </w:lvl>
  </w:abstractNum>
  <w:abstractNum w:abstractNumId="65" w15:restartNumberingAfterBreak="0">
    <w:nsid w:val="73A67ED5"/>
    <w:multiLevelType w:val="multilevel"/>
    <w:tmpl w:val="73A67ED5"/>
    <w:lvl w:ilvl="0">
      <w:start w:val="1"/>
      <w:numFmt w:val="decimal"/>
      <w:lvlText w:val="%1)"/>
      <w:lvlJc w:val="left"/>
      <w:pPr>
        <w:ind w:left="846" w:hanging="420"/>
      </w:p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66" w15:restartNumberingAfterBreak="0">
    <w:nsid w:val="7B0D6D98"/>
    <w:multiLevelType w:val="multilevel"/>
    <w:tmpl w:val="7B0D6D98"/>
    <w:lvl w:ilvl="0">
      <w:start w:val="1"/>
      <w:numFmt w:val="decimal"/>
      <w:lvlText w:val="（%1）"/>
      <w:lvlJc w:val="left"/>
      <w:pPr>
        <w:ind w:left="1140" w:hanging="7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67" w15:restartNumberingAfterBreak="0">
    <w:nsid w:val="7B4C77DE"/>
    <w:multiLevelType w:val="multilevel"/>
    <w:tmpl w:val="7B4C77DE"/>
    <w:lvl w:ilvl="0" w:tentative="1">
      <w:start w:val="1"/>
      <w:numFmt w:val="decimal"/>
      <w:lvlText w:val="%1)"/>
      <w:lvlJc w:val="left"/>
      <w:pPr>
        <w:ind w:left="846" w:hanging="420"/>
      </w:p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68" w15:restartNumberingAfterBreak="0">
    <w:nsid w:val="7CB464B4"/>
    <w:multiLevelType w:val="multilevel"/>
    <w:tmpl w:val="7CB464B4"/>
    <w:lvl w:ilvl="0">
      <w:start w:val="1"/>
      <w:numFmt w:val="decimal"/>
      <w:lvlText w:val="%1)"/>
      <w:lvlJc w:val="left"/>
      <w:pPr>
        <w:ind w:left="846" w:hanging="420"/>
      </w:p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69" w15:restartNumberingAfterBreak="0">
    <w:nsid w:val="7CC85EE9"/>
    <w:multiLevelType w:val="multilevel"/>
    <w:tmpl w:val="7CC85EE9"/>
    <w:lvl w:ilvl="0">
      <w:start w:val="1"/>
      <w:numFmt w:val="decimal"/>
      <w:lvlText w:val="%1."/>
      <w:lvlJc w:val="left"/>
      <w:pPr>
        <w:ind w:left="846" w:hanging="420"/>
      </w:p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70" w15:restartNumberingAfterBreak="0">
    <w:nsid w:val="7D2832FF"/>
    <w:multiLevelType w:val="multilevel"/>
    <w:tmpl w:val="7D2832FF"/>
    <w:lvl w:ilvl="0">
      <w:start w:val="1"/>
      <w:numFmt w:val="decimal"/>
      <w:lvlText w:val="（%1）"/>
      <w:lvlJc w:val="left"/>
      <w:pPr>
        <w:ind w:left="1140" w:hanging="7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num w:numId="1">
    <w:abstractNumId w:val="3"/>
  </w:num>
  <w:num w:numId="2">
    <w:abstractNumId w:val="5"/>
  </w:num>
  <w:num w:numId="3">
    <w:abstractNumId w:val="8"/>
  </w:num>
  <w:num w:numId="4">
    <w:abstractNumId w:val="9"/>
  </w:num>
  <w:num w:numId="5">
    <w:abstractNumId w:val="6"/>
  </w:num>
  <w:num w:numId="6">
    <w:abstractNumId w:val="2"/>
  </w:num>
  <w:num w:numId="7">
    <w:abstractNumId w:val="7"/>
  </w:num>
  <w:num w:numId="8">
    <w:abstractNumId w:val="4"/>
  </w:num>
  <w:num w:numId="9">
    <w:abstractNumId w:val="1"/>
  </w:num>
  <w:num w:numId="10">
    <w:abstractNumId w:val="0"/>
  </w:num>
  <w:num w:numId="11">
    <w:abstractNumId w:val="64"/>
  </w:num>
  <w:num w:numId="12">
    <w:abstractNumId w:val="37"/>
  </w:num>
  <w:num w:numId="13">
    <w:abstractNumId w:val="39"/>
  </w:num>
  <w:num w:numId="14">
    <w:abstractNumId w:val="11"/>
  </w:num>
  <w:num w:numId="15">
    <w:abstractNumId w:val="41"/>
  </w:num>
  <w:num w:numId="16">
    <w:abstractNumId w:val="47"/>
  </w:num>
  <w:num w:numId="17">
    <w:abstractNumId w:val="29"/>
  </w:num>
  <w:num w:numId="18">
    <w:abstractNumId w:val="43"/>
  </w:num>
  <w:num w:numId="19">
    <w:abstractNumId w:val="46"/>
  </w:num>
  <w:num w:numId="20">
    <w:abstractNumId w:val="31"/>
  </w:num>
  <w:num w:numId="21">
    <w:abstractNumId w:val="33"/>
  </w:num>
  <w:num w:numId="22">
    <w:abstractNumId w:val="45"/>
  </w:num>
  <w:num w:numId="23">
    <w:abstractNumId w:val="32"/>
  </w:num>
  <w:num w:numId="24">
    <w:abstractNumId w:val="62"/>
  </w:num>
  <w:num w:numId="25">
    <w:abstractNumId w:val="17"/>
  </w:num>
  <w:num w:numId="26">
    <w:abstractNumId w:val="40"/>
  </w:num>
  <w:num w:numId="27">
    <w:abstractNumId w:val="42"/>
  </w:num>
  <w:num w:numId="28">
    <w:abstractNumId w:val="70"/>
  </w:num>
  <w:num w:numId="29">
    <w:abstractNumId w:val="58"/>
  </w:num>
  <w:num w:numId="30">
    <w:abstractNumId w:val="68"/>
  </w:num>
  <w:num w:numId="31">
    <w:abstractNumId w:val="69"/>
  </w:num>
  <w:num w:numId="32">
    <w:abstractNumId w:val="67"/>
  </w:num>
  <w:num w:numId="33">
    <w:abstractNumId w:val="66"/>
  </w:num>
  <w:num w:numId="34">
    <w:abstractNumId w:val="50"/>
  </w:num>
  <w:num w:numId="35">
    <w:abstractNumId w:val="59"/>
  </w:num>
  <w:num w:numId="36">
    <w:abstractNumId w:val="56"/>
  </w:num>
  <w:num w:numId="37">
    <w:abstractNumId w:val="16"/>
  </w:num>
  <w:num w:numId="38">
    <w:abstractNumId w:val="52"/>
  </w:num>
  <w:num w:numId="39">
    <w:abstractNumId w:val="61"/>
  </w:num>
  <w:num w:numId="40">
    <w:abstractNumId w:val="20"/>
  </w:num>
  <w:num w:numId="41">
    <w:abstractNumId w:val="55"/>
  </w:num>
  <w:num w:numId="42">
    <w:abstractNumId w:val="19"/>
  </w:num>
  <w:num w:numId="43">
    <w:abstractNumId w:val="48"/>
  </w:num>
  <w:num w:numId="44">
    <w:abstractNumId w:val="21"/>
  </w:num>
  <w:num w:numId="45">
    <w:abstractNumId w:val="23"/>
  </w:num>
  <w:num w:numId="46">
    <w:abstractNumId w:val="65"/>
  </w:num>
  <w:num w:numId="47">
    <w:abstractNumId w:val="30"/>
  </w:num>
  <w:num w:numId="48">
    <w:abstractNumId w:val="49"/>
  </w:num>
  <w:num w:numId="49">
    <w:abstractNumId w:val="26"/>
  </w:num>
  <w:num w:numId="50">
    <w:abstractNumId w:val="12"/>
  </w:num>
  <w:num w:numId="51">
    <w:abstractNumId w:val="36"/>
  </w:num>
  <w:num w:numId="52">
    <w:abstractNumId w:val="44"/>
  </w:num>
  <w:num w:numId="53">
    <w:abstractNumId w:val="27"/>
  </w:num>
  <w:num w:numId="54">
    <w:abstractNumId w:val="35"/>
  </w:num>
  <w:num w:numId="55">
    <w:abstractNumId w:val="25"/>
  </w:num>
  <w:num w:numId="56">
    <w:abstractNumId w:val="63"/>
  </w:num>
  <w:num w:numId="57">
    <w:abstractNumId w:val="60"/>
  </w:num>
  <w:num w:numId="58">
    <w:abstractNumId w:val="13"/>
  </w:num>
  <w:num w:numId="59">
    <w:abstractNumId w:val="51"/>
  </w:num>
  <w:num w:numId="60">
    <w:abstractNumId w:val="28"/>
  </w:num>
  <w:num w:numId="61">
    <w:abstractNumId w:val="34"/>
  </w:num>
  <w:num w:numId="62">
    <w:abstractNumId w:val="54"/>
  </w:num>
  <w:num w:numId="63">
    <w:abstractNumId w:val="24"/>
  </w:num>
  <w:num w:numId="64">
    <w:abstractNumId w:val="57"/>
  </w:num>
  <w:num w:numId="65">
    <w:abstractNumId w:val="18"/>
  </w:num>
  <w:num w:numId="66">
    <w:abstractNumId w:val="10"/>
  </w:num>
  <w:num w:numId="67">
    <w:abstractNumId w:val="38"/>
  </w:num>
  <w:num w:numId="68">
    <w:abstractNumId w:val="14"/>
  </w:num>
  <w:num w:numId="69">
    <w:abstractNumId w:val="53"/>
  </w:num>
  <w:num w:numId="70">
    <w:abstractNumId w:val="15"/>
  </w:num>
  <w:num w:numId="71">
    <w:abstractNumId w:val="22"/>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4"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F34772"/>
    <w:rsid w:val="00003866"/>
    <w:rsid w:val="0000434B"/>
    <w:rsid w:val="00020147"/>
    <w:rsid w:val="00032725"/>
    <w:rsid w:val="00033CF7"/>
    <w:rsid w:val="0005060B"/>
    <w:rsid w:val="00067A03"/>
    <w:rsid w:val="000826DF"/>
    <w:rsid w:val="00085636"/>
    <w:rsid w:val="000859EE"/>
    <w:rsid w:val="000D3CC8"/>
    <w:rsid w:val="000E75BC"/>
    <w:rsid w:val="000F46A5"/>
    <w:rsid w:val="000F5F21"/>
    <w:rsid w:val="00107D4D"/>
    <w:rsid w:val="0011495F"/>
    <w:rsid w:val="00120638"/>
    <w:rsid w:val="001378B8"/>
    <w:rsid w:val="0015187F"/>
    <w:rsid w:val="00153590"/>
    <w:rsid w:val="001559C5"/>
    <w:rsid w:val="001677FE"/>
    <w:rsid w:val="00172629"/>
    <w:rsid w:val="00173E4A"/>
    <w:rsid w:val="0017662F"/>
    <w:rsid w:val="00191204"/>
    <w:rsid w:val="00197326"/>
    <w:rsid w:val="00197C37"/>
    <w:rsid w:val="001A1419"/>
    <w:rsid w:val="001A2C4E"/>
    <w:rsid w:val="001B01C2"/>
    <w:rsid w:val="001B16B9"/>
    <w:rsid w:val="001B58EF"/>
    <w:rsid w:val="001E2E4F"/>
    <w:rsid w:val="001E6682"/>
    <w:rsid w:val="001E6B81"/>
    <w:rsid w:val="001F0AA7"/>
    <w:rsid w:val="002003F8"/>
    <w:rsid w:val="00205E0A"/>
    <w:rsid w:val="00214050"/>
    <w:rsid w:val="002155DD"/>
    <w:rsid w:val="00222CC3"/>
    <w:rsid w:val="00225A0A"/>
    <w:rsid w:val="00225C02"/>
    <w:rsid w:val="00233892"/>
    <w:rsid w:val="00240BE6"/>
    <w:rsid w:val="00243E4F"/>
    <w:rsid w:val="002643A1"/>
    <w:rsid w:val="00271CCB"/>
    <w:rsid w:val="00285F85"/>
    <w:rsid w:val="0029383D"/>
    <w:rsid w:val="002B210A"/>
    <w:rsid w:val="002E1580"/>
    <w:rsid w:val="0030534C"/>
    <w:rsid w:val="0032738D"/>
    <w:rsid w:val="003466B1"/>
    <w:rsid w:val="00362F01"/>
    <w:rsid w:val="00363CF5"/>
    <w:rsid w:val="0037622C"/>
    <w:rsid w:val="00376DD0"/>
    <w:rsid w:val="003815C0"/>
    <w:rsid w:val="00382D52"/>
    <w:rsid w:val="00383801"/>
    <w:rsid w:val="00392E2A"/>
    <w:rsid w:val="00395707"/>
    <w:rsid w:val="003968BA"/>
    <w:rsid w:val="003A0250"/>
    <w:rsid w:val="003A0B0E"/>
    <w:rsid w:val="003A193A"/>
    <w:rsid w:val="003A5507"/>
    <w:rsid w:val="003B2528"/>
    <w:rsid w:val="003B540C"/>
    <w:rsid w:val="003B79D9"/>
    <w:rsid w:val="003C1529"/>
    <w:rsid w:val="003F417D"/>
    <w:rsid w:val="003F5DE8"/>
    <w:rsid w:val="003F7B38"/>
    <w:rsid w:val="00411F7E"/>
    <w:rsid w:val="004145D0"/>
    <w:rsid w:val="00430195"/>
    <w:rsid w:val="00434603"/>
    <w:rsid w:val="00470E01"/>
    <w:rsid w:val="00471BFA"/>
    <w:rsid w:val="00472A12"/>
    <w:rsid w:val="00472AE8"/>
    <w:rsid w:val="004755C9"/>
    <w:rsid w:val="004761E0"/>
    <w:rsid w:val="0048202E"/>
    <w:rsid w:val="00487F47"/>
    <w:rsid w:val="00491AD9"/>
    <w:rsid w:val="00492A76"/>
    <w:rsid w:val="004A1298"/>
    <w:rsid w:val="004A5F86"/>
    <w:rsid w:val="004B388A"/>
    <w:rsid w:val="004B591F"/>
    <w:rsid w:val="004C71CD"/>
    <w:rsid w:val="00506E2E"/>
    <w:rsid w:val="00506FDE"/>
    <w:rsid w:val="00514BE8"/>
    <w:rsid w:val="005202F7"/>
    <w:rsid w:val="0052384B"/>
    <w:rsid w:val="005305F3"/>
    <w:rsid w:val="0053100E"/>
    <w:rsid w:val="00533148"/>
    <w:rsid w:val="00544601"/>
    <w:rsid w:val="00551468"/>
    <w:rsid w:val="00563374"/>
    <w:rsid w:val="00571ADB"/>
    <w:rsid w:val="00575170"/>
    <w:rsid w:val="0057658E"/>
    <w:rsid w:val="00585521"/>
    <w:rsid w:val="005872C4"/>
    <w:rsid w:val="00590F96"/>
    <w:rsid w:val="005A4D8F"/>
    <w:rsid w:val="005B5EB5"/>
    <w:rsid w:val="005D30C3"/>
    <w:rsid w:val="005D6EE7"/>
    <w:rsid w:val="005E2E65"/>
    <w:rsid w:val="005E3A9D"/>
    <w:rsid w:val="005F2E86"/>
    <w:rsid w:val="005F58FB"/>
    <w:rsid w:val="0060335B"/>
    <w:rsid w:val="006510A6"/>
    <w:rsid w:val="00656006"/>
    <w:rsid w:val="006757DF"/>
    <w:rsid w:val="006779DD"/>
    <w:rsid w:val="00697DD8"/>
    <w:rsid w:val="006A280B"/>
    <w:rsid w:val="006A3A42"/>
    <w:rsid w:val="006B7D46"/>
    <w:rsid w:val="006C7B10"/>
    <w:rsid w:val="006D2900"/>
    <w:rsid w:val="006E262E"/>
    <w:rsid w:val="006E726F"/>
    <w:rsid w:val="006F0C8A"/>
    <w:rsid w:val="006F6D8B"/>
    <w:rsid w:val="007009A6"/>
    <w:rsid w:val="00707716"/>
    <w:rsid w:val="007358C1"/>
    <w:rsid w:val="00740858"/>
    <w:rsid w:val="00741277"/>
    <w:rsid w:val="007452DB"/>
    <w:rsid w:val="00751D45"/>
    <w:rsid w:val="00754DE4"/>
    <w:rsid w:val="00780B40"/>
    <w:rsid w:val="00781D76"/>
    <w:rsid w:val="0078417A"/>
    <w:rsid w:val="007A3017"/>
    <w:rsid w:val="007B1A4D"/>
    <w:rsid w:val="007B4F78"/>
    <w:rsid w:val="007C663B"/>
    <w:rsid w:val="007D3DD9"/>
    <w:rsid w:val="007F515D"/>
    <w:rsid w:val="007F72F3"/>
    <w:rsid w:val="007F7E1E"/>
    <w:rsid w:val="00800A6A"/>
    <w:rsid w:val="00803E64"/>
    <w:rsid w:val="008128AF"/>
    <w:rsid w:val="00821E41"/>
    <w:rsid w:val="0082286C"/>
    <w:rsid w:val="00827948"/>
    <w:rsid w:val="0084219B"/>
    <w:rsid w:val="00860F23"/>
    <w:rsid w:val="00884470"/>
    <w:rsid w:val="00884D65"/>
    <w:rsid w:val="008850EA"/>
    <w:rsid w:val="00891109"/>
    <w:rsid w:val="00892BB9"/>
    <w:rsid w:val="008C3A40"/>
    <w:rsid w:val="008C4AC2"/>
    <w:rsid w:val="008D007D"/>
    <w:rsid w:val="00905203"/>
    <w:rsid w:val="00911C50"/>
    <w:rsid w:val="00912A93"/>
    <w:rsid w:val="00914C93"/>
    <w:rsid w:val="00933E35"/>
    <w:rsid w:val="00950C96"/>
    <w:rsid w:val="00951CE1"/>
    <w:rsid w:val="00951ECA"/>
    <w:rsid w:val="00982AFF"/>
    <w:rsid w:val="00987754"/>
    <w:rsid w:val="009913AD"/>
    <w:rsid w:val="00991CFA"/>
    <w:rsid w:val="0099369D"/>
    <w:rsid w:val="009A0419"/>
    <w:rsid w:val="009A0CEF"/>
    <w:rsid w:val="009B2B76"/>
    <w:rsid w:val="009C45D2"/>
    <w:rsid w:val="009D496A"/>
    <w:rsid w:val="009D5B69"/>
    <w:rsid w:val="009D6B27"/>
    <w:rsid w:val="009D6D56"/>
    <w:rsid w:val="009E2D24"/>
    <w:rsid w:val="00A0210A"/>
    <w:rsid w:val="00A02FC3"/>
    <w:rsid w:val="00A2154F"/>
    <w:rsid w:val="00A21A41"/>
    <w:rsid w:val="00A31A10"/>
    <w:rsid w:val="00A418D4"/>
    <w:rsid w:val="00A43BC3"/>
    <w:rsid w:val="00A54448"/>
    <w:rsid w:val="00A5639B"/>
    <w:rsid w:val="00A57D34"/>
    <w:rsid w:val="00A62C49"/>
    <w:rsid w:val="00A62F73"/>
    <w:rsid w:val="00A73ADF"/>
    <w:rsid w:val="00A82308"/>
    <w:rsid w:val="00A87C2B"/>
    <w:rsid w:val="00A951DE"/>
    <w:rsid w:val="00AB4708"/>
    <w:rsid w:val="00AB71EA"/>
    <w:rsid w:val="00AC27CA"/>
    <w:rsid w:val="00AC4376"/>
    <w:rsid w:val="00AD1DB2"/>
    <w:rsid w:val="00AD761F"/>
    <w:rsid w:val="00AF285B"/>
    <w:rsid w:val="00B04D1F"/>
    <w:rsid w:val="00B27BBC"/>
    <w:rsid w:val="00B3053C"/>
    <w:rsid w:val="00B46878"/>
    <w:rsid w:val="00B615FA"/>
    <w:rsid w:val="00B75F03"/>
    <w:rsid w:val="00B77EBD"/>
    <w:rsid w:val="00B8253C"/>
    <w:rsid w:val="00B87698"/>
    <w:rsid w:val="00B90B26"/>
    <w:rsid w:val="00B91F54"/>
    <w:rsid w:val="00B92F9C"/>
    <w:rsid w:val="00BA0DDF"/>
    <w:rsid w:val="00BA49CF"/>
    <w:rsid w:val="00BB47B1"/>
    <w:rsid w:val="00BC017E"/>
    <w:rsid w:val="00BC744D"/>
    <w:rsid w:val="00BC7EFC"/>
    <w:rsid w:val="00BD4A80"/>
    <w:rsid w:val="00BE3453"/>
    <w:rsid w:val="00BF18C7"/>
    <w:rsid w:val="00C07FE4"/>
    <w:rsid w:val="00C26AC1"/>
    <w:rsid w:val="00C33E21"/>
    <w:rsid w:val="00C516C2"/>
    <w:rsid w:val="00C540A7"/>
    <w:rsid w:val="00C74C60"/>
    <w:rsid w:val="00C91F3C"/>
    <w:rsid w:val="00C9558D"/>
    <w:rsid w:val="00CB2D1C"/>
    <w:rsid w:val="00CB508C"/>
    <w:rsid w:val="00CB5557"/>
    <w:rsid w:val="00CC3BF5"/>
    <w:rsid w:val="00CD5416"/>
    <w:rsid w:val="00CD66D2"/>
    <w:rsid w:val="00CD75B4"/>
    <w:rsid w:val="00CE7C6B"/>
    <w:rsid w:val="00D01F3C"/>
    <w:rsid w:val="00D30ACB"/>
    <w:rsid w:val="00D315F2"/>
    <w:rsid w:val="00D37CB5"/>
    <w:rsid w:val="00D41713"/>
    <w:rsid w:val="00D60454"/>
    <w:rsid w:val="00D61AC9"/>
    <w:rsid w:val="00D646C6"/>
    <w:rsid w:val="00D70F39"/>
    <w:rsid w:val="00D83D7A"/>
    <w:rsid w:val="00DA01B5"/>
    <w:rsid w:val="00DB4518"/>
    <w:rsid w:val="00DD22A5"/>
    <w:rsid w:val="00DD3FED"/>
    <w:rsid w:val="00DE0B54"/>
    <w:rsid w:val="00DE472D"/>
    <w:rsid w:val="00E06D7B"/>
    <w:rsid w:val="00E11336"/>
    <w:rsid w:val="00E27D51"/>
    <w:rsid w:val="00E401B4"/>
    <w:rsid w:val="00E5205B"/>
    <w:rsid w:val="00E72256"/>
    <w:rsid w:val="00EA1021"/>
    <w:rsid w:val="00EA2997"/>
    <w:rsid w:val="00EA2E96"/>
    <w:rsid w:val="00EC16CE"/>
    <w:rsid w:val="00EC52A2"/>
    <w:rsid w:val="00EF43B1"/>
    <w:rsid w:val="00EF7F68"/>
    <w:rsid w:val="00F34772"/>
    <w:rsid w:val="00F358E5"/>
    <w:rsid w:val="00F374CD"/>
    <w:rsid w:val="00F520ED"/>
    <w:rsid w:val="00F7472D"/>
    <w:rsid w:val="00F758D9"/>
    <w:rsid w:val="00F82A85"/>
    <w:rsid w:val="00F902F9"/>
    <w:rsid w:val="00F921E8"/>
    <w:rsid w:val="00FA6E8E"/>
    <w:rsid w:val="00FB75B7"/>
    <w:rsid w:val="00FC0327"/>
    <w:rsid w:val="00FD2022"/>
    <w:rsid w:val="00FD5C0E"/>
    <w:rsid w:val="00FE728C"/>
    <w:rsid w:val="24FA7D4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4"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040F2CDE"/>
  <w15:docId w15:val="{15F47665-DA10-41C2-A533-3A751EB11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qFormat/>
    <w:rsid w:val="0037622C"/>
    <w:pPr>
      <w:spacing w:after="200" w:line="276" w:lineRule="auto"/>
    </w:pPr>
    <w:rPr>
      <w:rFonts w:ascii="Calibri" w:hAnsi="Calibri" w:cs="黑体"/>
      <w:sz w:val="22"/>
      <w:szCs w:val="22"/>
    </w:rPr>
  </w:style>
  <w:style w:type="paragraph" w:styleId="10">
    <w:name w:val="heading 1"/>
    <w:basedOn w:val="a2"/>
    <w:next w:val="a2"/>
    <w:link w:val="11"/>
    <w:uiPriority w:val="9"/>
    <w:qFormat/>
    <w:rsid w:val="0037622C"/>
    <w:pPr>
      <w:keepNext/>
      <w:keepLines/>
      <w:spacing w:before="480" w:after="0"/>
      <w:outlineLvl w:val="0"/>
    </w:pPr>
    <w:rPr>
      <w:rFonts w:ascii="Calibri Light" w:hAnsi="Calibri Light"/>
      <w:b/>
      <w:bCs/>
      <w:color w:val="2D73B3"/>
      <w:sz w:val="28"/>
      <w:szCs w:val="28"/>
    </w:rPr>
  </w:style>
  <w:style w:type="paragraph" w:styleId="22">
    <w:name w:val="heading 2"/>
    <w:basedOn w:val="a2"/>
    <w:next w:val="a2"/>
    <w:link w:val="23"/>
    <w:uiPriority w:val="9"/>
    <w:unhideWhenUsed/>
    <w:qFormat/>
    <w:rsid w:val="0037622C"/>
    <w:pPr>
      <w:keepNext/>
      <w:keepLines/>
      <w:spacing w:before="200" w:after="0"/>
      <w:outlineLvl w:val="1"/>
    </w:pPr>
    <w:rPr>
      <w:rFonts w:ascii="Calibri Light" w:hAnsi="Calibri Light"/>
      <w:b/>
      <w:bCs/>
      <w:color w:val="5B9BD5"/>
      <w:sz w:val="26"/>
      <w:szCs w:val="26"/>
    </w:rPr>
  </w:style>
  <w:style w:type="paragraph" w:styleId="32">
    <w:name w:val="heading 3"/>
    <w:basedOn w:val="a2"/>
    <w:next w:val="a2"/>
    <w:link w:val="33"/>
    <w:uiPriority w:val="9"/>
    <w:unhideWhenUsed/>
    <w:qFormat/>
    <w:rsid w:val="0037622C"/>
    <w:pPr>
      <w:keepNext/>
      <w:keepLines/>
      <w:spacing w:before="200" w:after="0"/>
      <w:outlineLvl w:val="2"/>
    </w:pPr>
    <w:rPr>
      <w:rFonts w:ascii="Calibri Light" w:hAnsi="Calibri Light"/>
      <w:b/>
      <w:bCs/>
      <w:color w:val="5B9BD5"/>
    </w:rPr>
  </w:style>
  <w:style w:type="paragraph" w:styleId="41">
    <w:name w:val="heading 4"/>
    <w:basedOn w:val="a2"/>
    <w:next w:val="a2"/>
    <w:link w:val="42"/>
    <w:uiPriority w:val="9"/>
    <w:unhideWhenUsed/>
    <w:qFormat/>
    <w:rsid w:val="0037622C"/>
    <w:pPr>
      <w:keepNext/>
      <w:keepLines/>
      <w:spacing w:before="200" w:after="0"/>
      <w:outlineLvl w:val="3"/>
    </w:pPr>
    <w:rPr>
      <w:rFonts w:ascii="Calibri Light" w:hAnsi="Calibri Light"/>
      <w:b/>
      <w:bCs/>
      <w:i/>
      <w:iCs/>
      <w:color w:val="5B9BD5"/>
    </w:rPr>
  </w:style>
  <w:style w:type="paragraph" w:styleId="51">
    <w:name w:val="heading 5"/>
    <w:basedOn w:val="a2"/>
    <w:next w:val="a2"/>
    <w:link w:val="52"/>
    <w:uiPriority w:val="9"/>
    <w:unhideWhenUsed/>
    <w:qFormat/>
    <w:rsid w:val="0037622C"/>
    <w:pPr>
      <w:keepNext/>
      <w:keepLines/>
      <w:spacing w:before="200" w:after="0"/>
      <w:outlineLvl w:val="4"/>
    </w:pPr>
    <w:rPr>
      <w:rFonts w:ascii="Calibri Light" w:hAnsi="Calibri Light"/>
      <w:color w:val="1E4C76"/>
    </w:rPr>
  </w:style>
  <w:style w:type="paragraph" w:styleId="6">
    <w:name w:val="heading 6"/>
    <w:basedOn w:val="a2"/>
    <w:next w:val="a2"/>
    <w:link w:val="60"/>
    <w:uiPriority w:val="9"/>
    <w:unhideWhenUsed/>
    <w:qFormat/>
    <w:rsid w:val="0037622C"/>
    <w:pPr>
      <w:keepNext/>
      <w:keepLines/>
      <w:spacing w:before="200" w:after="0"/>
      <w:outlineLvl w:val="5"/>
    </w:pPr>
    <w:rPr>
      <w:rFonts w:ascii="Calibri Light" w:hAnsi="Calibri Light"/>
      <w:i/>
      <w:iCs/>
      <w:color w:val="1E4C76"/>
    </w:rPr>
  </w:style>
  <w:style w:type="paragraph" w:styleId="7">
    <w:name w:val="heading 7"/>
    <w:basedOn w:val="a2"/>
    <w:next w:val="a2"/>
    <w:link w:val="70"/>
    <w:uiPriority w:val="9"/>
    <w:unhideWhenUsed/>
    <w:qFormat/>
    <w:rsid w:val="0037622C"/>
    <w:pPr>
      <w:keepNext/>
      <w:keepLines/>
      <w:spacing w:before="200" w:after="0"/>
      <w:outlineLvl w:val="6"/>
    </w:pPr>
    <w:rPr>
      <w:rFonts w:ascii="Calibri Light" w:hAnsi="Calibri Light"/>
      <w:i/>
      <w:iCs/>
      <w:color w:val="3F3F3F"/>
    </w:rPr>
  </w:style>
  <w:style w:type="paragraph" w:styleId="8">
    <w:name w:val="heading 8"/>
    <w:basedOn w:val="a2"/>
    <w:next w:val="a2"/>
    <w:link w:val="80"/>
    <w:uiPriority w:val="9"/>
    <w:unhideWhenUsed/>
    <w:qFormat/>
    <w:rsid w:val="0037622C"/>
    <w:pPr>
      <w:keepNext/>
      <w:keepLines/>
      <w:spacing w:before="200" w:after="0"/>
      <w:outlineLvl w:val="7"/>
    </w:pPr>
    <w:rPr>
      <w:rFonts w:ascii="Calibri Light" w:hAnsi="Calibri Light"/>
      <w:color w:val="5B9BD5"/>
      <w:sz w:val="20"/>
      <w:szCs w:val="20"/>
    </w:rPr>
  </w:style>
  <w:style w:type="paragraph" w:styleId="9">
    <w:name w:val="heading 9"/>
    <w:basedOn w:val="a2"/>
    <w:next w:val="a2"/>
    <w:link w:val="90"/>
    <w:uiPriority w:val="9"/>
    <w:unhideWhenUsed/>
    <w:qFormat/>
    <w:rsid w:val="0037622C"/>
    <w:pPr>
      <w:keepNext/>
      <w:keepLines/>
      <w:spacing w:before="200" w:after="0"/>
      <w:outlineLvl w:val="8"/>
    </w:pPr>
    <w:rPr>
      <w:rFonts w:ascii="Calibri Light" w:hAnsi="Calibri Light"/>
      <w:i/>
      <w:iCs/>
      <w:color w:val="3F3F3F"/>
      <w:sz w:val="20"/>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34">
    <w:name w:val="List 3"/>
    <w:basedOn w:val="a2"/>
    <w:rsid w:val="0037622C"/>
    <w:pPr>
      <w:ind w:leftChars="400" w:left="100" w:hangingChars="200" w:hanging="200"/>
    </w:pPr>
  </w:style>
  <w:style w:type="paragraph" w:styleId="a6">
    <w:name w:val="annotation subject"/>
    <w:basedOn w:val="a7"/>
    <w:next w:val="a7"/>
    <w:link w:val="a8"/>
    <w:uiPriority w:val="99"/>
    <w:unhideWhenUsed/>
    <w:rsid w:val="0037622C"/>
    <w:rPr>
      <w:b/>
      <w:bCs/>
    </w:rPr>
  </w:style>
  <w:style w:type="paragraph" w:styleId="a7">
    <w:name w:val="annotation text"/>
    <w:basedOn w:val="a2"/>
    <w:link w:val="a9"/>
    <w:uiPriority w:val="99"/>
    <w:unhideWhenUsed/>
    <w:rsid w:val="0037622C"/>
  </w:style>
  <w:style w:type="paragraph" w:styleId="TOC7">
    <w:name w:val="toc 7"/>
    <w:basedOn w:val="a2"/>
    <w:next w:val="a2"/>
    <w:semiHidden/>
    <w:rsid w:val="0037622C"/>
    <w:pPr>
      <w:adjustRightInd w:val="0"/>
      <w:spacing w:line="312" w:lineRule="atLeast"/>
      <w:ind w:left="1440"/>
      <w:textAlignment w:val="baseline"/>
    </w:pPr>
    <w:rPr>
      <w:sz w:val="18"/>
      <w:szCs w:val="20"/>
    </w:rPr>
  </w:style>
  <w:style w:type="paragraph" w:styleId="2">
    <w:name w:val="List Number 2"/>
    <w:basedOn w:val="a2"/>
    <w:rsid w:val="0037622C"/>
    <w:pPr>
      <w:numPr>
        <w:numId w:val="1"/>
      </w:numPr>
      <w:ind w:leftChars="0" w:left="0" w:firstLineChars="0" w:firstLine="0"/>
    </w:pPr>
    <w:rPr>
      <w:sz w:val="21"/>
      <w:szCs w:val="20"/>
    </w:rPr>
  </w:style>
  <w:style w:type="paragraph" w:styleId="40">
    <w:name w:val="List Bullet 4"/>
    <w:basedOn w:val="a2"/>
    <w:rsid w:val="0037622C"/>
    <w:pPr>
      <w:numPr>
        <w:numId w:val="2"/>
      </w:numPr>
      <w:ind w:leftChars="0" w:left="0" w:firstLineChars="0" w:firstLine="0"/>
    </w:pPr>
    <w:rPr>
      <w:sz w:val="21"/>
      <w:szCs w:val="20"/>
    </w:rPr>
  </w:style>
  <w:style w:type="paragraph" w:styleId="a">
    <w:name w:val="List Number"/>
    <w:basedOn w:val="a2"/>
    <w:rsid w:val="0037622C"/>
    <w:pPr>
      <w:numPr>
        <w:numId w:val="3"/>
      </w:numPr>
      <w:ind w:firstLineChars="0" w:firstLine="0"/>
    </w:pPr>
    <w:rPr>
      <w:sz w:val="21"/>
      <w:szCs w:val="20"/>
    </w:rPr>
  </w:style>
  <w:style w:type="paragraph" w:styleId="aa">
    <w:name w:val="Normal Indent"/>
    <w:basedOn w:val="a2"/>
    <w:rsid w:val="0037622C"/>
    <w:pPr>
      <w:ind w:firstLine="420"/>
    </w:pPr>
    <w:rPr>
      <w:szCs w:val="20"/>
    </w:rPr>
  </w:style>
  <w:style w:type="paragraph" w:styleId="ab">
    <w:name w:val="caption"/>
    <w:basedOn w:val="a2"/>
    <w:next w:val="a2"/>
    <w:uiPriority w:val="35"/>
    <w:unhideWhenUsed/>
    <w:qFormat/>
    <w:rsid w:val="0037622C"/>
    <w:pPr>
      <w:spacing w:line="240" w:lineRule="auto"/>
    </w:pPr>
    <w:rPr>
      <w:b/>
      <w:bCs/>
      <w:color w:val="5B9BD5"/>
      <w:sz w:val="18"/>
      <w:szCs w:val="18"/>
    </w:rPr>
  </w:style>
  <w:style w:type="paragraph" w:styleId="a0">
    <w:name w:val="List Bullet"/>
    <w:basedOn w:val="a2"/>
    <w:rsid w:val="0037622C"/>
    <w:pPr>
      <w:numPr>
        <w:numId w:val="4"/>
      </w:numPr>
      <w:ind w:firstLineChars="0" w:firstLine="0"/>
    </w:pPr>
    <w:rPr>
      <w:sz w:val="21"/>
      <w:szCs w:val="20"/>
    </w:rPr>
  </w:style>
  <w:style w:type="paragraph" w:styleId="ac">
    <w:name w:val="Document Map"/>
    <w:basedOn w:val="a2"/>
    <w:link w:val="ad"/>
    <w:semiHidden/>
    <w:rsid w:val="0037622C"/>
    <w:pPr>
      <w:shd w:val="clear" w:color="auto" w:fill="000080"/>
    </w:pPr>
  </w:style>
  <w:style w:type="paragraph" w:styleId="35">
    <w:name w:val="Body Text 3"/>
    <w:basedOn w:val="a2"/>
    <w:link w:val="36"/>
    <w:rsid w:val="0037622C"/>
    <w:pPr>
      <w:spacing w:line="0" w:lineRule="atLeast"/>
      <w:jc w:val="center"/>
    </w:pPr>
    <w:rPr>
      <w:color w:val="000000"/>
      <w:sz w:val="21"/>
      <w:szCs w:val="20"/>
    </w:rPr>
  </w:style>
  <w:style w:type="paragraph" w:styleId="30">
    <w:name w:val="List Bullet 3"/>
    <w:basedOn w:val="a2"/>
    <w:rsid w:val="0037622C"/>
    <w:pPr>
      <w:numPr>
        <w:numId w:val="5"/>
      </w:numPr>
      <w:ind w:leftChars="0" w:left="0" w:firstLineChars="0" w:firstLine="0"/>
    </w:pPr>
    <w:rPr>
      <w:sz w:val="21"/>
      <w:szCs w:val="20"/>
    </w:rPr>
  </w:style>
  <w:style w:type="paragraph" w:styleId="ae">
    <w:name w:val="Body Text"/>
    <w:basedOn w:val="a2"/>
    <w:link w:val="af"/>
    <w:rsid w:val="0037622C"/>
    <w:rPr>
      <w:rFonts w:ascii="Arial Narrow" w:hAnsi="Arial Narrow"/>
      <w:color w:val="080808"/>
      <w:szCs w:val="28"/>
    </w:rPr>
  </w:style>
  <w:style w:type="paragraph" w:styleId="af0">
    <w:name w:val="Body Text Indent"/>
    <w:basedOn w:val="a2"/>
    <w:link w:val="af1"/>
    <w:rsid w:val="0037622C"/>
    <w:pPr>
      <w:tabs>
        <w:tab w:val="left" w:pos="1275"/>
      </w:tabs>
      <w:spacing w:before="120"/>
      <w:ind w:firstLineChars="200" w:firstLine="420"/>
    </w:pPr>
    <w:rPr>
      <w:sz w:val="21"/>
    </w:rPr>
  </w:style>
  <w:style w:type="paragraph" w:styleId="3">
    <w:name w:val="List Number 3"/>
    <w:basedOn w:val="a2"/>
    <w:rsid w:val="0037622C"/>
    <w:pPr>
      <w:numPr>
        <w:numId w:val="6"/>
      </w:numPr>
      <w:ind w:leftChars="0" w:left="0" w:firstLineChars="0" w:firstLine="0"/>
    </w:pPr>
    <w:rPr>
      <w:sz w:val="21"/>
      <w:szCs w:val="20"/>
    </w:rPr>
  </w:style>
  <w:style w:type="paragraph" w:styleId="20">
    <w:name w:val="List Bullet 2"/>
    <w:basedOn w:val="a2"/>
    <w:rsid w:val="0037622C"/>
    <w:pPr>
      <w:numPr>
        <w:numId w:val="7"/>
      </w:numPr>
      <w:ind w:leftChars="0" w:left="0" w:firstLineChars="0" w:firstLine="0"/>
    </w:pPr>
    <w:rPr>
      <w:sz w:val="21"/>
      <w:szCs w:val="20"/>
    </w:rPr>
  </w:style>
  <w:style w:type="paragraph" w:styleId="TOC5">
    <w:name w:val="toc 5"/>
    <w:basedOn w:val="a2"/>
    <w:next w:val="a2"/>
    <w:semiHidden/>
    <w:rsid w:val="0037622C"/>
    <w:pPr>
      <w:ind w:leftChars="800" w:left="1680"/>
    </w:pPr>
    <w:rPr>
      <w:sz w:val="21"/>
    </w:rPr>
  </w:style>
  <w:style w:type="paragraph" w:styleId="TOC3">
    <w:name w:val="toc 3"/>
    <w:basedOn w:val="a2"/>
    <w:next w:val="a2"/>
    <w:uiPriority w:val="39"/>
    <w:rsid w:val="0037622C"/>
    <w:pPr>
      <w:ind w:leftChars="400" w:left="840"/>
    </w:pPr>
  </w:style>
  <w:style w:type="paragraph" w:styleId="50">
    <w:name w:val="List Bullet 5"/>
    <w:basedOn w:val="a2"/>
    <w:rsid w:val="0037622C"/>
    <w:pPr>
      <w:numPr>
        <w:numId w:val="8"/>
      </w:numPr>
      <w:ind w:leftChars="0" w:left="0" w:firstLineChars="0" w:firstLine="0"/>
    </w:pPr>
    <w:rPr>
      <w:sz w:val="21"/>
      <w:szCs w:val="20"/>
    </w:rPr>
  </w:style>
  <w:style w:type="paragraph" w:styleId="4">
    <w:name w:val="List Number 4"/>
    <w:basedOn w:val="a2"/>
    <w:rsid w:val="0037622C"/>
    <w:pPr>
      <w:numPr>
        <w:numId w:val="9"/>
      </w:numPr>
      <w:ind w:leftChars="0" w:left="0" w:firstLineChars="0" w:firstLine="0"/>
    </w:pPr>
    <w:rPr>
      <w:sz w:val="21"/>
      <w:szCs w:val="20"/>
    </w:rPr>
  </w:style>
  <w:style w:type="paragraph" w:styleId="TOC8">
    <w:name w:val="toc 8"/>
    <w:basedOn w:val="a2"/>
    <w:next w:val="a2"/>
    <w:semiHidden/>
    <w:rsid w:val="0037622C"/>
    <w:pPr>
      <w:ind w:leftChars="1400" w:left="2940"/>
    </w:pPr>
    <w:rPr>
      <w:sz w:val="21"/>
    </w:rPr>
  </w:style>
  <w:style w:type="paragraph" w:styleId="24">
    <w:name w:val="Body Text Indent 2"/>
    <w:basedOn w:val="a2"/>
    <w:link w:val="25"/>
    <w:rsid w:val="0037622C"/>
    <w:pPr>
      <w:ind w:left="425" w:firstLine="425"/>
    </w:pPr>
    <w:rPr>
      <w:sz w:val="21"/>
    </w:rPr>
  </w:style>
  <w:style w:type="paragraph" w:styleId="af2">
    <w:name w:val="endnote text"/>
    <w:basedOn w:val="a2"/>
    <w:link w:val="af3"/>
    <w:uiPriority w:val="99"/>
    <w:unhideWhenUsed/>
    <w:rsid w:val="0037622C"/>
    <w:pPr>
      <w:snapToGrid w:val="0"/>
    </w:pPr>
  </w:style>
  <w:style w:type="paragraph" w:styleId="af4">
    <w:name w:val="Balloon Text"/>
    <w:basedOn w:val="a2"/>
    <w:link w:val="af5"/>
    <w:semiHidden/>
    <w:rsid w:val="0037622C"/>
    <w:rPr>
      <w:sz w:val="18"/>
      <w:szCs w:val="18"/>
    </w:rPr>
  </w:style>
  <w:style w:type="paragraph" w:styleId="af6">
    <w:name w:val="footer"/>
    <w:basedOn w:val="a2"/>
    <w:link w:val="af7"/>
    <w:uiPriority w:val="99"/>
    <w:unhideWhenUsed/>
    <w:rsid w:val="0037622C"/>
    <w:pPr>
      <w:tabs>
        <w:tab w:val="center" w:pos="4153"/>
        <w:tab w:val="right" w:pos="8306"/>
      </w:tabs>
      <w:snapToGrid w:val="0"/>
    </w:pPr>
    <w:rPr>
      <w:sz w:val="18"/>
      <w:szCs w:val="18"/>
    </w:rPr>
  </w:style>
  <w:style w:type="paragraph" w:styleId="af8">
    <w:name w:val="header"/>
    <w:basedOn w:val="a2"/>
    <w:link w:val="af9"/>
    <w:unhideWhenUsed/>
    <w:rsid w:val="0037622C"/>
    <w:pPr>
      <w:pBdr>
        <w:bottom w:val="single" w:sz="6" w:space="1" w:color="auto"/>
      </w:pBdr>
      <w:tabs>
        <w:tab w:val="center" w:pos="4153"/>
        <w:tab w:val="right" w:pos="8306"/>
      </w:tabs>
      <w:snapToGrid w:val="0"/>
      <w:jc w:val="center"/>
    </w:pPr>
    <w:rPr>
      <w:sz w:val="18"/>
      <w:szCs w:val="18"/>
    </w:rPr>
  </w:style>
  <w:style w:type="paragraph" w:styleId="TOC1">
    <w:name w:val="toc 1"/>
    <w:basedOn w:val="a2"/>
    <w:next w:val="a2"/>
    <w:uiPriority w:val="39"/>
    <w:rsid w:val="0037622C"/>
    <w:pPr>
      <w:tabs>
        <w:tab w:val="right" w:leader="dot" w:pos="8296"/>
      </w:tabs>
      <w:jc w:val="center"/>
    </w:pPr>
  </w:style>
  <w:style w:type="paragraph" w:styleId="TOC4">
    <w:name w:val="toc 4"/>
    <w:basedOn w:val="a2"/>
    <w:next w:val="a2"/>
    <w:uiPriority w:val="39"/>
    <w:rsid w:val="0037622C"/>
    <w:pPr>
      <w:ind w:leftChars="600" w:left="1260"/>
    </w:pPr>
    <w:rPr>
      <w:sz w:val="21"/>
    </w:rPr>
  </w:style>
  <w:style w:type="paragraph" w:styleId="afa">
    <w:name w:val="index heading"/>
    <w:basedOn w:val="a2"/>
    <w:next w:val="a2"/>
    <w:semiHidden/>
    <w:rsid w:val="0037622C"/>
  </w:style>
  <w:style w:type="paragraph" w:styleId="afb">
    <w:name w:val="Subtitle"/>
    <w:basedOn w:val="a2"/>
    <w:next w:val="a2"/>
    <w:link w:val="afc"/>
    <w:uiPriority w:val="11"/>
    <w:qFormat/>
    <w:rsid w:val="0037622C"/>
    <w:rPr>
      <w:rFonts w:ascii="Calibri Light" w:hAnsi="Calibri Light"/>
      <w:i/>
      <w:iCs/>
      <w:color w:val="5B9BD5"/>
      <w:spacing w:val="15"/>
      <w:sz w:val="24"/>
      <w:szCs w:val="24"/>
    </w:rPr>
  </w:style>
  <w:style w:type="paragraph" w:styleId="5">
    <w:name w:val="List Number 5"/>
    <w:basedOn w:val="a2"/>
    <w:rsid w:val="0037622C"/>
    <w:pPr>
      <w:numPr>
        <w:numId w:val="10"/>
      </w:numPr>
      <w:tabs>
        <w:tab w:val="clear" w:pos="2040"/>
        <w:tab w:val="left" w:pos="360"/>
      </w:tabs>
      <w:ind w:leftChars="0" w:left="0" w:firstLineChars="0" w:firstLine="0"/>
    </w:pPr>
    <w:rPr>
      <w:sz w:val="21"/>
      <w:szCs w:val="20"/>
    </w:rPr>
  </w:style>
  <w:style w:type="paragraph" w:styleId="TOC6">
    <w:name w:val="toc 6"/>
    <w:basedOn w:val="a2"/>
    <w:next w:val="a2"/>
    <w:semiHidden/>
    <w:rsid w:val="0037622C"/>
    <w:pPr>
      <w:ind w:leftChars="1000" w:left="2100"/>
    </w:pPr>
    <w:rPr>
      <w:sz w:val="21"/>
    </w:rPr>
  </w:style>
  <w:style w:type="paragraph" w:styleId="37">
    <w:name w:val="Body Text Indent 3"/>
    <w:basedOn w:val="a2"/>
    <w:link w:val="38"/>
    <w:rsid w:val="0037622C"/>
    <w:pPr>
      <w:ind w:leftChars="177" w:left="425" w:firstLineChars="200" w:firstLine="420"/>
    </w:pPr>
    <w:rPr>
      <w:sz w:val="21"/>
    </w:rPr>
  </w:style>
  <w:style w:type="paragraph" w:styleId="TOC2">
    <w:name w:val="toc 2"/>
    <w:basedOn w:val="a2"/>
    <w:next w:val="a2"/>
    <w:uiPriority w:val="39"/>
    <w:rsid w:val="0037622C"/>
    <w:pPr>
      <w:ind w:leftChars="200" w:left="420"/>
    </w:pPr>
  </w:style>
  <w:style w:type="paragraph" w:styleId="TOC9">
    <w:name w:val="toc 9"/>
    <w:basedOn w:val="a2"/>
    <w:next w:val="a2"/>
    <w:semiHidden/>
    <w:rsid w:val="0037622C"/>
    <w:pPr>
      <w:ind w:leftChars="1600" w:left="3360"/>
    </w:pPr>
    <w:rPr>
      <w:sz w:val="21"/>
    </w:rPr>
  </w:style>
  <w:style w:type="paragraph" w:styleId="HTML">
    <w:name w:val="HTML Preformatted"/>
    <w:basedOn w:val="a2"/>
    <w:link w:val="HTML0"/>
    <w:rsid w:val="0037622C"/>
    <w:rPr>
      <w:rFonts w:ascii="Courier New" w:hAnsi="Courier New" w:cs="Courier New"/>
      <w:sz w:val="20"/>
      <w:szCs w:val="20"/>
    </w:rPr>
  </w:style>
  <w:style w:type="paragraph" w:styleId="12">
    <w:name w:val="index 1"/>
    <w:basedOn w:val="a2"/>
    <w:next w:val="a2"/>
    <w:unhideWhenUsed/>
    <w:rsid w:val="0037622C"/>
  </w:style>
  <w:style w:type="paragraph" w:styleId="afd">
    <w:name w:val="Title"/>
    <w:basedOn w:val="a2"/>
    <w:next w:val="a2"/>
    <w:link w:val="afe"/>
    <w:uiPriority w:val="10"/>
    <w:qFormat/>
    <w:rsid w:val="0037622C"/>
    <w:pPr>
      <w:pBdr>
        <w:bottom w:val="single" w:sz="8" w:space="4" w:color="5B9BD5"/>
      </w:pBdr>
      <w:spacing w:after="300" w:line="240" w:lineRule="auto"/>
      <w:contextualSpacing/>
    </w:pPr>
    <w:rPr>
      <w:rFonts w:ascii="Calibri Light" w:hAnsi="Calibri Light"/>
      <w:color w:val="323E4E"/>
      <w:spacing w:val="5"/>
      <w:kern w:val="28"/>
      <w:sz w:val="52"/>
      <w:szCs w:val="52"/>
    </w:rPr>
  </w:style>
  <w:style w:type="character" w:styleId="aff">
    <w:name w:val="Strong"/>
    <w:basedOn w:val="a3"/>
    <w:uiPriority w:val="22"/>
    <w:qFormat/>
    <w:rsid w:val="0037622C"/>
    <w:rPr>
      <w:b/>
      <w:bCs/>
    </w:rPr>
  </w:style>
  <w:style w:type="character" w:styleId="aff0">
    <w:name w:val="endnote reference"/>
    <w:basedOn w:val="a3"/>
    <w:uiPriority w:val="99"/>
    <w:unhideWhenUsed/>
    <w:rsid w:val="0037622C"/>
    <w:rPr>
      <w:vertAlign w:val="superscript"/>
    </w:rPr>
  </w:style>
  <w:style w:type="character" w:styleId="aff1">
    <w:name w:val="page number"/>
    <w:basedOn w:val="a3"/>
    <w:rsid w:val="0037622C"/>
  </w:style>
  <w:style w:type="character" w:styleId="aff2">
    <w:name w:val="FollowedHyperlink"/>
    <w:basedOn w:val="a3"/>
    <w:uiPriority w:val="99"/>
    <w:unhideWhenUsed/>
    <w:rsid w:val="0037622C"/>
    <w:rPr>
      <w:color w:val="954F72"/>
      <w:u w:val="single"/>
    </w:rPr>
  </w:style>
  <w:style w:type="character" w:styleId="aff3">
    <w:name w:val="Emphasis"/>
    <w:basedOn w:val="a3"/>
    <w:uiPriority w:val="20"/>
    <w:qFormat/>
    <w:rsid w:val="0037622C"/>
    <w:rPr>
      <w:i/>
      <w:iCs/>
    </w:rPr>
  </w:style>
  <w:style w:type="character" w:styleId="aff4">
    <w:name w:val="Hyperlink"/>
    <w:uiPriority w:val="99"/>
    <w:rsid w:val="0037622C"/>
    <w:rPr>
      <w:color w:val="0000FF"/>
      <w:u w:val="single"/>
    </w:rPr>
  </w:style>
  <w:style w:type="character" w:styleId="aff5">
    <w:name w:val="annotation reference"/>
    <w:basedOn w:val="a3"/>
    <w:uiPriority w:val="99"/>
    <w:unhideWhenUsed/>
    <w:rsid w:val="0037622C"/>
    <w:rPr>
      <w:sz w:val="21"/>
      <w:szCs w:val="21"/>
    </w:rPr>
  </w:style>
  <w:style w:type="table" w:styleId="aff6">
    <w:name w:val="Table Grid"/>
    <w:basedOn w:val="a4"/>
    <w:rsid w:val="0037622C"/>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alitytd4">
    <w:name w:val="qualitytd样式4"/>
    <w:basedOn w:val="a2"/>
    <w:next w:val="qualitytd3"/>
    <w:rsid w:val="0037622C"/>
    <w:pPr>
      <w:keepNext/>
      <w:tabs>
        <w:tab w:val="left" w:pos="1418"/>
      </w:tabs>
      <w:ind w:left="1418" w:hanging="567"/>
      <w:outlineLvl w:val="2"/>
    </w:pPr>
    <w:rPr>
      <w:rFonts w:ascii="Arial" w:hAnsi="Arial"/>
      <w:b/>
      <w:sz w:val="28"/>
    </w:rPr>
  </w:style>
  <w:style w:type="paragraph" w:customStyle="1" w:styleId="qualitytd3">
    <w:name w:val="qualitytd标题3"/>
    <w:basedOn w:val="32"/>
    <w:next w:val="a2"/>
    <w:rsid w:val="0037622C"/>
    <w:pPr>
      <w:spacing w:before="240" w:after="240"/>
    </w:pPr>
    <w:rPr>
      <w:rFonts w:ascii="黑体" w:eastAsia="黑体" w:hAnsi="黑体"/>
      <w:b w:val="0"/>
      <w:sz w:val="28"/>
    </w:rPr>
  </w:style>
  <w:style w:type="paragraph" w:customStyle="1" w:styleId="qualitytd2">
    <w:name w:val="qualitytd标题2"/>
    <w:basedOn w:val="22"/>
    <w:next w:val="a2"/>
    <w:rsid w:val="0037622C"/>
    <w:rPr>
      <w:rFonts w:ascii="黑体" w:eastAsia="黑体" w:hAnsi="黑体"/>
    </w:rPr>
  </w:style>
  <w:style w:type="paragraph" w:customStyle="1" w:styleId="qualitytd1">
    <w:name w:val="qualitytd标题1"/>
    <w:basedOn w:val="10"/>
    <w:next w:val="a2"/>
    <w:rsid w:val="0037622C"/>
    <w:pPr>
      <w:ind w:left="782" w:hangingChars="177" w:hanging="782"/>
    </w:pPr>
    <w:rPr>
      <w:rFonts w:ascii="黑体" w:eastAsia="黑体" w:hAnsi="黑体"/>
    </w:rPr>
  </w:style>
  <w:style w:type="paragraph" w:customStyle="1" w:styleId="BulletList">
    <w:name w:val="Bullet List"/>
    <w:basedOn w:val="a2"/>
    <w:rsid w:val="0037622C"/>
    <w:pPr>
      <w:overflowPunct w:val="0"/>
      <w:spacing w:before="120" w:line="40" w:lineRule="atLeast"/>
      <w:ind w:left="425" w:rightChars="8" w:right="19"/>
    </w:pPr>
    <w:rPr>
      <w:rFonts w:ascii="Arial" w:hAnsi="Arial"/>
      <w:sz w:val="21"/>
      <w:szCs w:val="20"/>
    </w:rPr>
  </w:style>
  <w:style w:type="paragraph" w:customStyle="1" w:styleId="TableText">
    <w:name w:val="Table Text"/>
    <w:basedOn w:val="a2"/>
    <w:rsid w:val="0037622C"/>
    <w:pPr>
      <w:spacing w:before="60" w:after="60" w:line="40" w:lineRule="atLeast"/>
    </w:pPr>
    <w:rPr>
      <w:rFonts w:ascii="Arial" w:hAnsi="Arial"/>
      <w:sz w:val="20"/>
      <w:szCs w:val="20"/>
      <w:lang w:eastAsia="en-US"/>
    </w:rPr>
  </w:style>
  <w:style w:type="paragraph" w:customStyle="1" w:styleId="TableRow">
    <w:name w:val="Table Row"/>
    <w:basedOn w:val="a2"/>
    <w:rsid w:val="0037622C"/>
    <w:pPr>
      <w:spacing w:before="60" w:after="60" w:line="240" w:lineRule="atLeast"/>
    </w:pPr>
    <w:rPr>
      <w:rFonts w:ascii="Arial" w:hAnsi="Arial"/>
      <w:b/>
      <w:snapToGrid w:val="0"/>
      <w:sz w:val="20"/>
      <w:szCs w:val="20"/>
    </w:rPr>
  </w:style>
  <w:style w:type="paragraph" w:customStyle="1" w:styleId="font">
    <w:name w:val="font"/>
    <w:basedOn w:val="a2"/>
    <w:rsid w:val="0037622C"/>
    <w:pPr>
      <w:spacing w:before="100" w:beforeAutospacing="1" w:after="100" w:afterAutospacing="1"/>
    </w:pPr>
    <w:rPr>
      <w:rFonts w:ascii="宋体" w:hAnsi="宋体"/>
      <w:color w:val="000000"/>
      <w:sz w:val="18"/>
      <w:szCs w:val="18"/>
    </w:rPr>
  </w:style>
  <w:style w:type="paragraph" w:customStyle="1" w:styleId="aff7">
    <w:name w:val="正文格式"/>
    <w:basedOn w:val="a2"/>
    <w:rsid w:val="0037622C"/>
    <w:pPr>
      <w:adjustRightInd w:val="0"/>
      <w:spacing w:line="360" w:lineRule="atLeast"/>
      <w:ind w:firstLine="482"/>
      <w:textAlignment w:val="baseline"/>
    </w:pPr>
    <w:rPr>
      <w:rFonts w:ascii="Times" w:hAnsi="Times"/>
      <w:sz w:val="21"/>
      <w:szCs w:val="20"/>
    </w:rPr>
  </w:style>
  <w:style w:type="paragraph" w:customStyle="1" w:styleId="new">
    <w:name w:val="new"/>
    <w:basedOn w:val="a2"/>
    <w:rsid w:val="0037622C"/>
    <w:pPr>
      <w:spacing w:before="100" w:beforeAutospacing="1" w:after="100" w:afterAutospacing="1" w:line="450" w:lineRule="atLeast"/>
    </w:pPr>
    <w:rPr>
      <w:rFonts w:ascii="Arial Unicode MS" w:eastAsia="Arial Unicode MS" w:hAnsi="Arial Unicode MS" w:cs="Arial Unicode MS"/>
      <w:color w:val="000000"/>
      <w:sz w:val="18"/>
      <w:szCs w:val="18"/>
    </w:rPr>
  </w:style>
  <w:style w:type="paragraph" w:customStyle="1" w:styleId="31">
    <w:name w:val="正文3"/>
    <w:basedOn w:val="a2"/>
    <w:rsid w:val="0037622C"/>
    <w:pPr>
      <w:numPr>
        <w:numId w:val="11"/>
      </w:numPr>
      <w:tabs>
        <w:tab w:val="left" w:pos="4800"/>
      </w:tabs>
      <w:spacing w:line="360" w:lineRule="auto"/>
    </w:pPr>
    <w:rPr>
      <w:szCs w:val="20"/>
    </w:rPr>
  </w:style>
  <w:style w:type="paragraph" w:customStyle="1" w:styleId="43">
    <w:name w:val="标题4－连尉平"/>
    <w:basedOn w:val="a2"/>
    <w:rsid w:val="0037622C"/>
    <w:rPr>
      <w:sz w:val="21"/>
      <w:szCs w:val="20"/>
    </w:rPr>
  </w:style>
  <w:style w:type="paragraph" w:customStyle="1" w:styleId="1">
    <w:name w:val="项目列表符号1"/>
    <w:basedOn w:val="a2"/>
    <w:rsid w:val="0037622C"/>
    <w:pPr>
      <w:numPr>
        <w:numId w:val="12"/>
      </w:numPr>
      <w:spacing w:before="120"/>
    </w:pPr>
    <w:rPr>
      <w:rFonts w:ascii="Times" w:eastAsia="仿宋_GB2312" w:hAnsi="Times"/>
      <w:szCs w:val="20"/>
    </w:rPr>
  </w:style>
  <w:style w:type="paragraph" w:customStyle="1" w:styleId="Copyright">
    <w:name w:val="Copyright"/>
    <w:rsid w:val="0037622C"/>
    <w:pPr>
      <w:spacing w:before="120" w:after="200" w:line="276" w:lineRule="auto"/>
    </w:pPr>
    <w:rPr>
      <w:rFonts w:ascii="Arial" w:hAnsi="Arial"/>
      <w:sz w:val="18"/>
    </w:rPr>
  </w:style>
  <w:style w:type="paragraph" w:customStyle="1" w:styleId="aff8">
    <w:name w:val="图表标题"/>
    <w:basedOn w:val="a2"/>
    <w:next w:val="a2"/>
    <w:rsid w:val="0037622C"/>
    <w:pPr>
      <w:spacing w:before="120"/>
      <w:jc w:val="center"/>
    </w:pPr>
    <w:rPr>
      <w:rFonts w:ascii="Arial" w:eastAsia="黑体" w:hAnsi="Arial"/>
      <w:sz w:val="21"/>
      <w:szCs w:val="20"/>
    </w:rPr>
  </w:style>
  <w:style w:type="paragraph" w:customStyle="1" w:styleId="aff9">
    <w:name w:val="图中文字"/>
    <w:basedOn w:val="a2"/>
    <w:rsid w:val="0037622C"/>
    <w:pPr>
      <w:jc w:val="center"/>
    </w:pPr>
    <w:rPr>
      <w:rFonts w:ascii="Times" w:eastAsia="仿宋_GB2312" w:hAnsi="Times"/>
      <w:sz w:val="21"/>
      <w:szCs w:val="20"/>
    </w:rPr>
  </w:style>
  <w:style w:type="paragraph" w:customStyle="1" w:styleId="xl30">
    <w:name w:val="xl30"/>
    <w:basedOn w:val="a2"/>
    <w:rsid w:val="0037622C"/>
    <w:pPr>
      <w:spacing w:before="100" w:beforeAutospacing="1" w:after="100" w:afterAutospacing="1"/>
      <w:jc w:val="center"/>
    </w:pPr>
    <w:rPr>
      <w:rFonts w:ascii="宋体" w:hAnsi="宋体"/>
      <w:b/>
      <w:bCs/>
      <w:sz w:val="32"/>
      <w:szCs w:val="32"/>
    </w:rPr>
  </w:style>
  <w:style w:type="paragraph" w:customStyle="1" w:styleId="affa">
    <w:name w:val="无缩进"/>
    <w:basedOn w:val="a2"/>
    <w:rsid w:val="0037622C"/>
    <w:rPr>
      <w:rFonts w:ascii="Times" w:hAnsi="Times"/>
    </w:rPr>
  </w:style>
  <w:style w:type="paragraph" w:customStyle="1" w:styleId="q">
    <w:name w:val="q"/>
    <w:basedOn w:val="a2"/>
    <w:rsid w:val="0037622C"/>
    <w:pPr>
      <w:spacing w:before="100" w:beforeAutospacing="1" w:after="100" w:afterAutospacing="1" w:line="360" w:lineRule="auto"/>
    </w:pPr>
    <w:rPr>
      <w:rFonts w:ascii="宋体" w:hAnsi="宋体"/>
      <w:spacing w:val="30"/>
      <w:sz w:val="18"/>
      <w:szCs w:val="18"/>
    </w:rPr>
  </w:style>
  <w:style w:type="paragraph" w:customStyle="1" w:styleId="Figure">
    <w:name w:val="Figure"/>
    <w:basedOn w:val="a2"/>
    <w:rsid w:val="0037622C"/>
    <w:pPr>
      <w:spacing w:before="240" w:after="240"/>
      <w:jc w:val="center"/>
    </w:pPr>
    <w:rPr>
      <w:rFonts w:ascii="CG Times" w:hAnsi="CG Times"/>
      <w:b/>
      <w:sz w:val="16"/>
      <w:szCs w:val="20"/>
      <w:lang w:eastAsia="en-US"/>
    </w:rPr>
  </w:style>
  <w:style w:type="paragraph" w:customStyle="1" w:styleId="Rub-parm">
    <w:name w:val="Rub-parm"/>
    <w:basedOn w:val="a2"/>
    <w:rsid w:val="0037622C"/>
    <w:pPr>
      <w:keepNext/>
      <w:spacing w:before="120" w:line="240" w:lineRule="exact"/>
    </w:pPr>
    <w:rPr>
      <w:rFonts w:ascii="CG Times" w:hAnsi="CG Times"/>
      <w:szCs w:val="20"/>
      <w:lang w:eastAsia="en-US"/>
    </w:rPr>
  </w:style>
  <w:style w:type="paragraph" w:customStyle="1" w:styleId="ASCI">
    <w:name w:val="ASCI"/>
    <w:basedOn w:val="a2"/>
    <w:rsid w:val="0037622C"/>
    <w:pPr>
      <w:ind w:left="1080"/>
    </w:pPr>
    <w:rPr>
      <w:rFonts w:ascii="Courier New" w:hAnsi="Courier New"/>
      <w:sz w:val="18"/>
      <w:szCs w:val="20"/>
      <w:lang w:eastAsia="en-US"/>
    </w:rPr>
  </w:style>
  <w:style w:type="paragraph" w:customStyle="1" w:styleId="example">
    <w:name w:val="example"/>
    <w:basedOn w:val="a2"/>
    <w:rsid w:val="0037622C"/>
    <w:pPr>
      <w:adjustRightInd w:val="0"/>
      <w:ind w:left="720"/>
      <w:textAlignment w:val="baseline"/>
    </w:pPr>
    <w:rPr>
      <w:rFonts w:ascii="Lucida Console" w:hAnsi="Lucida Console"/>
      <w:sz w:val="20"/>
      <w:szCs w:val="20"/>
    </w:rPr>
  </w:style>
  <w:style w:type="paragraph" w:customStyle="1" w:styleId="13">
    <w:name w:val="列出段落1"/>
    <w:basedOn w:val="a2"/>
    <w:uiPriority w:val="34"/>
    <w:qFormat/>
    <w:rsid w:val="0037622C"/>
    <w:pPr>
      <w:ind w:left="720"/>
      <w:contextualSpacing/>
    </w:pPr>
  </w:style>
  <w:style w:type="paragraph" w:customStyle="1" w:styleId="14">
    <w:name w:val="列出段落1"/>
    <w:basedOn w:val="a2"/>
    <w:uiPriority w:val="34"/>
    <w:rsid w:val="0037622C"/>
    <w:pPr>
      <w:ind w:firstLineChars="200" w:firstLine="420"/>
    </w:pPr>
    <w:rPr>
      <w:sz w:val="21"/>
    </w:rPr>
  </w:style>
  <w:style w:type="paragraph" w:customStyle="1" w:styleId="TOC10">
    <w:name w:val="TOC 标题1"/>
    <w:basedOn w:val="10"/>
    <w:next w:val="a2"/>
    <w:uiPriority w:val="39"/>
    <w:unhideWhenUsed/>
    <w:qFormat/>
    <w:rsid w:val="0037622C"/>
    <w:pPr>
      <w:outlineLvl w:val="9"/>
    </w:pPr>
  </w:style>
  <w:style w:type="paragraph" w:customStyle="1" w:styleId="15">
    <w:name w:val="无间隔1"/>
    <w:uiPriority w:val="1"/>
    <w:qFormat/>
    <w:rsid w:val="0037622C"/>
    <w:rPr>
      <w:rFonts w:ascii="Calibri" w:hAnsi="Calibri" w:cs="黑体"/>
      <w:sz w:val="22"/>
      <w:szCs w:val="22"/>
    </w:rPr>
  </w:style>
  <w:style w:type="paragraph" w:customStyle="1" w:styleId="16">
    <w:name w:val="引用1"/>
    <w:basedOn w:val="a2"/>
    <w:next w:val="a2"/>
    <w:link w:val="Char"/>
    <w:uiPriority w:val="29"/>
    <w:qFormat/>
    <w:rsid w:val="0037622C"/>
    <w:rPr>
      <w:i/>
      <w:iCs/>
      <w:color w:val="000000"/>
    </w:rPr>
  </w:style>
  <w:style w:type="paragraph" w:customStyle="1" w:styleId="17">
    <w:name w:val="明显引用1"/>
    <w:basedOn w:val="a2"/>
    <w:next w:val="a2"/>
    <w:link w:val="Char0"/>
    <w:uiPriority w:val="30"/>
    <w:qFormat/>
    <w:rsid w:val="0037622C"/>
    <w:pPr>
      <w:pBdr>
        <w:bottom w:val="single" w:sz="4" w:space="4" w:color="5B9BD5"/>
      </w:pBdr>
      <w:spacing w:before="200" w:after="280"/>
      <w:ind w:left="936" w:right="936"/>
    </w:pPr>
    <w:rPr>
      <w:b/>
      <w:bCs/>
      <w:i/>
      <w:iCs/>
      <w:color w:val="5B9BD5"/>
    </w:rPr>
  </w:style>
  <w:style w:type="paragraph" w:customStyle="1" w:styleId="21">
    <w:name w:val="样式2"/>
    <w:basedOn w:val="32"/>
    <w:link w:val="2Char"/>
    <w:qFormat/>
    <w:rsid w:val="0037622C"/>
    <w:pPr>
      <w:numPr>
        <w:numId w:val="13"/>
      </w:numPr>
    </w:pPr>
    <w:rPr>
      <w:rFonts w:ascii="黑体" w:eastAsia="黑体" w:hAnsi="黑体"/>
      <w:color w:val="auto"/>
      <w:sz w:val="28"/>
      <w:szCs w:val="28"/>
    </w:rPr>
  </w:style>
  <w:style w:type="character" w:customStyle="1" w:styleId="af9">
    <w:name w:val="页眉 字符"/>
    <w:basedOn w:val="a3"/>
    <w:link w:val="af8"/>
    <w:uiPriority w:val="99"/>
    <w:rsid w:val="0037622C"/>
    <w:rPr>
      <w:sz w:val="18"/>
      <w:szCs w:val="18"/>
    </w:rPr>
  </w:style>
  <w:style w:type="character" w:customStyle="1" w:styleId="af7">
    <w:name w:val="页脚 字符"/>
    <w:basedOn w:val="a3"/>
    <w:link w:val="af6"/>
    <w:uiPriority w:val="99"/>
    <w:rsid w:val="0037622C"/>
    <w:rPr>
      <w:sz w:val="18"/>
      <w:szCs w:val="18"/>
    </w:rPr>
  </w:style>
  <w:style w:type="character" w:customStyle="1" w:styleId="11">
    <w:name w:val="标题 1 字符"/>
    <w:basedOn w:val="a3"/>
    <w:link w:val="10"/>
    <w:uiPriority w:val="9"/>
    <w:rsid w:val="0037622C"/>
    <w:rPr>
      <w:rFonts w:ascii="Calibri Light" w:eastAsia="宋体" w:hAnsi="Calibri Light" w:cs="黑体"/>
      <w:b/>
      <w:bCs/>
      <w:color w:val="2D73B3"/>
      <w:kern w:val="0"/>
      <w:sz w:val="28"/>
      <w:szCs w:val="28"/>
    </w:rPr>
  </w:style>
  <w:style w:type="character" w:customStyle="1" w:styleId="23">
    <w:name w:val="标题 2 字符"/>
    <w:basedOn w:val="a3"/>
    <w:link w:val="22"/>
    <w:uiPriority w:val="9"/>
    <w:rsid w:val="0037622C"/>
    <w:rPr>
      <w:rFonts w:ascii="Calibri Light" w:eastAsia="宋体" w:hAnsi="Calibri Light" w:cs="黑体"/>
      <w:b/>
      <w:bCs/>
      <w:color w:val="5B9BD5"/>
      <w:kern w:val="0"/>
      <w:sz w:val="26"/>
      <w:szCs w:val="26"/>
    </w:rPr>
  </w:style>
  <w:style w:type="character" w:customStyle="1" w:styleId="33">
    <w:name w:val="标题 3 字符"/>
    <w:basedOn w:val="a3"/>
    <w:link w:val="32"/>
    <w:uiPriority w:val="9"/>
    <w:rsid w:val="0037622C"/>
    <w:rPr>
      <w:rFonts w:ascii="Calibri Light" w:eastAsia="宋体" w:hAnsi="Calibri Light" w:cs="黑体"/>
      <w:b/>
      <w:bCs/>
      <w:color w:val="5B9BD5"/>
      <w:kern w:val="0"/>
      <w:sz w:val="22"/>
    </w:rPr>
  </w:style>
  <w:style w:type="character" w:customStyle="1" w:styleId="42">
    <w:name w:val="标题 4 字符"/>
    <w:basedOn w:val="a3"/>
    <w:link w:val="41"/>
    <w:uiPriority w:val="9"/>
    <w:rsid w:val="0037622C"/>
    <w:rPr>
      <w:rFonts w:ascii="Calibri Light" w:eastAsia="宋体" w:hAnsi="Calibri Light" w:cs="黑体"/>
      <w:b/>
      <w:bCs/>
      <w:i/>
      <w:iCs/>
      <w:color w:val="5B9BD5"/>
      <w:kern w:val="0"/>
      <w:sz w:val="22"/>
    </w:rPr>
  </w:style>
  <w:style w:type="character" w:customStyle="1" w:styleId="52">
    <w:name w:val="标题 5 字符"/>
    <w:basedOn w:val="a3"/>
    <w:link w:val="51"/>
    <w:uiPriority w:val="9"/>
    <w:rsid w:val="0037622C"/>
    <w:rPr>
      <w:rFonts w:ascii="Calibri Light" w:eastAsia="宋体" w:hAnsi="Calibri Light" w:cs="黑体"/>
      <w:color w:val="1E4C76"/>
      <w:kern w:val="0"/>
      <w:sz w:val="22"/>
    </w:rPr>
  </w:style>
  <w:style w:type="character" w:customStyle="1" w:styleId="60">
    <w:name w:val="标题 6 字符"/>
    <w:basedOn w:val="a3"/>
    <w:link w:val="6"/>
    <w:uiPriority w:val="9"/>
    <w:rsid w:val="0037622C"/>
    <w:rPr>
      <w:rFonts w:ascii="Calibri Light" w:eastAsia="宋体" w:hAnsi="Calibri Light" w:cs="黑体"/>
      <w:i/>
      <w:iCs/>
      <w:color w:val="1E4C76"/>
      <w:kern w:val="0"/>
      <w:sz w:val="22"/>
    </w:rPr>
  </w:style>
  <w:style w:type="character" w:customStyle="1" w:styleId="70">
    <w:name w:val="标题 7 字符"/>
    <w:basedOn w:val="a3"/>
    <w:link w:val="7"/>
    <w:uiPriority w:val="9"/>
    <w:rsid w:val="0037622C"/>
    <w:rPr>
      <w:rFonts w:ascii="Calibri Light" w:eastAsia="宋体" w:hAnsi="Calibri Light" w:cs="黑体"/>
      <w:i/>
      <w:iCs/>
      <w:color w:val="3F3F3F"/>
      <w:kern w:val="0"/>
      <w:sz w:val="22"/>
    </w:rPr>
  </w:style>
  <w:style w:type="character" w:customStyle="1" w:styleId="80">
    <w:name w:val="标题 8 字符"/>
    <w:basedOn w:val="a3"/>
    <w:link w:val="8"/>
    <w:uiPriority w:val="9"/>
    <w:rsid w:val="0037622C"/>
    <w:rPr>
      <w:rFonts w:ascii="Calibri Light" w:eastAsia="宋体" w:hAnsi="Calibri Light" w:cs="黑体"/>
      <w:color w:val="5B9BD5"/>
      <w:kern w:val="0"/>
      <w:sz w:val="20"/>
      <w:szCs w:val="20"/>
    </w:rPr>
  </w:style>
  <w:style w:type="character" w:customStyle="1" w:styleId="90">
    <w:name w:val="标题 9 字符"/>
    <w:basedOn w:val="a3"/>
    <w:link w:val="9"/>
    <w:uiPriority w:val="9"/>
    <w:rsid w:val="0037622C"/>
    <w:rPr>
      <w:rFonts w:ascii="Calibri Light" w:eastAsia="宋体" w:hAnsi="Calibri Light" w:cs="黑体"/>
      <w:i/>
      <w:iCs/>
      <w:color w:val="3F3F3F"/>
      <w:kern w:val="0"/>
      <w:sz w:val="20"/>
      <w:szCs w:val="20"/>
    </w:rPr>
  </w:style>
  <w:style w:type="character" w:customStyle="1" w:styleId="HTML0">
    <w:name w:val="HTML 预设格式 字符"/>
    <w:basedOn w:val="a3"/>
    <w:link w:val="HTML"/>
    <w:rsid w:val="0037622C"/>
    <w:rPr>
      <w:rFonts w:ascii="Courier New" w:hAnsi="Courier New" w:cs="Courier New"/>
      <w:kern w:val="0"/>
      <w:sz w:val="20"/>
      <w:szCs w:val="20"/>
    </w:rPr>
  </w:style>
  <w:style w:type="character" w:customStyle="1" w:styleId="ad">
    <w:name w:val="文档结构图 字符"/>
    <w:basedOn w:val="a3"/>
    <w:link w:val="ac"/>
    <w:semiHidden/>
    <w:rsid w:val="0037622C"/>
    <w:rPr>
      <w:kern w:val="0"/>
      <w:sz w:val="22"/>
      <w:shd w:val="clear" w:color="auto" w:fill="000080"/>
    </w:rPr>
  </w:style>
  <w:style w:type="character" w:customStyle="1" w:styleId="af1">
    <w:name w:val="正文文本缩进 字符"/>
    <w:basedOn w:val="a3"/>
    <w:link w:val="af0"/>
    <w:rsid w:val="0037622C"/>
    <w:rPr>
      <w:kern w:val="0"/>
    </w:rPr>
  </w:style>
  <w:style w:type="character" w:customStyle="1" w:styleId="25">
    <w:name w:val="正文文本缩进 2 字符"/>
    <w:basedOn w:val="a3"/>
    <w:link w:val="24"/>
    <w:rsid w:val="0037622C"/>
    <w:rPr>
      <w:kern w:val="0"/>
    </w:rPr>
  </w:style>
  <w:style w:type="character" w:customStyle="1" w:styleId="38">
    <w:name w:val="正文文本缩进 3 字符"/>
    <w:basedOn w:val="a3"/>
    <w:link w:val="37"/>
    <w:rsid w:val="0037622C"/>
    <w:rPr>
      <w:kern w:val="0"/>
    </w:rPr>
  </w:style>
  <w:style w:type="character" w:customStyle="1" w:styleId="afe">
    <w:name w:val="标题 字符"/>
    <w:basedOn w:val="a3"/>
    <w:link w:val="afd"/>
    <w:uiPriority w:val="10"/>
    <w:rsid w:val="0037622C"/>
    <w:rPr>
      <w:rFonts w:ascii="Calibri Light" w:eastAsia="宋体" w:hAnsi="Calibri Light" w:cs="黑体"/>
      <w:color w:val="323E4E"/>
      <w:spacing w:val="5"/>
      <w:kern w:val="28"/>
      <w:sz w:val="52"/>
      <w:szCs w:val="52"/>
    </w:rPr>
  </w:style>
  <w:style w:type="character" w:customStyle="1" w:styleId="af">
    <w:name w:val="正文文本 字符"/>
    <w:basedOn w:val="a3"/>
    <w:link w:val="ae"/>
    <w:rsid w:val="0037622C"/>
    <w:rPr>
      <w:rFonts w:ascii="Arial Narrow" w:hAnsi="Arial Narrow"/>
      <w:color w:val="080808"/>
      <w:kern w:val="0"/>
      <w:sz w:val="22"/>
      <w:szCs w:val="28"/>
    </w:rPr>
  </w:style>
  <w:style w:type="character" w:customStyle="1" w:styleId="txt">
    <w:name w:val="txt"/>
    <w:basedOn w:val="a3"/>
    <w:rsid w:val="0037622C"/>
  </w:style>
  <w:style w:type="character" w:customStyle="1" w:styleId="new2">
    <w:name w:val="new2"/>
    <w:rsid w:val="0037622C"/>
    <w:rPr>
      <w:sz w:val="18"/>
      <w:szCs w:val="18"/>
    </w:rPr>
  </w:style>
  <w:style w:type="character" w:customStyle="1" w:styleId="font2">
    <w:name w:val="font2"/>
    <w:rsid w:val="0037622C"/>
    <w:rPr>
      <w:color w:val="000000"/>
      <w:sz w:val="18"/>
      <w:szCs w:val="18"/>
    </w:rPr>
  </w:style>
  <w:style w:type="character" w:customStyle="1" w:styleId="titlefont1">
    <w:name w:val="titlefont1"/>
    <w:rsid w:val="0037622C"/>
    <w:rPr>
      <w:color w:val="CC0000"/>
      <w:sz w:val="21"/>
      <w:szCs w:val="21"/>
    </w:rPr>
  </w:style>
  <w:style w:type="character" w:customStyle="1" w:styleId="w21">
    <w:name w:val="w21"/>
    <w:rsid w:val="0037622C"/>
    <w:rPr>
      <w:rFonts w:hint="default"/>
      <w:sz w:val="22"/>
      <w:szCs w:val="22"/>
    </w:rPr>
  </w:style>
  <w:style w:type="character" w:customStyle="1" w:styleId="gray1">
    <w:name w:val="gray1"/>
    <w:rsid w:val="0037622C"/>
    <w:rPr>
      <w:color w:val="7B7B7B"/>
    </w:rPr>
  </w:style>
  <w:style w:type="character" w:customStyle="1" w:styleId="font101">
    <w:name w:val="font101"/>
    <w:rsid w:val="0037622C"/>
    <w:rPr>
      <w:sz w:val="21"/>
      <w:szCs w:val="21"/>
    </w:rPr>
  </w:style>
  <w:style w:type="character" w:customStyle="1" w:styleId="f141">
    <w:name w:val="f141"/>
    <w:rsid w:val="0037622C"/>
    <w:rPr>
      <w:sz w:val="17"/>
      <w:szCs w:val="17"/>
    </w:rPr>
  </w:style>
  <w:style w:type="character" w:customStyle="1" w:styleId="myp112">
    <w:name w:val="myp112"/>
    <w:rsid w:val="0037622C"/>
    <w:rPr>
      <w:rFonts w:ascii="ˎ̥" w:hAnsi="ˎ̥" w:hint="default"/>
      <w:color w:val="000000"/>
      <w:sz w:val="22"/>
      <w:szCs w:val="22"/>
      <w:u w:val="none"/>
    </w:rPr>
  </w:style>
  <w:style w:type="character" w:customStyle="1" w:styleId="content1">
    <w:name w:val="content1"/>
    <w:rsid w:val="0037622C"/>
    <w:rPr>
      <w:sz w:val="18"/>
      <w:szCs w:val="18"/>
    </w:rPr>
  </w:style>
  <w:style w:type="character" w:customStyle="1" w:styleId="af5">
    <w:name w:val="批注框文本 字符"/>
    <w:basedOn w:val="a3"/>
    <w:link w:val="af4"/>
    <w:semiHidden/>
    <w:rsid w:val="0037622C"/>
    <w:rPr>
      <w:kern w:val="0"/>
      <w:sz w:val="18"/>
      <w:szCs w:val="18"/>
    </w:rPr>
  </w:style>
  <w:style w:type="character" w:customStyle="1" w:styleId="top111">
    <w:name w:val="top111"/>
    <w:rsid w:val="0037622C"/>
    <w:rPr>
      <w:color w:val="000000"/>
      <w:sz w:val="17"/>
      <w:szCs w:val="17"/>
    </w:rPr>
  </w:style>
  <w:style w:type="character" w:customStyle="1" w:styleId="36">
    <w:name w:val="正文文本 3 字符"/>
    <w:basedOn w:val="a3"/>
    <w:link w:val="35"/>
    <w:rsid w:val="0037622C"/>
    <w:rPr>
      <w:color w:val="000000"/>
      <w:kern w:val="0"/>
      <w:szCs w:val="20"/>
    </w:rPr>
  </w:style>
  <w:style w:type="character" w:customStyle="1" w:styleId="afc">
    <w:name w:val="副标题 字符"/>
    <w:basedOn w:val="a3"/>
    <w:link w:val="afb"/>
    <w:uiPriority w:val="11"/>
    <w:rsid w:val="0037622C"/>
    <w:rPr>
      <w:rFonts w:ascii="Calibri Light" w:eastAsia="宋体" w:hAnsi="Calibri Light" w:cs="黑体"/>
      <w:i/>
      <w:iCs/>
      <w:color w:val="5B9BD5"/>
      <w:spacing w:val="15"/>
      <w:kern w:val="0"/>
      <w:sz w:val="24"/>
      <w:szCs w:val="24"/>
    </w:rPr>
  </w:style>
  <w:style w:type="character" w:customStyle="1" w:styleId="Char">
    <w:name w:val="引用 Char"/>
    <w:basedOn w:val="a3"/>
    <w:link w:val="16"/>
    <w:uiPriority w:val="29"/>
    <w:rsid w:val="0037622C"/>
    <w:rPr>
      <w:i/>
      <w:iCs/>
      <w:color w:val="000000"/>
      <w:kern w:val="0"/>
      <w:sz w:val="22"/>
    </w:rPr>
  </w:style>
  <w:style w:type="character" w:customStyle="1" w:styleId="Char0">
    <w:name w:val="明显引用 Char"/>
    <w:basedOn w:val="a3"/>
    <w:link w:val="17"/>
    <w:uiPriority w:val="30"/>
    <w:rsid w:val="0037622C"/>
    <w:rPr>
      <w:b/>
      <w:bCs/>
      <w:i/>
      <w:iCs/>
      <w:color w:val="5B9BD5"/>
      <w:kern w:val="0"/>
      <w:sz w:val="22"/>
    </w:rPr>
  </w:style>
  <w:style w:type="character" w:customStyle="1" w:styleId="18">
    <w:name w:val="不明显强调1"/>
    <w:basedOn w:val="a3"/>
    <w:uiPriority w:val="19"/>
    <w:qFormat/>
    <w:rsid w:val="0037622C"/>
    <w:rPr>
      <w:i/>
      <w:iCs/>
      <w:color w:val="7F7F7F"/>
    </w:rPr>
  </w:style>
  <w:style w:type="character" w:customStyle="1" w:styleId="19">
    <w:name w:val="明显强调1"/>
    <w:basedOn w:val="a3"/>
    <w:uiPriority w:val="21"/>
    <w:qFormat/>
    <w:rsid w:val="0037622C"/>
    <w:rPr>
      <w:b/>
      <w:bCs/>
      <w:i/>
      <w:iCs/>
      <w:color w:val="5B9BD5"/>
    </w:rPr>
  </w:style>
  <w:style w:type="character" w:customStyle="1" w:styleId="1a">
    <w:name w:val="不明显参考1"/>
    <w:basedOn w:val="a3"/>
    <w:uiPriority w:val="31"/>
    <w:qFormat/>
    <w:rsid w:val="0037622C"/>
    <w:rPr>
      <w:smallCaps/>
      <w:color w:val="ED7D31"/>
      <w:u w:val="single"/>
    </w:rPr>
  </w:style>
  <w:style w:type="character" w:customStyle="1" w:styleId="1b">
    <w:name w:val="明显参考1"/>
    <w:basedOn w:val="a3"/>
    <w:uiPriority w:val="32"/>
    <w:qFormat/>
    <w:rsid w:val="0037622C"/>
    <w:rPr>
      <w:b/>
      <w:bCs/>
      <w:smallCaps/>
      <w:color w:val="ED7D31"/>
      <w:spacing w:val="5"/>
      <w:u w:val="single"/>
    </w:rPr>
  </w:style>
  <w:style w:type="character" w:customStyle="1" w:styleId="1c">
    <w:name w:val="书籍标题1"/>
    <w:basedOn w:val="a3"/>
    <w:uiPriority w:val="33"/>
    <w:qFormat/>
    <w:rsid w:val="0037622C"/>
    <w:rPr>
      <w:b/>
      <w:bCs/>
      <w:smallCaps/>
      <w:spacing w:val="5"/>
    </w:rPr>
  </w:style>
  <w:style w:type="character" w:customStyle="1" w:styleId="a9">
    <w:name w:val="批注文字 字符"/>
    <w:basedOn w:val="a3"/>
    <w:link w:val="a7"/>
    <w:uiPriority w:val="99"/>
    <w:semiHidden/>
    <w:rsid w:val="0037622C"/>
    <w:rPr>
      <w:kern w:val="0"/>
      <w:sz w:val="22"/>
    </w:rPr>
  </w:style>
  <w:style w:type="character" w:customStyle="1" w:styleId="a8">
    <w:name w:val="批注主题 字符"/>
    <w:basedOn w:val="a9"/>
    <w:link w:val="a6"/>
    <w:uiPriority w:val="99"/>
    <w:semiHidden/>
    <w:rsid w:val="0037622C"/>
    <w:rPr>
      <w:b/>
      <w:bCs/>
      <w:kern w:val="0"/>
      <w:sz w:val="22"/>
    </w:rPr>
  </w:style>
  <w:style w:type="character" w:customStyle="1" w:styleId="af3">
    <w:name w:val="尾注文本 字符"/>
    <w:basedOn w:val="a3"/>
    <w:link w:val="af2"/>
    <w:uiPriority w:val="99"/>
    <w:semiHidden/>
    <w:rsid w:val="0037622C"/>
    <w:rPr>
      <w:kern w:val="0"/>
      <w:sz w:val="22"/>
    </w:rPr>
  </w:style>
  <w:style w:type="character" w:customStyle="1" w:styleId="2Char">
    <w:name w:val="样式2 Char"/>
    <w:basedOn w:val="33"/>
    <w:link w:val="21"/>
    <w:rsid w:val="0037622C"/>
    <w:rPr>
      <w:rFonts w:ascii="黑体" w:eastAsia="黑体" w:hAnsi="黑体" w:cs="黑体"/>
      <w:b/>
      <w:bCs/>
      <w:color w:val="5B9BD5"/>
      <w:kern w:val="0"/>
      <w:sz w:val="28"/>
      <w:szCs w:val="28"/>
    </w:rPr>
  </w:style>
  <w:style w:type="table" w:customStyle="1" w:styleId="310">
    <w:name w:val="无格式表格 31"/>
    <w:basedOn w:val="a4"/>
    <w:uiPriority w:val="43"/>
    <w:rsid w:val="0037622C"/>
    <w:pPr>
      <w:spacing w:after="200" w:line="276" w:lineRule="auto"/>
    </w:pPr>
    <w:tblPr>
      <w:tblStyleRowBandSize w:val="1"/>
      <w:tblStyleColBandSize w:val="1"/>
    </w:tblPr>
    <w:tblStylePr w:type="firstRow">
      <w:rPr>
        <w:b/>
        <w:bCs/>
        <w:caps/>
      </w:rPr>
      <w:tblPr/>
      <w:tcPr>
        <w:tcBorders>
          <w:top w:val="nil"/>
          <w:left w:val="nil"/>
          <w:bottom w:val="single" w:sz="4" w:space="0" w:color="7F7F7F"/>
          <w:right w:val="nil"/>
          <w:insideH w:val="nil"/>
          <w:insideV w:val="nil"/>
          <w:tl2br w:val="nil"/>
          <w:tr2bl w:val="nil"/>
        </w:tcBorders>
      </w:tcPr>
    </w:tblStylePr>
    <w:tblStylePr w:type="lastRow">
      <w:rPr>
        <w:b/>
        <w:bCs/>
        <w:caps/>
      </w:rPr>
      <w:tblPr/>
      <w:tcPr>
        <w:tcBorders>
          <w:top w:val="nil"/>
          <w:left w:val="nil"/>
          <w:bottom w:val="nil"/>
          <w:right w:val="nil"/>
          <w:insideH w:val="nil"/>
          <w:insideV w:val="nil"/>
          <w:tl2br w:val="nil"/>
          <w:tr2bl w:val="nil"/>
        </w:tcBorders>
      </w:tcPr>
    </w:tblStylePr>
    <w:tblStylePr w:type="firstCol">
      <w:rPr>
        <w:b/>
        <w:bCs/>
        <w:caps/>
      </w:rPr>
      <w:tblPr/>
      <w:tcPr>
        <w:tcBorders>
          <w:top w:val="nil"/>
          <w:left w:val="nil"/>
          <w:bottom w:val="nil"/>
          <w:right w:val="single" w:sz="4" w:space="0" w:color="7F7F7F"/>
          <w:insideH w:val="nil"/>
          <w:insideV w:val="nil"/>
          <w:tl2br w:val="nil"/>
          <w:tr2bl w:val="nil"/>
        </w:tcBorders>
      </w:tcPr>
    </w:tblStylePr>
    <w:tblStylePr w:type="lastCol">
      <w:rPr>
        <w:b/>
        <w:bCs/>
        <w:caps/>
      </w:rPr>
      <w:tblPr/>
      <w:tcPr>
        <w:tcBorders>
          <w:top w:val="nil"/>
          <w:left w:val="nil"/>
          <w:bottom w:val="nil"/>
          <w:right w:val="nil"/>
          <w:insideH w:val="nil"/>
          <w:insideV w:val="nil"/>
          <w:tl2br w:val="nil"/>
          <w:tr2bl w:val="nil"/>
        </w:tcBorders>
      </w:tcPr>
    </w:tblStylePr>
    <w:tblStylePr w:type="band1Vert">
      <w:tblPr/>
      <w:tcPr>
        <w:shd w:val="clear" w:color="auto" w:fill="F2F2F2"/>
      </w:tcPr>
    </w:tblStylePr>
    <w:tblStylePr w:type="band1Horz">
      <w:tblPr/>
      <w:tcPr>
        <w:shd w:val="clear" w:color="auto" w:fill="F2F2F2"/>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style>
  <w:style w:type="paragraph" w:styleId="affb">
    <w:name w:val="Revision"/>
    <w:hidden/>
    <w:uiPriority w:val="99"/>
    <w:unhideWhenUsed/>
    <w:rsid w:val="00271CCB"/>
    <w:rPr>
      <w:rFonts w:ascii="Calibri" w:hAnsi="Calibri" w:cs="黑体"/>
      <w:sz w:val="22"/>
      <w:szCs w:val="22"/>
    </w:rPr>
  </w:style>
  <w:style w:type="paragraph" w:customStyle="1" w:styleId="a1">
    <w:name w:val="实验标号正文"/>
    <w:basedOn w:val="a2"/>
    <w:rsid w:val="003F5DE8"/>
    <w:pPr>
      <w:numPr>
        <w:numId w:val="67"/>
      </w:numPr>
      <w:spacing w:after="0" w:line="360" w:lineRule="auto"/>
    </w:pPr>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671019">
      <w:bodyDiv w:val="1"/>
      <w:marLeft w:val="0"/>
      <w:marRight w:val="0"/>
      <w:marTop w:val="0"/>
      <w:marBottom w:val="0"/>
      <w:divBdr>
        <w:top w:val="none" w:sz="0" w:space="0" w:color="auto"/>
        <w:left w:val="none" w:sz="0" w:space="0" w:color="auto"/>
        <w:bottom w:val="none" w:sz="0" w:space="0" w:color="auto"/>
        <w:right w:val="none" w:sz="0" w:space="0" w:color="auto"/>
      </w:divBdr>
      <w:divsChild>
        <w:div w:id="860899617">
          <w:marLeft w:val="0"/>
          <w:marRight w:val="0"/>
          <w:marTop w:val="0"/>
          <w:marBottom w:val="0"/>
          <w:divBdr>
            <w:top w:val="none" w:sz="0" w:space="0" w:color="auto"/>
            <w:left w:val="none" w:sz="0" w:space="0" w:color="auto"/>
            <w:bottom w:val="none" w:sz="0" w:space="0" w:color="auto"/>
            <w:right w:val="none" w:sz="0" w:space="0" w:color="auto"/>
          </w:divBdr>
        </w:div>
      </w:divsChild>
    </w:div>
    <w:div w:id="210961380">
      <w:bodyDiv w:val="1"/>
      <w:marLeft w:val="0"/>
      <w:marRight w:val="0"/>
      <w:marTop w:val="0"/>
      <w:marBottom w:val="0"/>
      <w:divBdr>
        <w:top w:val="none" w:sz="0" w:space="0" w:color="auto"/>
        <w:left w:val="none" w:sz="0" w:space="0" w:color="auto"/>
        <w:bottom w:val="none" w:sz="0" w:space="0" w:color="auto"/>
        <w:right w:val="none" w:sz="0" w:space="0" w:color="auto"/>
      </w:divBdr>
      <w:divsChild>
        <w:div w:id="507909562">
          <w:marLeft w:val="0"/>
          <w:marRight w:val="0"/>
          <w:marTop w:val="0"/>
          <w:marBottom w:val="0"/>
          <w:divBdr>
            <w:top w:val="none" w:sz="0" w:space="0" w:color="auto"/>
            <w:left w:val="none" w:sz="0" w:space="0" w:color="auto"/>
            <w:bottom w:val="none" w:sz="0" w:space="0" w:color="auto"/>
            <w:right w:val="none" w:sz="0" w:space="0" w:color="auto"/>
          </w:divBdr>
        </w:div>
      </w:divsChild>
    </w:div>
    <w:div w:id="506331635">
      <w:bodyDiv w:val="1"/>
      <w:marLeft w:val="0"/>
      <w:marRight w:val="0"/>
      <w:marTop w:val="0"/>
      <w:marBottom w:val="0"/>
      <w:divBdr>
        <w:top w:val="none" w:sz="0" w:space="0" w:color="auto"/>
        <w:left w:val="none" w:sz="0" w:space="0" w:color="auto"/>
        <w:bottom w:val="none" w:sz="0" w:space="0" w:color="auto"/>
        <w:right w:val="none" w:sz="0" w:space="0" w:color="auto"/>
      </w:divBdr>
      <w:divsChild>
        <w:div w:id="53352727">
          <w:marLeft w:val="0"/>
          <w:marRight w:val="0"/>
          <w:marTop w:val="0"/>
          <w:marBottom w:val="0"/>
          <w:divBdr>
            <w:top w:val="none" w:sz="0" w:space="0" w:color="auto"/>
            <w:left w:val="none" w:sz="0" w:space="0" w:color="auto"/>
            <w:bottom w:val="none" w:sz="0" w:space="0" w:color="auto"/>
            <w:right w:val="none" w:sz="0" w:space="0" w:color="auto"/>
          </w:divBdr>
        </w:div>
      </w:divsChild>
    </w:div>
    <w:div w:id="616058928">
      <w:bodyDiv w:val="1"/>
      <w:marLeft w:val="0"/>
      <w:marRight w:val="0"/>
      <w:marTop w:val="0"/>
      <w:marBottom w:val="0"/>
      <w:divBdr>
        <w:top w:val="none" w:sz="0" w:space="0" w:color="auto"/>
        <w:left w:val="none" w:sz="0" w:space="0" w:color="auto"/>
        <w:bottom w:val="none" w:sz="0" w:space="0" w:color="auto"/>
        <w:right w:val="none" w:sz="0" w:space="0" w:color="auto"/>
      </w:divBdr>
      <w:divsChild>
        <w:div w:id="598297880">
          <w:marLeft w:val="0"/>
          <w:marRight w:val="0"/>
          <w:marTop w:val="0"/>
          <w:marBottom w:val="0"/>
          <w:divBdr>
            <w:top w:val="none" w:sz="0" w:space="0" w:color="auto"/>
            <w:left w:val="none" w:sz="0" w:space="0" w:color="auto"/>
            <w:bottom w:val="none" w:sz="0" w:space="0" w:color="auto"/>
            <w:right w:val="none" w:sz="0" w:space="0" w:color="auto"/>
          </w:divBdr>
        </w:div>
      </w:divsChild>
    </w:div>
    <w:div w:id="824707391">
      <w:bodyDiv w:val="1"/>
      <w:marLeft w:val="0"/>
      <w:marRight w:val="0"/>
      <w:marTop w:val="0"/>
      <w:marBottom w:val="0"/>
      <w:divBdr>
        <w:top w:val="none" w:sz="0" w:space="0" w:color="auto"/>
        <w:left w:val="none" w:sz="0" w:space="0" w:color="auto"/>
        <w:bottom w:val="none" w:sz="0" w:space="0" w:color="auto"/>
        <w:right w:val="none" w:sz="0" w:space="0" w:color="auto"/>
      </w:divBdr>
      <w:divsChild>
        <w:div w:id="1746611581">
          <w:marLeft w:val="0"/>
          <w:marRight w:val="0"/>
          <w:marTop w:val="0"/>
          <w:marBottom w:val="0"/>
          <w:divBdr>
            <w:top w:val="none" w:sz="0" w:space="0" w:color="auto"/>
            <w:left w:val="none" w:sz="0" w:space="0" w:color="auto"/>
            <w:bottom w:val="none" w:sz="0" w:space="0" w:color="auto"/>
            <w:right w:val="none" w:sz="0" w:space="0" w:color="auto"/>
          </w:divBdr>
        </w:div>
      </w:divsChild>
    </w:div>
    <w:div w:id="1165049536">
      <w:bodyDiv w:val="1"/>
      <w:marLeft w:val="0"/>
      <w:marRight w:val="0"/>
      <w:marTop w:val="0"/>
      <w:marBottom w:val="0"/>
      <w:divBdr>
        <w:top w:val="none" w:sz="0" w:space="0" w:color="auto"/>
        <w:left w:val="none" w:sz="0" w:space="0" w:color="auto"/>
        <w:bottom w:val="none" w:sz="0" w:space="0" w:color="auto"/>
        <w:right w:val="none" w:sz="0" w:space="0" w:color="auto"/>
      </w:divBdr>
      <w:divsChild>
        <w:div w:id="708381792">
          <w:marLeft w:val="0"/>
          <w:marRight w:val="0"/>
          <w:marTop w:val="0"/>
          <w:marBottom w:val="0"/>
          <w:divBdr>
            <w:top w:val="none" w:sz="0" w:space="0" w:color="auto"/>
            <w:left w:val="none" w:sz="0" w:space="0" w:color="auto"/>
            <w:bottom w:val="none" w:sz="0" w:space="0" w:color="auto"/>
            <w:right w:val="none" w:sz="0" w:space="0" w:color="auto"/>
          </w:divBdr>
        </w:div>
      </w:divsChild>
    </w:div>
    <w:div w:id="1219433290">
      <w:bodyDiv w:val="1"/>
      <w:marLeft w:val="0"/>
      <w:marRight w:val="0"/>
      <w:marTop w:val="0"/>
      <w:marBottom w:val="0"/>
      <w:divBdr>
        <w:top w:val="none" w:sz="0" w:space="0" w:color="auto"/>
        <w:left w:val="none" w:sz="0" w:space="0" w:color="auto"/>
        <w:bottom w:val="none" w:sz="0" w:space="0" w:color="auto"/>
        <w:right w:val="none" w:sz="0" w:space="0" w:color="auto"/>
      </w:divBdr>
      <w:divsChild>
        <w:div w:id="1441149737">
          <w:marLeft w:val="0"/>
          <w:marRight w:val="0"/>
          <w:marTop w:val="0"/>
          <w:marBottom w:val="0"/>
          <w:divBdr>
            <w:top w:val="none" w:sz="0" w:space="0" w:color="auto"/>
            <w:left w:val="none" w:sz="0" w:space="0" w:color="auto"/>
            <w:bottom w:val="none" w:sz="0" w:space="0" w:color="auto"/>
            <w:right w:val="none" w:sz="0" w:space="0" w:color="auto"/>
          </w:divBdr>
        </w:div>
      </w:divsChild>
    </w:div>
    <w:div w:id="1717122180">
      <w:bodyDiv w:val="1"/>
      <w:marLeft w:val="0"/>
      <w:marRight w:val="0"/>
      <w:marTop w:val="0"/>
      <w:marBottom w:val="0"/>
      <w:divBdr>
        <w:top w:val="none" w:sz="0" w:space="0" w:color="auto"/>
        <w:left w:val="none" w:sz="0" w:space="0" w:color="auto"/>
        <w:bottom w:val="none" w:sz="0" w:space="0" w:color="auto"/>
        <w:right w:val="none" w:sz="0" w:space="0" w:color="auto"/>
      </w:divBdr>
      <w:divsChild>
        <w:div w:id="506166634">
          <w:marLeft w:val="0"/>
          <w:marRight w:val="0"/>
          <w:marTop w:val="0"/>
          <w:marBottom w:val="0"/>
          <w:divBdr>
            <w:top w:val="none" w:sz="0" w:space="0" w:color="auto"/>
            <w:left w:val="none" w:sz="0" w:space="0" w:color="auto"/>
            <w:bottom w:val="none" w:sz="0" w:space="0" w:color="auto"/>
            <w:right w:val="none" w:sz="0" w:space="0" w:color="auto"/>
          </w:divBdr>
        </w:div>
      </w:divsChild>
    </w:div>
    <w:div w:id="1893691948">
      <w:bodyDiv w:val="1"/>
      <w:marLeft w:val="0"/>
      <w:marRight w:val="0"/>
      <w:marTop w:val="0"/>
      <w:marBottom w:val="0"/>
      <w:divBdr>
        <w:top w:val="none" w:sz="0" w:space="0" w:color="auto"/>
        <w:left w:val="none" w:sz="0" w:space="0" w:color="auto"/>
        <w:bottom w:val="none" w:sz="0" w:space="0" w:color="auto"/>
        <w:right w:val="none" w:sz="0" w:space="0" w:color="auto"/>
      </w:divBdr>
      <w:divsChild>
        <w:div w:id="190113650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footer" Target="footer5.xm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7.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4E55B15-B340-4C62-9E7D-57721F65E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14</Pages>
  <Words>883</Words>
  <Characters>5039</Characters>
  <Application>Microsoft Office Word</Application>
  <DocSecurity>0</DocSecurity>
  <Lines>41</Lines>
  <Paragraphs>11</Paragraphs>
  <ScaleCrop>false</ScaleCrop>
  <Company/>
  <LinksUpToDate>false</LinksUpToDate>
  <CharactersWithSpaces>5911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项目编号</dc:title>
  <dc:creator>陈智烨</dc:creator>
  <cp:lastModifiedBy>武 沙</cp:lastModifiedBy>
  <cp:revision>38</cp:revision>
  <dcterms:created xsi:type="dcterms:W3CDTF">2016-02-25T09:43:00Z</dcterms:created>
  <dcterms:modified xsi:type="dcterms:W3CDTF">2019-07-01T03:02:00Z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